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DDC98" w14:textId="77777777" w:rsidR="009249D2" w:rsidRDefault="009249D2" w:rsidP="009249D2">
      <w:pPr>
        <w:pStyle w:val="15"/>
        <w:spacing w:before="0"/>
        <w:ind w:left="0"/>
      </w:pPr>
      <w:r>
        <w:rPr>
          <w:rFonts w:hint="eastAsia"/>
        </w:rPr>
        <w:t>本期项目建设方案</w:t>
      </w:r>
    </w:p>
    <w:p w14:paraId="37749035" w14:textId="77777777" w:rsidR="009249D2" w:rsidRDefault="009249D2" w:rsidP="00107B93">
      <w:pPr>
        <w:pStyle w:val="25"/>
        <w:numPr>
          <w:ilvl w:val="1"/>
          <w:numId w:val="53"/>
        </w:numPr>
        <w:spacing w:line="412" w:lineRule="auto"/>
        <w:ind w:left="0" w:firstLine="0"/>
      </w:pPr>
      <w:r>
        <w:rPr>
          <w:rFonts w:hint="eastAsia"/>
        </w:rPr>
        <w:t>信息资源规划和数据库建设方案</w:t>
      </w:r>
    </w:p>
    <w:p w14:paraId="0DCD04B1" w14:textId="6D62F63E" w:rsidR="009249D2" w:rsidRDefault="009249D2" w:rsidP="009249D2">
      <w:pPr>
        <w:pStyle w:val="34"/>
        <w:ind w:left="0"/>
      </w:pPr>
      <w:bookmarkStart w:id="0" w:name="_Toc34952395"/>
      <w:r>
        <w:rPr>
          <w:rFonts w:hint="eastAsia"/>
        </w:rPr>
        <w:t>信息资源规划</w:t>
      </w:r>
      <w:bookmarkEnd w:id="0"/>
    </w:p>
    <w:p w14:paraId="3B21D541" w14:textId="1DC4D97F" w:rsidR="00C36754" w:rsidRDefault="00C36754" w:rsidP="00C36754">
      <w:pPr>
        <w:pStyle w:val="44"/>
        <w:ind w:left="0"/>
      </w:pPr>
      <w:r>
        <w:rPr>
          <w:rFonts w:hint="eastAsia"/>
        </w:rPr>
        <w:t>信息资源</w:t>
      </w:r>
      <w:r w:rsidR="005A4FC4">
        <w:rPr>
          <w:rFonts w:hint="eastAsia"/>
        </w:rPr>
        <w:t>分类</w:t>
      </w:r>
    </w:p>
    <w:p w14:paraId="3B4ED00B" w14:textId="7E9B56F3" w:rsidR="009B1396" w:rsidRDefault="009B1396" w:rsidP="009B1396">
      <w:pPr>
        <w:pStyle w:val="51"/>
        <w:ind w:right="210"/>
      </w:pPr>
      <w:r>
        <w:rPr>
          <w:rFonts w:hint="eastAsia"/>
        </w:rPr>
        <w:t>原始</w:t>
      </w:r>
      <w:r>
        <w:rPr>
          <w:rFonts w:hint="eastAsia"/>
        </w:rPr>
        <w:t>数据分类</w:t>
      </w:r>
    </w:p>
    <w:p w14:paraId="2863997F" w14:textId="5CCBF697" w:rsidR="00C726F3" w:rsidRPr="00C726F3" w:rsidRDefault="00B2720F" w:rsidP="00C726F3">
      <w:pPr>
        <w:rPr>
          <w:rFonts w:hint="eastAsia"/>
        </w:rPr>
      </w:pPr>
      <w:r>
        <w:rPr>
          <w:rFonts w:hint="eastAsia"/>
        </w:rPr>
        <w:t>请填写《</w:t>
      </w:r>
      <w:r>
        <w:rPr>
          <w:rFonts w:hint="eastAsia"/>
        </w:rPr>
        <w:t>附表1</w:t>
      </w:r>
      <w:r>
        <w:t xml:space="preserve"> </w:t>
      </w:r>
      <w:r>
        <w:rPr>
          <w:rFonts w:hint="eastAsia"/>
        </w:rPr>
        <w:t>数据资源分类》</w:t>
      </w:r>
    </w:p>
    <w:p w14:paraId="599004F8" w14:textId="77777777" w:rsidR="009B1396" w:rsidRDefault="009B1396" w:rsidP="009B1396">
      <w:pPr>
        <w:pStyle w:val="51"/>
        <w:ind w:right="210"/>
      </w:pPr>
      <w:r>
        <w:rPr>
          <w:rFonts w:hint="eastAsia"/>
        </w:rPr>
        <w:t>特征数据分类</w:t>
      </w:r>
    </w:p>
    <w:p w14:paraId="672EB78E" w14:textId="77777777" w:rsidR="00B2720F" w:rsidRPr="00C726F3" w:rsidRDefault="00B2720F" w:rsidP="00B2720F">
      <w:pPr>
        <w:rPr>
          <w:rFonts w:hint="eastAsia"/>
        </w:rPr>
      </w:pPr>
      <w:r>
        <w:rPr>
          <w:rFonts w:hint="eastAsia"/>
        </w:rPr>
        <w:t>请填写《附表1</w:t>
      </w:r>
      <w:r>
        <w:t xml:space="preserve"> </w:t>
      </w:r>
      <w:r>
        <w:rPr>
          <w:rFonts w:hint="eastAsia"/>
        </w:rPr>
        <w:t>数据资源分类》</w:t>
      </w:r>
    </w:p>
    <w:p w14:paraId="2BC729C7" w14:textId="0644B681" w:rsidR="004D615D" w:rsidRDefault="004D615D" w:rsidP="004D615D">
      <w:pPr>
        <w:pStyle w:val="51"/>
        <w:ind w:right="210"/>
      </w:pPr>
      <w:r>
        <w:rPr>
          <w:rFonts w:hint="eastAsia"/>
        </w:rPr>
        <w:t>领域知识</w:t>
      </w:r>
      <w:r>
        <w:rPr>
          <w:rFonts w:hint="eastAsia"/>
        </w:rPr>
        <w:t>数据分类</w:t>
      </w:r>
    </w:p>
    <w:p w14:paraId="151A2644" w14:textId="154D784B" w:rsidR="00B2720F" w:rsidRPr="00B2720F" w:rsidRDefault="00B2720F" w:rsidP="00B2720F">
      <w:pPr>
        <w:rPr>
          <w:rFonts w:hint="eastAsia"/>
        </w:rPr>
      </w:pPr>
      <w:r>
        <w:rPr>
          <w:rFonts w:hint="eastAsia"/>
        </w:rPr>
        <w:t>请填写《附表1</w:t>
      </w:r>
      <w:r>
        <w:t xml:space="preserve"> </w:t>
      </w:r>
      <w:r>
        <w:rPr>
          <w:rFonts w:hint="eastAsia"/>
        </w:rPr>
        <w:t>数据资源分类》</w:t>
      </w:r>
    </w:p>
    <w:p w14:paraId="129A89F1" w14:textId="580CA318" w:rsidR="004D615D" w:rsidRDefault="004D615D" w:rsidP="004D615D">
      <w:pPr>
        <w:pStyle w:val="51"/>
        <w:ind w:right="210"/>
      </w:pPr>
      <w:r>
        <w:rPr>
          <w:rFonts w:hint="eastAsia"/>
        </w:rPr>
        <w:t>业务应用</w:t>
      </w:r>
      <w:r>
        <w:rPr>
          <w:rFonts w:hint="eastAsia"/>
        </w:rPr>
        <w:t>数据分类</w:t>
      </w:r>
    </w:p>
    <w:p w14:paraId="77D9C55A" w14:textId="3EA5B6AA" w:rsidR="00B2720F" w:rsidRPr="00B2720F" w:rsidRDefault="00B2720F" w:rsidP="00B2720F">
      <w:pPr>
        <w:rPr>
          <w:rFonts w:hint="eastAsia"/>
        </w:rPr>
      </w:pPr>
      <w:r>
        <w:rPr>
          <w:rFonts w:hint="eastAsia"/>
        </w:rPr>
        <w:t>请填写《附表1</w:t>
      </w:r>
      <w:r>
        <w:t xml:space="preserve"> </w:t>
      </w:r>
      <w:r>
        <w:rPr>
          <w:rFonts w:hint="eastAsia"/>
        </w:rPr>
        <w:t>数据资源分类》</w:t>
      </w:r>
    </w:p>
    <w:p w14:paraId="4DAAA370" w14:textId="765D5E90" w:rsidR="004D615D" w:rsidRDefault="004D615D" w:rsidP="004D615D">
      <w:pPr>
        <w:pStyle w:val="51"/>
        <w:ind w:right="210"/>
      </w:pPr>
      <w:r>
        <w:rPr>
          <w:rFonts w:hint="eastAsia"/>
        </w:rPr>
        <w:t>支撑</w:t>
      </w:r>
      <w:r>
        <w:rPr>
          <w:rFonts w:hint="eastAsia"/>
        </w:rPr>
        <w:t>数据分类</w:t>
      </w:r>
    </w:p>
    <w:p w14:paraId="165AA2C7" w14:textId="77777777" w:rsidR="00B2720F" w:rsidRPr="00C726F3" w:rsidRDefault="00B2720F" w:rsidP="00B2720F">
      <w:pPr>
        <w:rPr>
          <w:rFonts w:hint="eastAsia"/>
        </w:rPr>
      </w:pPr>
      <w:r>
        <w:rPr>
          <w:rFonts w:hint="eastAsia"/>
        </w:rPr>
        <w:t>请填写《附表1</w:t>
      </w:r>
      <w:r>
        <w:t xml:space="preserve"> </w:t>
      </w:r>
      <w:r>
        <w:rPr>
          <w:rFonts w:hint="eastAsia"/>
        </w:rPr>
        <w:t>数据资源分类》</w:t>
      </w:r>
    </w:p>
    <w:p w14:paraId="0D39C010" w14:textId="7C6F8FEE" w:rsidR="009249D2" w:rsidRDefault="009249D2" w:rsidP="009249D2">
      <w:pPr>
        <w:pStyle w:val="44"/>
        <w:ind w:left="0"/>
      </w:pPr>
      <w:r>
        <w:rPr>
          <w:rFonts w:hint="eastAsia"/>
        </w:rPr>
        <w:lastRenderedPageBreak/>
        <w:t>信息资源</w:t>
      </w:r>
      <w:r w:rsidR="005B76D8">
        <w:rPr>
          <w:rFonts w:hint="eastAsia"/>
        </w:rPr>
        <w:t>结构设计</w:t>
      </w:r>
    </w:p>
    <w:p w14:paraId="72FFD670" w14:textId="77777777" w:rsidR="009249D2" w:rsidRDefault="009249D2" w:rsidP="009249D2">
      <w:pPr>
        <w:pStyle w:val="51"/>
        <w:ind w:right="210"/>
      </w:pPr>
      <w:bookmarkStart w:id="1" w:name="_Toc34952396"/>
      <w:bookmarkStart w:id="2" w:name="_Toc11669322"/>
      <w:bookmarkStart w:id="3" w:name="_Toc4606039"/>
      <w:bookmarkStart w:id="4" w:name="_Toc477451262"/>
      <w:r>
        <w:rPr>
          <w:rFonts w:hint="eastAsia"/>
        </w:rPr>
        <w:t>原始数据分类</w:t>
      </w:r>
    </w:p>
    <w:p w14:paraId="5BD28A09" w14:textId="4F5F814D" w:rsidR="009249D2" w:rsidRDefault="009249D2" w:rsidP="009249D2">
      <w:pPr>
        <w:pStyle w:val="60"/>
        <w:ind w:left="0"/>
      </w:pPr>
      <w:r>
        <w:rPr>
          <w:rFonts w:hint="eastAsia"/>
        </w:rPr>
        <w:t>网上采集数据分类</w:t>
      </w:r>
    </w:p>
    <w:p w14:paraId="24BC9FB2" w14:textId="53E7767D" w:rsidR="004D7026" w:rsidRDefault="00285F25" w:rsidP="004D7026">
      <w:pPr>
        <w:pStyle w:val="7"/>
      </w:pPr>
      <w:r>
        <w:rPr>
          <w:rFonts w:hint="eastAsia"/>
        </w:rPr>
        <w:t>信息资源</w:t>
      </w:r>
      <w:r w:rsidR="00B54691">
        <w:rPr>
          <w:rFonts w:hint="eastAsia"/>
        </w:rPr>
        <w:t>分类</w:t>
      </w:r>
    </w:p>
    <w:p w14:paraId="4486515A" w14:textId="40BB5E58" w:rsidR="003F6B16" w:rsidRPr="003F6B16" w:rsidRDefault="003F6B16" w:rsidP="003F6B16">
      <w:pPr>
        <w:pStyle w:val="aff0"/>
        <w:keepNext/>
        <w:ind w:firstLine="402"/>
        <w:rPr>
          <w:b/>
          <w:bCs/>
        </w:rPr>
      </w:pPr>
      <w:r w:rsidRPr="003F6B16">
        <w:rPr>
          <w:b/>
          <w:bCs/>
        </w:rPr>
        <w:t>表</w:t>
      </w:r>
      <w:r w:rsidRPr="003F6B16">
        <w:rPr>
          <w:b/>
          <w:bCs/>
        </w:rPr>
        <w:t xml:space="preserve"> </w:t>
      </w:r>
      <w:r w:rsidRPr="003F6B16">
        <w:rPr>
          <w:b/>
          <w:bCs/>
        </w:rPr>
        <w:fldChar w:fldCharType="begin"/>
      </w:r>
      <w:r w:rsidRPr="003F6B16">
        <w:rPr>
          <w:b/>
          <w:bCs/>
        </w:rPr>
        <w:instrText xml:space="preserve"> STYLEREF 2 \s </w:instrText>
      </w:r>
      <w:r w:rsidRPr="003F6B16">
        <w:rPr>
          <w:b/>
          <w:bCs/>
        </w:rPr>
        <w:fldChar w:fldCharType="separate"/>
      </w:r>
      <w:r w:rsidRPr="003F6B16">
        <w:rPr>
          <w:b/>
          <w:bCs/>
          <w:noProof/>
        </w:rPr>
        <w:t>1.1</w:t>
      </w:r>
      <w:r w:rsidRPr="003F6B16">
        <w:rPr>
          <w:b/>
          <w:bCs/>
        </w:rPr>
        <w:fldChar w:fldCharType="end"/>
      </w:r>
      <w:r w:rsidRPr="003F6B16">
        <w:rPr>
          <w:b/>
          <w:bCs/>
        </w:rPr>
        <w:noBreakHyphen/>
      </w:r>
      <w:r w:rsidRPr="003F6B16">
        <w:rPr>
          <w:b/>
          <w:bCs/>
        </w:rPr>
        <w:fldChar w:fldCharType="begin"/>
      </w:r>
      <w:r w:rsidRPr="003F6B16">
        <w:rPr>
          <w:b/>
          <w:bCs/>
        </w:rPr>
        <w:instrText xml:space="preserve"> SEQ </w:instrText>
      </w:r>
      <w:r w:rsidRPr="003F6B16">
        <w:rPr>
          <w:b/>
          <w:bCs/>
        </w:rPr>
        <w:instrText>表</w:instrText>
      </w:r>
      <w:r w:rsidRPr="003F6B16">
        <w:rPr>
          <w:b/>
          <w:bCs/>
        </w:rPr>
        <w:instrText xml:space="preserve"> \* ARABIC \s 2 </w:instrText>
      </w:r>
      <w:r w:rsidRPr="003F6B16">
        <w:rPr>
          <w:b/>
          <w:bCs/>
        </w:rPr>
        <w:fldChar w:fldCharType="separate"/>
      </w:r>
      <w:r w:rsidRPr="003F6B16">
        <w:rPr>
          <w:b/>
          <w:bCs/>
          <w:noProof/>
        </w:rPr>
        <w:t>1</w:t>
      </w:r>
      <w:r w:rsidRPr="003F6B16">
        <w:rPr>
          <w:b/>
          <w:bCs/>
        </w:rPr>
        <w:fldChar w:fldCharType="end"/>
      </w:r>
      <w:r w:rsidRPr="003F6B16">
        <w:rPr>
          <w:rFonts w:hint="eastAsia"/>
          <w:b/>
          <w:bCs/>
        </w:rPr>
        <w:t>网上采集数据分类表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
        <w:gridCol w:w="3303"/>
        <w:gridCol w:w="4191"/>
      </w:tblGrid>
      <w:tr w:rsidR="003F6B16" w:rsidRPr="003F6B16" w14:paraId="10E16F5F" w14:textId="77777777" w:rsidTr="00C401E5">
        <w:trPr>
          <w:trHeight w:val="464"/>
          <w:tblHeader/>
          <w:jc w:val="center"/>
        </w:trPr>
        <w:tc>
          <w:tcPr>
            <w:tcW w:w="483" w:type="pct"/>
            <w:tcBorders>
              <w:top w:val="single" w:sz="4" w:space="0" w:color="auto"/>
              <w:left w:val="single" w:sz="4" w:space="0" w:color="auto"/>
              <w:bottom w:val="single" w:sz="4" w:space="0" w:color="auto"/>
              <w:right w:val="single" w:sz="4" w:space="0" w:color="auto"/>
            </w:tcBorders>
            <w:vAlign w:val="center"/>
          </w:tcPr>
          <w:p w14:paraId="4259889C" w14:textId="5DD3F86B" w:rsidR="003F6B16" w:rsidRPr="003F6B16" w:rsidRDefault="003F6B16" w:rsidP="003F6B16">
            <w:pPr>
              <w:snapToGrid w:val="0"/>
              <w:spacing w:line="240" w:lineRule="exact"/>
              <w:jc w:val="center"/>
              <w:rPr>
                <w:rFonts w:ascii="宋体" w:eastAsia="宋体" w:hAnsi="宋体"/>
                <w:b/>
                <w:sz w:val="22"/>
              </w:rPr>
            </w:pPr>
            <w:r>
              <w:rPr>
                <w:rFonts w:ascii="宋体" w:eastAsia="宋体" w:hAnsi="宋体" w:hint="eastAsia"/>
                <w:b/>
                <w:sz w:val="22"/>
              </w:rPr>
              <w:t>序号</w:t>
            </w:r>
          </w:p>
        </w:tc>
        <w:tc>
          <w:tcPr>
            <w:tcW w:w="1991" w:type="pct"/>
            <w:tcBorders>
              <w:top w:val="single" w:sz="4" w:space="0" w:color="auto"/>
              <w:left w:val="single" w:sz="4" w:space="0" w:color="auto"/>
              <w:bottom w:val="single" w:sz="4" w:space="0" w:color="auto"/>
              <w:right w:val="single" w:sz="4" w:space="0" w:color="auto"/>
            </w:tcBorders>
            <w:vAlign w:val="center"/>
            <w:hideMark/>
          </w:tcPr>
          <w:p w14:paraId="25CB1863" w14:textId="3C765493" w:rsidR="003F6B16" w:rsidRPr="003F6B16" w:rsidRDefault="0041361D" w:rsidP="005070AF">
            <w:pPr>
              <w:snapToGrid w:val="0"/>
              <w:spacing w:line="240" w:lineRule="exact"/>
              <w:jc w:val="center"/>
              <w:rPr>
                <w:rFonts w:ascii="宋体" w:eastAsia="宋体" w:hAnsi="宋体"/>
                <w:b/>
                <w:sz w:val="22"/>
              </w:rPr>
            </w:pPr>
            <w:r>
              <w:rPr>
                <w:rFonts w:ascii="宋体" w:eastAsia="宋体" w:hAnsi="宋体" w:hint="eastAsia"/>
                <w:b/>
                <w:sz w:val="22"/>
              </w:rPr>
              <w:t>信息资源</w:t>
            </w:r>
          </w:p>
        </w:tc>
        <w:tc>
          <w:tcPr>
            <w:tcW w:w="2526" w:type="pct"/>
            <w:tcBorders>
              <w:top w:val="single" w:sz="4" w:space="0" w:color="auto"/>
              <w:left w:val="single" w:sz="4" w:space="0" w:color="auto"/>
              <w:bottom w:val="single" w:sz="4" w:space="0" w:color="auto"/>
              <w:right w:val="single" w:sz="4" w:space="0" w:color="auto"/>
            </w:tcBorders>
            <w:vAlign w:val="center"/>
            <w:hideMark/>
          </w:tcPr>
          <w:p w14:paraId="7B7349C1" w14:textId="77777777" w:rsidR="003F6B16" w:rsidRPr="003F6B16" w:rsidRDefault="003F6B16" w:rsidP="005070AF">
            <w:pPr>
              <w:snapToGrid w:val="0"/>
              <w:spacing w:line="240" w:lineRule="exact"/>
              <w:jc w:val="center"/>
              <w:rPr>
                <w:rFonts w:ascii="宋体" w:eastAsia="宋体" w:hAnsi="宋体"/>
                <w:b/>
                <w:sz w:val="22"/>
              </w:rPr>
            </w:pPr>
            <w:r w:rsidRPr="003F6B16">
              <w:rPr>
                <w:rFonts w:ascii="宋体" w:eastAsia="宋体" w:hAnsi="宋体" w:hint="eastAsia"/>
                <w:b/>
                <w:sz w:val="22"/>
              </w:rPr>
              <w:t>说明</w:t>
            </w:r>
          </w:p>
        </w:tc>
      </w:tr>
      <w:tr w:rsidR="003F6B16" w:rsidRPr="003F6B16" w14:paraId="5E8FD982" w14:textId="77777777" w:rsidTr="00C401E5">
        <w:trPr>
          <w:trHeight w:val="279"/>
          <w:jc w:val="center"/>
        </w:trPr>
        <w:tc>
          <w:tcPr>
            <w:tcW w:w="483" w:type="pct"/>
            <w:tcBorders>
              <w:top w:val="single" w:sz="4" w:space="0" w:color="auto"/>
              <w:left w:val="single" w:sz="4" w:space="0" w:color="auto"/>
              <w:bottom w:val="single" w:sz="4" w:space="0" w:color="auto"/>
              <w:right w:val="single" w:sz="4" w:space="0" w:color="auto"/>
            </w:tcBorders>
            <w:vAlign w:val="center"/>
          </w:tcPr>
          <w:p w14:paraId="7FA243E4" w14:textId="24E81A42" w:rsidR="003F6B16" w:rsidRPr="003F6B16" w:rsidRDefault="003F6B16" w:rsidP="003F6B16">
            <w:pPr>
              <w:jc w:val="center"/>
              <w:rPr>
                <w:rFonts w:ascii="宋体" w:eastAsia="宋体" w:hAnsi="宋体"/>
                <w:sz w:val="22"/>
              </w:rPr>
            </w:pPr>
            <w:r>
              <w:rPr>
                <w:rFonts w:ascii="宋体" w:eastAsia="宋体" w:hAnsi="宋体" w:hint="eastAsia"/>
                <w:sz w:val="22"/>
              </w:rPr>
              <w:t>1</w:t>
            </w:r>
          </w:p>
        </w:tc>
        <w:tc>
          <w:tcPr>
            <w:tcW w:w="1991" w:type="pct"/>
            <w:tcBorders>
              <w:top w:val="single" w:sz="4" w:space="0" w:color="auto"/>
              <w:left w:val="single" w:sz="4" w:space="0" w:color="auto"/>
              <w:bottom w:val="single" w:sz="4" w:space="0" w:color="auto"/>
              <w:right w:val="single" w:sz="4" w:space="0" w:color="auto"/>
            </w:tcBorders>
            <w:vAlign w:val="center"/>
            <w:hideMark/>
          </w:tcPr>
          <w:p w14:paraId="74CA712F" w14:textId="7FDA9565" w:rsidR="003F6B16" w:rsidRPr="003F6B16" w:rsidRDefault="003F6B16" w:rsidP="005070AF">
            <w:pPr>
              <w:jc w:val="left"/>
              <w:rPr>
                <w:rFonts w:ascii="宋体" w:eastAsia="宋体" w:hAnsi="宋体"/>
                <w:sz w:val="22"/>
              </w:rPr>
            </w:pPr>
            <w:r w:rsidRPr="003F6B16">
              <w:rPr>
                <w:rFonts w:ascii="宋体" w:eastAsia="宋体" w:hAnsi="宋体" w:hint="eastAsia"/>
                <w:sz w:val="22"/>
              </w:rPr>
              <w:t>采集门户网站信息资源</w:t>
            </w:r>
          </w:p>
        </w:tc>
        <w:tc>
          <w:tcPr>
            <w:tcW w:w="2526" w:type="pct"/>
            <w:tcBorders>
              <w:top w:val="single" w:sz="4" w:space="0" w:color="auto"/>
              <w:left w:val="single" w:sz="4" w:space="0" w:color="auto"/>
              <w:bottom w:val="single" w:sz="4" w:space="0" w:color="auto"/>
              <w:right w:val="single" w:sz="4" w:space="0" w:color="auto"/>
            </w:tcBorders>
            <w:vAlign w:val="center"/>
            <w:hideMark/>
          </w:tcPr>
          <w:p w14:paraId="14DB0BBF" w14:textId="77777777" w:rsidR="0041361D" w:rsidRDefault="003F6B16" w:rsidP="005070AF">
            <w:pPr>
              <w:snapToGrid w:val="0"/>
              <w:jc w:val="left"/>
              <w:rPr>
                <w:rFonts w:ascii="宋体" w:eastAsia="宋体" w:hAnsi="宋体"/>
                <w:sz w:val="22"/>
              </w:rPr>
            </w:pPr>
            <w:r w:rsidRPr="003F6B16">
              <w:rPr>
                <w:rFonts w:ascii="宋体" w:eastAsia="宋体" w:hAnsi="宋体" w:hint="eastAsia"/>
                <w:sz w:val="22"/>
              </w:rPr>
              <w:t>门户网站主体信息</w:t>
            </w:r>
          </w:p>
          <w:p w14:paraId="1564FECE" w14:textId="0F784AD2" w:rsidR="003F6B16" w:rsidRPr="003F6B16" w:rsidRDefault="003F6B16" w:rsidP="005070AF">
            <w:pPr>
              <w:snapToGrid w:val="0"/>
              <w:jc w:val="left"/>
              <w:rPr>
                <w:rFonts w:ascii="宋体" w:eastAsia="宋体" w:hAnsi="宋体"/>
                <w:sz w:val="22"/>
              </w:rPr>
            </w:pPr>
            <w:r w:rsidRPr="003F6B16">
              <w:rPr>
                <w:rFonts w:ascii="宋体" w:eastAsia="宋体" w:hAnsi="宋体" w:hint="eastAsia"/>
                <w:sz w:val="22"/>
              </w:rPr>
              <w:t>门户网站评论信息</w:t>
            </w:r>
          </w:p>
        </w:tc>
      </w:tr>
      <w:tr w:rsidR="003F6B16" w:rsidRPr="003F6B16" w14:paraId="1A7C2A88" w14:textId="77777777" w:rsidTr="00C401E5">
        <w:trPr>
          <w:trHeight w:val="279"/>
          <w:jc w:val="center"/>
        </w:trPr>
        <w:tc>
          <w:tcPr>
            <w:tcW w:w="483" w:type="pct"/>
            <w:tcBorders>
              <w:top w:val="single" w:sz="4" w:space="0" w:color="auto"/>
              <w:left w:val="single" w:sz="4" w:space="0" w:color="auto"/>
              <w:bottom w:val="single" w:sz="4" w:space="0" w:color="auto"/>
              <w:right w:val="single" w:sz="4" w:space="0" w:color="auto"/>
            </w:tcBorders>
            <w:vAlign w:val="center"/>
          </w:tcPr>
          <w:p w14:paraId="7939CC9E" w14:textId="774409C0" w:rsidR="003F6B16" w:rsidRPr="003F6B16" w:rsidRDefault="003F6B16" w:rsidP="003F6B16">
            <w:pPr>
              <w:jc w:val="center"/>
              <w:rPr>
                <w:rFonts w:ascii="宋体" w:eastAsia="宋体" w:hAnsi="宋体"/>
                <w:sz w:val="22"/>
              </w:rPr>
            </w:pPr>
            <w:r>
              <w:rPr>
                <w:rFonts w:ascii="宋体" w:eastAsia="宋体" w:hAnsi="宋体" w:hint="eastAsia"/>
                <w:sz w:val="22"/>
              </w:rPr>
              <w:t>2</w:t>
            </w:r>
          </w:p>
        </w:tc>
        <w:tc>
          <w:tcPr>
            <w:tcW w:w="1991" w:type="pct"/>
            <w:tcBorders>
              <w:top w:val="single" w:sz="4" w:space="0" w:color="auto"/>
              <w:left w:val="single" w:sz="4" w:space="0" w:color="auto"/>
              <w:bottom w:val="single" w:sz="4" w:space="0" w:color="auto"/>
              <w:right w:val="single" w:sz="4" w:space="0" w:color="auto"/>
            </w:tcBorders>
            <w:vAlign w:val="center"/>
            <w:hideMark/>
          </w:tcPr>
          <w:p w14:paraId="1F8F11F0" w14:textId="0F1379F1" w:rsidR="003F6B16" w:rsidRPr="003F6B16" w:rsidRDefault="003F6B16" w:rsidP="005070AF">
            <w:pPr>
              <w:jc w:val="left"/>
              <w:rPr>
                <w:rFonts w:ascii="宋体" w:eastAsia="宋体" w:hAnsi="宋体"/>
                <w:sz w:val="22"/>
              </w:rPr>
            </w:pPr>
            <w:r w:rsidRPr="003F6B16">
              <w:rPr>
                <w:rFonts w:ascii="宋体" w:eastAsia="宋体" w:hAnsi="宋体" w:hint="eastAsia"/>
                <w:sz w:val="22"/>
              </w:rPr>
              <w:t>采集新闻网站信息资源</w:t>
            </w:r>
          </w:p>
        </w:tc>
        <w:tc>
          <w:tcPr>
            <w:tcW w:w="2526" w:type="pct"/>
            <w:tcBorders>
              <w:top w:val="single" w:sz="4" w:space="0" w:color="auto"/>
              <w:left w:val="single" w:sz="4" w:space="0" w:color="auto"/>
              <w:bottom w:val="single" w:sz="4" w:space="0" w:color="auto"/>
              <w:right w:val="single" w:sz="4" w:space="0" w:color="auto"/>
            </w:tcBorders>
            <w:vAlign w:val="center"/>
            <w:hideMark/>
          </w:tcPr>
          <w:p w14:paraId="10B52AF5" w14:textId="77777777" w:rsidR="0041361D" w:rsidRDefault="003F6B16" w:rsidP="005070AF">
            <w:pPr>
              <w:snapToGrid w:val="0"/>
              <w:jc w:val="left"/>
              <w:rPr>
                <w:rFonts w:ascii="宋体" w:eastAsia="宋体" w:hAnsi="宋体"/>
                <w:sz w:val="22"/>
              </w:rPr>
            </w:pPr>
            <w:r w:rsidRPr="003F6B16">
              <w:rPr>
                <w:rFonts w:ascii="宋体" w:eastAsia="宋体" w:hAnsi="宋体" w:hint="eastAsia"/>
                <w:sz w:val="22"/>
              </w:rPr>
              <w:t>新闻网站主体信息</w:t>
            </w:r>
          </w:p>
          <w:p w14:paraId="4EAFF868" w14:textId="113DB0C1" w:rsidR="003F6B16" w:rsidRPr="003F6B16" w:rsidRDefault="003F6B16" w:rsidP="005070AF">
            <w:pPr>
              <w:snapToGrid w:val="0"/>
              <w:jc w:val="left"/>
              <w:rPr>
                <w:rFonts w:ascii="宋体" w:eastAsia="宋体" w:hAnsi="宋体"/>
                <w:sz w:val="22"/>
              </w:rPr>
            </w:pPr>
            <w:r w:rsidRPr="003F6B16">
              <w:rPr>
                <w:rFonts w:ascii="宋体" w:eastAsia="宋体" w:hAnsi="宋体" w:hint="eastAsia"/>
                <w:sz w:val="22"/>
              </w:rPr>
              <w:t>新闻网站评论信息</w:t>
            </w:r>
          </w:p>
          <w:p w14:paraId="4FD98DEA" w14:textId="06B294FD" w:rsidR="003F6B16" w:rsidRPr="003F6B16" w:rsidRDefault="003F6B16" w:rsidP="005070AF">
            <w:pPr>
              <w:snapToGrid w:val="0"/>
              <w:jc w:val="left"/>
              <w:rPr>
                <w:rFonts w:ascii="宋体" w:eastAsia="宋体" w:hAnsi="宋体"/>
                <w:sz w:val="22"/>
              </w:rPr>
            </w:pPr>
            <w:r w:rsidRPr="003F6B16">
              <w:rPr>
                <w:rFonts w:ascii="宋体" w:eastAsia="宋体" w:hAnsi="宋体" w:hint="eastAsia"/>
                <w:sz w:val="22"/>
              </w:rPr>
              <w:t>新网站闻弹幕信息</w:t>
            </w:r>
          </w:p>
          <w:p w14:paraId="68262591" w14:textId="77777777" w:rsidR="003F6B16" w:rsidRPr="003F6B16" w:rsidRDefault="003F6B16" w:rsidP="005070AF">
            <w:pPr>
              <w:snapToGrid w:val="0"/>
              <w:jc w:val="left"/>
              <w:rPr>
                <w:rFonts w:ascii="宋体" w:eastAsia="宋体" w:hAnsi="宋体"/>
                <w:sz w:val="22"/>
              </w:rPr>
            </w:pPr>
            <w:r w:rsidRPr="003F6B16">
              <w:rPr>
                <w:rFonts w:ascii="宋体" w:eastAsia="宋体" w:hAnsi="宋体" w:hint="eastAsia"/>
                <w:sz w:val="22"/>
              </w:rPr>
              <w:t>新闻网站用户信息</w:t>
            </w:r>
          </w:p>
        </w:tc>
      </w:tr>
      <w:tr w:rsidR="003F6B16" w:rsidRPr="003F6B16" w14:paraId="6F471BFD" w14:textId="77777777" w:rsidTr="00C401E5">
        <w:trPr>
          <w:trHeight w:val="279"/>
          <w:jc w:val="center"/>
        </w:trPr>
        <w:tc>
          <w:tcPr>
            <w:tcW w:w="483" w:type="pct"/>
            <w:tcBorders>
              <w:top w:val="single" w:sz="4" w:space="0" w:color="auto"/>
              <w:left w:val="single" w:sz="4" w:space="0" w:color="auto"/>
              <w:bottom w:val="single" w:sz="4" w:space="0" w:color="auto"/>
              <w:right w:val="single" w:sz="4" w:space="0" w:color="auto"/>
            </w:tcBorders>
            <w:vAlign w:val="center"/>
          </w:tcPr>
          <w:p w14:paraId="75D199E5" w14:textId="0836F84D" w:rsidR="003F6B16" w:rsidRPr="003F6B16" w:rsidRDefault="003F6B16" w:rsidP="003F6B16">
            <w:pPr>
              <w:jc w:val="center"/>
              <w:rPr>
                <w:rFonts w:ascii="宋体" w:eastAsia="宋体" w:hAnsi="宋体"/>
                <w:sz w:val="22"/>
              </w:rPr>
            </w:pPr>
            <w:r>
              <w:rPr>
                <w:rFonts w:ascii="宋体" w:eastAsia="宋体" w:hAnsi="宋体" w:hint="eastAsia"/>
                <w:sz w:val="22"/>
              </w:rPr>
              <w:t>3</w:t>
            </w:r>
          </w:p>
        </w:tc>
        <w:tc>
          <w:tcPr>
            <w:tcW w:w="1991" w:type="pct"/>
            <w:tcBorders>
              <w:top w:val="single" w:sz="4" w:space="0" w:color="auto"/>
              <w:left w:val="single" w:sz="4" w:space="0" w:color="auto"/>
              <w:bottom w:val="single" w:sz="4" w:space="0" w:color="auto"/>
              <w:right w:val="single" w:sz="4" w:space="0" w:color="auto"/>
            </w:tcBorders>
            <w:vAlign w:val="center"/>
            <w:hideMark/>
          </w:tcPr>
          <w:p w14:paraId="2EA3AB81" w14:textId="396BC0D6" w:rsidR="003F6B16" w:rsidRPr="003F6B16" w:rsidRDefault="003F6B16" w:rsidP="005070AF">
            <w:pPr>
              <w:jc w:val="left"/>
              <w:rPr>
                <w:rFonts w:ascii="宋体" w:eastAsia="宋体" w:hAnsi="宋体"/>
                <w:sz w:val="22"/>
              </w:rPr>
            </w:pPr>
            <w:r w:rsidRPr="003F6B16">
              <w:rPr>
                <w:rFonts w:ascii="宋体" w:eastAsia="宋体" w:hAnsi="宋体" w:hint="eastAsia"/>
                <w:sz w:val="22"/>
              </w:rPr>
              <w:t>采集新闻手机客户端信息资源</w:t>
            </w:r>
          </w:p>
        </w:tc>
        <w:tc>
          <w:tcPr>
            <w:tcW w:w="2526" w:type="pct"/>
            <w:tcBorders>
              <w:top w:val="single" w:sz="4" w:space="0" w:color="auto"/>
              <w:left w:val="single" w:sz="4" w:space="0" w:color="auto"/>
              <w:bottom w:val="single" w:sz="4" w:space="0" w:color="auto"/>
              <w:right w:val="single" w:sz="4" w:space="0" w:color="auto"/>
            </w:tcBorders>
            <w:vAlign w:val="center"/>
            <w:hideMark/>
          </w:tcPr>
          <w:p w14:paraId="57F73B58" w14:textId="77777777" w:rsidR="003F6B16" w:rsidRPr="003F6B16" w:rsidRDefault="003F6B16" w:rsidP="005070AF">
            <w:pPr>
              <w:snapToGrid w:val="0"/>
              <w:jc w:val="left"/>
              <w:rPr>
                <w:rFonts w:ascii="宋体" w:eastAsia="宋体" w:hAnsi="宋体"/>
                <w:sz w:val="22"/>
              </w:rPr>
            </w:pPr>
            <w:r w:rsidRPr="003F6B16">
              <w:rPr>
                <w:rFonts w:ascii="宋体" w:eastAsia="宋体" w:hAnsi="宋体" w:hint="eastAsia"/>
                <w:sz w:val="22"/>
              </w:rPr>
              <w:t>新闻手机客户端主体信息，</w:t>
            </w:r>
          </w:p>
          <w:p w14:paraId="42AC83BF" w14:textId="77777777" w:rsidR="003F6B16" w:rsidRPr="003F6B16" w:rsidRDefault="003F6B16" w:rsidP="005070AF">
            <w:pPr>
              <w:snapToGrid w:val="0"/>
              <w:jc w:val="left"/>
              <w:rPr>
                <w:rFonts w:ascii="宋体" w:eastAsia="宋体" w:hAnsi="宋体"/>
                <w:sz w:val="22"/>
              </w:rPr>
            </w:pPr>
            <w:r w:rsidRPr="003F6B16">
              <w:rPr>
                <w:rFonts w:ascii="宋体" w:eastAsia="宋体" w:hAnsi="宋体" w:hint="eastAsia"/>
                <w:sz w:val="22"/>
              </w:rPr>
              <w:t>新闻手机客户端评论信息</w:t>
            </w:r>
          </w:p>
        </w:tc>
      </w:tr>
      <w:tr w:rsidR="003F6B16" w:rsidRPr="003F6B16" w14:paraId="3D7FEB37" w14:textId="77777777" w:rsidTr="00C401E5">
        <w:trPr>
          <w:trHeight w:val="279"/>
          <w:jc w:val="center"/>
        </w:trPr>
        <w:tc>
          <w:tcPr>
            <w:tcW w:w="483" w:type="pct"/>
            <w:tcBorders>
              <w:top w:val="single" w:sz="4" w:space="0" w:color="auto"/>
              <w:left w:val="single" w:sz="4" w:space="0" w:color="auto"/>
              <w:bottom w:val="single" w:sz="4" w:space="0" w:color="auto"/>
              <w:right w:val="single" w:sz="4" w:space="0" w:color="auto"/>
            </w:tcBorders>
            <w:vAlign w:val="center"/>
          </w:tcPr>
          <w:p w14:paraId="6762A7D0" w14:textId="3FE044AA" w:rsidR="003F6B16" w:rsidRPr="003F6B16" w:rsidRDefault="003F6B16" w:rsidP="003F6B16">
            <w:pPr>
              <w:jc w:val="center"/>
              <w:rPr>
                <w:rFonts w:ascii="宋体" w:eastAsia="宋体" w:hAnsi="宋体" w:cs="宋体"/>
                <w:sz w:val="22"/>
              </w:rPr>
            </w:pPr>
            <w:r>
              <w:rPr>
                <w:rFonts w:ascii="宋体" w:eastAsia="宋体" w:hAnsi="宋体" w:cs="宋体" w:hint="eastAsia"/>
                <w:sz w:val="22"/>
              </w:rPr>
              <w:t>4</w:t>
            </w:r>
          </w:p>
        </w:tc>
        <w:tc>
          <w:tcPr>
            <w:tcW w:w="1991" w:type="pct"/>
            <w:tcBorders>
              <w:top w:val="single" w:sz="4" w:space="0" w:color="auto"/>
              <w:left w:val="single" w:sz="4" w:space="0" w:color="auto"/>
              <w:bottom w:val="single" w:sz="4" w:space="0" w:color="auto"/>
              <w:right w:val="single" w:sz="4" w:space="0" w:color="auto"/>
            </w:tcBorders>
            <w:vAlign w:val="center"/>
            <w:hideMark/>
          </w:tcPr>
          <w:p w14:paraId="0A100D53" w14:textId="0509E353" w:rsidR="003F6B16" w:rsidRPr="003F6B16" w:rsidRDefault="003F6B16" w:rsidP="005070AF">
            <w:pPr>
              <w:jc w:val="left"/>
              <w:rPr>
                <w:rFonts w:ascii="宋体" w:eastAsia="宋体" w:hAnsi="宋体"/>
                <w:sz w:val="22"/>
              </w:rPr>
            </w:pPr>
            <w:r w:rsidRPr="003F6B16">
              <w:rPr>
                <w:rFonts w:ascii="宋体" w:eastAsia="宋体" w:hAnsi="宋体" w:cs="宋体" w:hint="eastAsia"/>
                <w:sz w:val="22"/>
              </w:rPr>
              <w:t>采集微博信息资源</w:t>
            </w:r>
          </w:p>
        </w:tc>
        <w:tc>
          <w:tcPr>
            <w:tcW w:w="2526" w:type="pct"/>
            <w:tcBorders>
              <w:top w:val="single" w:sz="4" w:space="0" w:color="auto"/>
              <w:left w:val="single" w:sz="4" w:space="0" w:color="auto"/>
              <w:bottom w:val="single" w:sz="4" w:space="0" w:color="auto"/>
              <w:right w:val="single" w:sz="4" w:space="0" w:color="auto"/>
            </w:tcBorders>
            <w:vAlign w:val="center"/>
            <w:hideMark/>
          </w:tcPr>
          <w:p w14:paraId="24DBEC71" w14:textId="0C0A5C38" w:rsidR="003F6B16" w:rsidRPr="003F6B16" w:rsidRDefault="003F6B16" w:rsidP="005070AF">
            <w:pPr>
              <w:snapToGrid w:val="0"/>
              <w:jc w:val="left"/>
              <w:rPr>
                <w:rFonts w:ascii="宋体" w:eastAsia="宋体" w:hAnsi="宋体"/>
                <w:sz w:val="22"/>
              </w:rPr>
            </w:pPr>
            <w:r w:rsidRPr="003F6B16">
              <w:rPr>
                <w:rFonts w:ascii="宋体" w:eastAsia="宋体" w:hAnsi="宋体" w:hint="eastAsia"/>
                <w:sz w:val="22"/>
              </w:rPr>
              <w:t>微博主体信息</w:t>
            </w:r>
          </w:p>
          <w:p w14:paraId="240A62E0" w14:textId="77777777" w:rsidR="003F6B16" w:rsidRPr="003F6B16" w:rsidRDefault="003F6B16" w:rsidP="005070AF">
            <w:pPr>
              <w:snapToGrid w:val="0"/>
              <w:jc w:val="left"/>
              <w:rPr>
                <w:rFonts w:ascii="宋体" w:eastAsia="宋体" w:hAnsi="宋体"/>
                <w:sz w:val="22"/>
              </w:rPr>
            </w:pPr>
            <w:r w:rsidRPr="003F6B16">
              <w:rPr>
                <w:rFonts w:ascii="宋体" w:eastAsia="宋体" w:hAnsi="宋体" w:hint="eastAsia"/>
                <w:sz w:val="22"/>
              </w:rPr>
              <w:t>微博用户信息</w:t>
            </w:r>
          </w:p>
        </w:tc>
      </w:tr>
      <w:tr w:rsidR="003F6B16" w:rsidRPr="003F6B16" w14:paraId="0D075053" w14:textId="77777777" w:rsidTr="00C401E5">
        <w:trPr>
          <w:trHeight w:val="279"/>
          <w:jc w:val="center"/>
        </w:trPr>
        <w:tc>
          <w:tcPr>
            <w:tcW w:w="483" w:type="pct"/>
            <w:tcBorders>
              <w:top w:val="single" w:sz="4" w:space="0" w:color="auto"/>
              <w:left w:val="single" w:sz="4" w:space="0" w:color="auto"/>
              <w:bottom w:val="single" w:sz="4" w:space="0" w:color="auto"/>
              <w:right w:val="single" w:sz="4" w:space="0" w:color="auto"/>
            </w:tcBorders>
            <w:vAlign w:val="center"/>
          </w:tcPr>
          <w:p w14:paraId="21F09F0B" w14:textId="19B70B6C" w:rsidR="003F6B16" w:rsidRPr="003F6B16" w:rsidRDefault="003F6B16" w:rsidP="003F6B16">
            <w:pPr>
              <w:jc w:val="center"/>
              <w:rPr>
                <w:rFonts w:ascii="宋体" w:eastAsia="宋体" w:hAnsi="宋体" w:cs="宋体"/>
                <w:sz w:val="22"/>
              </w:rPr>
            </w:pPr>
            <w:r>
              <w:rPr>
                <w:rFonts w:ascii="宋体" w:eastAsia="宋体" w:hAnsi="宋体" w:cs="宋体" w:hint="eastAsia"/>
                <w:sz w:val="22"/>
              </w:rPr>
              <w:t>5</w:t>
            </w:r>
          </w:p>
        </w:tc>
        <w:tc>
          <w:tcPr>
            <w:tcW w:w="1991" w:type="pct"/>
            <w:tcBorders>
              <w:top w:val="single" w:sz="4" w:space="0" w:color="auto"/>
              <w:left w:val="single" w:sz="4" w:space="0" w:color="auto"/>
              <w:bottom w:val="single" w:sz="4" w:space="0" w:color="auto"/>
              <w:right w:val="single" w:sz="4" w:space="0" w:color="auto"/>
            </w:tcBorders>
            <w:vAlign w:val="center"/>
            <w:hideMark/>
          </w:tcPr>
          <w:p w14:paraId="20C9B800" w14:textId="4ECCCD66" w:rsidR="003F6B16" w:rsidRPr="003F6B16" w:rsidRDefault="003F6B16" w:rsidP="005070AF">
            <w:pPr>
              <w:jc w:val="left"/>
              <w:rPr>
                <w:rFonts w:ascii="宋体" w:eastAsia="宋体" w:hAnsi="宋体"/>
                <w:sz w:val="22"/>
              </w:rPr>
            </w:pPr>
            <w:r w:rsidRPr="003F6B16">
              <w:rPr>
                <w:rFonts w:ascii="宋体" w:eastAsia="宋体" w:hAnsi="宋体" w:cs="宋体" w:hint="eastAsia"/>
                <w:sz w:val="22"/>
              </w:rPr>
              <w:t>采集微信公众号信息资源</w:t>
            </w:r>
          </w:p>
        </w:tc>
        <w:tc>
          <w:tcPr>
            <w:tcW w:w="2526" w:type="pct"/>
            <w:tcBorders>
              <w:top w:val="single" w:sz="4" w:space="0" w:color="auto"/>
              <w:left w:val="single" w:sz="4" w:space="0" w:color="auto"/>
              <w:bottom w:val="single" w:sz="4" w:space="0" w:color="auto"/>
              <w:right w:val="single" w:sz="4" w:space="0" w:color="auto"/>
            </w:tcBorders>
            <w:vAlign w:val="center"/>
            <w:hideMark/>
          </w:tcPr>
          <w:p w14:paraId="75A49776" w14:textId="04808D90" w:rsidR="003F6B16" w:rsidRPr="003F6B16" w:rsidRDefault="003F6B16" w:rsidP="005070AF">
            <w:pPr>
              <w:snapToGrid w:val="0"/>
              <w:jc w:val="left"/>
              <w:rPr>
                <w:rFonts w:ascii="宋体" w:eastAsia="宋体" w:hAnsi="宋体"/>
                <w:sz w:val="22"/>
              </w:rPr>
            </w:pPr>
            <w:r w:rsidRPr="003F6B16">
              <w:rPr>
                <w:rFonts w:ascii="宋体" w:eastAsia="宋体" w:hAnsi="宋体" w:hint="eastAsia"/>
                <w:sz w:val="22"/>
              </w:rPr>
              <w:t>微信公众号主体信息</w:t>
            </w:r>
          </w:p>
          <w:p w14:paraId="4653844D" w14:textId="77777777" w:rsidR="003F6B16" w:rsidRPr="003F6B16" w:rsidRDefault="003F6B16" w:rsidP="005070AF">
            <w:pPr>
              <w:snapToGrid w:val="0"/>
              <w:jc w:val="left"/>
              <w:rPr>
                <w:rFonts w:ascii="宋体" w:eastAsia="宋体" w:hAnsi="宋体"/>
                <w:sz w:val="22"/>
              </w:rPr>
            </w:pPr>
            <w:r w:rsidRPr="003F6B16">
              <w:rPr>
                <w:rFonts w:ascii="宋体" w:eastAsia="宋体" w:hAnsi="宋体" w:hint="eastAsia"/>
                <w:sz w:val="22"/>
              </w:rPr>
              <w:t>微信公众号账号信息</w:t>
            </w:r>
          </w:p>
        </w:tc>
      </w:tr>
      <w:tr w:rsidR="003F6B16" w:rsidRPr="003F6B16" w14:paraId="1F7143BC" w14:textId="77777777" w:rsidTr="00C401E5">
        <w:trPr>
          <w:trHeight w:val="279"/>
          <w:jc w:val="center"/>
        </w:trPr>
        <w:tc>
          <w:tcPr>
            <w:tcW w:w="483" w:type="pct"/>
            <w:tcBorders>
              <w:top w:val="single" w:sz="4" w:space="0" w:color="auto"/>
              <w:left w:val="single" w:sz="4" w:space="0" w:color="auto"/>
              <w:bottom w:val="single" w:sz="4" w:space="0" w:color="auto"/>
              <w:right w:val="single" w:sz="4" w:space="0" w:color="auto"/>
            </w:tcBorders>
            <w:vAlign w:val="center"/>
          </w:tcPr>
          <w:p w14:paraId="7F3F6414" w14:textId="1E3DE3A9" w:rsidR="003F6B16" w:rsidRPr="003F6B16" w:rsidRDefault="003F6B16" w:rsidP="003F6B16">
            <w:pPr>
              <w:jc w:val="center"/>
              <w:rPr>
                <w:rFonts w:ascii="宋体" w:eastAsia="宋体" w:hAnsi="宋体" w:cs="宋体"/>
                <w:sz w:val="22"/>
              </w:rPr>
            </w:pPr>
            <w:r>
              <w:rPr>
                <w:rFonts w:ascii="宋体" w:eastAsia="宋体" w:hAnsi="宋体" w:cs="宋体" w:hint="eastAsia"/>
                <w:sz w:val="22"/>
              </w:rPr>
              <w:t>6</w:t>
            </w:r>
          </w:p>
        </w:tc>
        <w:tc>
          <w:tcPr>
            <w:tcW w:w="1991" w:type="pct"/>
            <w:tcBorders>
              <w:top w:val="single" w:sz="4" w:space="0" w:color="auto"/>
              <w:left w:val="single" w:sz="4" w:space="0" w:color="auto"/>
              <w:bottom w:val="single" w:sz="4" w:space="0" w:color="auto"/>
              <w:right w:val="single" w:sz="4" w:space="0" w:color="auto"/>
            </w:tcBorders>
            <w:vAlign w:val="center"/>
            <w:hideMark/>
          </w:tcPr>
          <w:p w14:paraId="7D1BB21E" w14:textId="27122C6F" w:rsidR="003F6B16" w:rsidRPr="003F6B16" w:rsidRDefault="003F6B16" w:rsidP="005070AF">
            <w:pPr>
              <w:jc w:val="left"/>
              <w:rPr>
                <w:rFonts w:ascii="宋体" w:eastAsia="宋体" w:hAnsi="宋体"/>
                <w:sz w:val="22"/>
              </w:rPr>
            </w:pPr>
            <w:r w:rsidRPr="003F6B16">
              <w:rPr>
                <w:rFonts w:ascii="宋体" w:eastAsia="宋体" w:hAnsi="宋体" w:cs="宋体" w:hint="eastAsia"/>
                <w:sz w:val="22"/>
              </w:rPr>
              <w:t>采集论坛贴吧信息资源</w:t>
            </w:r>
          </w:p>
        </w:tc>
        <w:tc>
          <w:tcPr>
            <w:tcW w:w="2526" w:type="pct"/>
            <w:tcBorders>
              <w:top w:val="single" w:sz="4" w:space="0" w:color="auto"/>
              <w:left w:val="single" w:sz="4" w:space="0" w:color="auto"/>
              <w:bottom w:val="single" w:sz="4" w:space="0" w:color="auto"/>
              <w:right w:val="single" w:sz="4" w:space="0" w:color="auto"/>
            </w:tcBorders>
            <w:vAlign w:val="center"/>
            <w:hideMark/>
          </w:tcPr>
          <w:p w14:paraId="2A8D1E76" w14:textId="52C39026" w:rsidR="003F6B16" w:rsidRPr="003F6B16" w:rsidRDefault="003F6B16" w:rsidP="005070AF">
            <w:pPr>
              <w:snapToGrid w:val="0"/>
              <w:jc w:val="left"/>
              <w:rPr>
                <w:rFonts w:ascii="宋体" w:eastAsia="宋体" w:hAnsi="宋体"/>
                <w:sz w:val="22"/>
              </w:rPr>
            </w:pPr>
            <w:r w:rsidRPr="003F6B16">
              <w:rPr>
                <w:rFonts w:ascii="宋体" w:eastAsia="宋体" w:hAnsi="宋体" w:hint="eastAsia"/>
                <w:sz w:val="22"/>
              </w:rPr>
              <w:t>论坛贴吧消息</w:t>
            </w:r>
          </w:p>
          <w:p w14:paraId="02D66E8F" w14:textId="77777777" w:rsidR="003F6B16" w:rsidRPr="003F6B16" w:rsidRDefault="003F6B16" w:rsidP="005070AF">
            <w:pPr>
              <w:snapToGrid w:val="0"/>
              <w:jc w:val="left"/>
              <w:rPr>
                <w:rFonts w:ascii="宋体" w:eastAsia="宋体" w:hAnsi="宋体"/>
                <w:sz w:val="22"/>
              </w:rPr>
            </w:pPr>
            <w:r w:rsidRPr="003F6B16">
              <w:rPr>
                <w:rFonts w:ascii="宋体" w:eastAsia="宋体" w:hAnsi="宋体" w:hint="eastAsia"/>
                <w:sz w:val="22"/>
              </w:rPr>
              <w:t>论坛贴吧回帖消息，</w:t>
            </w:r>
          </w:p>
          <w:p w14:paraId="775C27AE" w14:textId="77777777" w:rsidR="003F6B16" w:rsidRPr="003F6B16" w:rsidRDefault="003F6B16" w:rsidP="005070AF">
            <w:pPr>
              <w:snapToGrid w:val="0"/>
              <w:jc w:val="left"/>
              <w:rPr>
                <w:rFonts w:ascii="宋体" w:eastAsia="宋体" w:hAnsi="宋体"/>
                <w:sz w:val="22"/>
              </w:rPr>
            </w:pPr>
            <w:r w:rsidRPr="003F6B16">
              <w:rPr>
                <w:rFonts w:ascii="宋体" w:eastAsia="宋体" w:hAnsi="宋体" w:hint="eastAsia"/>
                <w:sz w:val="22"/>
              </w:rPr>
              <w:t>论坛贴吧用户消息，</w:t>
            </w:r>
          </w:p>
          <w:p w14:paraId="256B4636" w14:textId="77777777" w:rsidR="003F6B16" w:rsidRPr="003F6B16" w:rsidRDefault="003F6B16" w:rsidP="005070AF">
            <w:pPr>
              <w:snapToGrid w:val="0"/>
              <w:jc w:val="left"/>
              <w:rPr>
                <w:rFonts w:ascii="宋体" w:eastAsia="宋体" w:hAnsi="宋体"/>
                <w:sz w:val="22"/>
              </w:rPr>
            </w:pPr>
            <w:r w:rsidRPr="003F6B16">
              <w:rPr>
                <w:rFonts w:ascii="宋体" w:eastAsia="宋体" w:hAnsi="宋体" w:hint="eastAsia"/>
                <w:sz w:val="22"/>
              </w:rPr>
              <w:t>论坛贴吧讨论消息</w:t>
            </w:r>
          </w:p>
        </w:tc>
      </w:tr>
      <w:tr w:rsidR="003F6B16" w:rsidRPr="003F6B16" w14:paraId="2E248D04" w14:textId="77777777" w:rsidTr="00C401E5">
        <w:trPr>
          <w:trHeight w:val="279"/>
          <w:jc w:val="center"/>
        </w:trPr>
        <w:tc>
          <w:tcPr>
            <w:tcW w:w="483" w:type="pct"/>
            <w:tcBorders>
              <w:top w:val="single" w:sz="4" w:space="0" w:color="auto"/>
              <w:left w:val="single" w:sz="4" w:space="0" w:color="auto"/>
              <w:bottom w:val="single" w:sz="4" w:space="0" w:color="auto"/>
              <w:right w:val="single" w:sz="4" w:space="0" w:color="auto"/>
            </w:tcBorders>
            <w:vAlign w:val="center"/>
          </w:tcPr>
          <w:p w14:paraId="22000D4E" w14:textId="4753916D" w:rsidR="003F6B16" w:rsidRPr="003F6B16" w:rsidRDefault="003F6B16" w:rsidP="003F6B16">
            <w:pPr>
              <w:jc w:val="center"/>
              <w:rPr>
                <w:rFonts w:ascii="宋体" w:eastAsia="宋体" w:hAnsi="宋体" w:cs="宋体"/>
                <w:sz w:val="22"/>
              </w:rPr>
            </w:pPr>
            <w:r>
              <w:rPr>
                <w:rFonts w:ascii="宋体" w:eastAsia="宋体" w:hAnsi="宋体" w:cs="宋体" w:hint="eastAsia"/>
                <w:sz w:val="22"/>
              </w:rPr>
              <w:t>7</w:t>
            </w:r>
          </w:p>
        </w:tc>
        <w:tc>
          <w:tcPr>
            <w:tcW w:w="1991" w:type="pct"/>
            <w:tcBorders>
              <w:top w:val="single" w:sz="4" w:space="0" w:color="auto"/>
              <w:left w:val="single" w:sz="4" w:space="0" w:color="auto"/>
              <w:bottom w:val="single" w:sz="4" w:space="0" w:color="auto"/>
              <w:right w:val="single" w:sz="4" w:space="0" w:color="auto"/>
            </w:tcBorders>
            <w:vAlign w:val="center"/>
            <w:hideMark/>
          </w:tcPr>
          <w:p w14:paraId="58D7D531" w14:textId="3DEF5797" w:rsidR="003F6B16" w:rsidRPr="003F6B16" w:rsidRDefault="003F6B16" w:rsidP="005070AF">
            <w:pPr>
              <w:jc w:val="left"/>
              <w:rPr>
                <w:rFonts w:ascii="宋体" w:eastAsia="宋体" w:hAnsi="宋体"/>
                <w:sz w:val="22"/>
              </w:rPr>
            </w:pPr>
            <w:r w:rsidRPr="003F6B16">
              <w:rPr>
                <w:rFonts w:ascii="宋体" w:eastAsia="宋体" w:hAnsi="宋体" w:cs="宋体" w:hint="eastAsia"/>
                <w:sz w:val="22"/>
              </w:rPr>
              <w:t>采集博客信息资源</w:t>
            </w:r>
          </w:p>
        </w:tc>
        <w:tc>
          <w:tcPr>
            <w:tcW w:w="2526" w:type="pct"/>
            <w:tcBorders>
              <w:top w:val="single" w:sz="4" w:space="0" w:color="auto"/>
              <w:left w:val="single" w:sz="4" w:space="0" w:color="auto"/>
              <w:bottom w:val="single" w:sz="4" w:space="0" w:color="auto"/>
              <w:right w:val="single" w:sz="4" w:space="0" w:color="auto"/>
            </w:tcBorders>
            <w:vAlign w:val="center"/>
            <w:hideMark/>
          </w:tcPr>
          <w:p w14:paraId="6B1A95DC" w14:textId="337DDC8B" w:rsidR="003F6B16" w:rsidRPr="003F6B16" w:rsidRDefault="003F6B16" w:rsidP="005070AF">
            <w:pPr>
              <w:snapToGrid w:val="0"/>
              <w:jc w:val="left"/>
              <w:rPr>
                <w:rFonts w:ascii="宋体" w:eastAsia="宋体" w:hAnsi="宋体"/>
                <w:sz w:val="22"/>
              </w:rPr>
            </w:pPr>
            <w:r w:rsidRPr="003F6B16">
              <w:rPr>
                <w:rFonts w:ascii="宋体" w:eastAsia="宋体" w:hAnsi="宋体" w:hint="eastAsia"/>
                <w:sz w:val="22"/>
              </w:rPr>
              <w:t>博客主体信息</w:t>
            </w:r>
          </w:p>
          <w:p w14:paraId="75F409B0" w14:textId="7E82990F" w:rsidR="003F6B16" w:rsidRPr="003F6B16" w:rsidRDefault="003F6B16" w:rsidP="005070AF">
            <w:pPr>
              <w:snapToGrid w:val="0"/>
              <w:jc w:val="left"/>
              <w:rPr>
                <w:rFonts w:ascii="宋体" w:eastAsia="宋体" w:hAnsi="宋体"/>
                <w:sz w:val="22"/>
              </w:rPr>
            </w:pPr>
            <w:r w:rsidRPr="003F6B16">
              <w:rPr>
                <w:rFonts w:ascii="宋体" w:eastAsia="宋体" w:hAnsi="宋体" w:hint="eastAsia"/>
                <w:sz w:val="22"/>
              </w:rPr>
              <w:t>博客用户消息</w:t>
            </w:r>
          </w:p>
        </w:tc>
      </w:tr>
      <w:tr w:rsidR="003F6B16" w:rsidRPr="003F6B16" w14:paraId="4E2E0879" w14:textId="77777777" w:rsidTr="00C401E5">
        <w:trPr>
          <w:trHeight w:val="279"/>
          <w:jc w:val="center"/>
        </w:trPr>
        <w:tc>
          <w:tcPr>
            <w:tcW w:w="483" w:type="pct"/>
            <w:tcBorders>
              <w:top w:val="single" w:sz="4" w:space="0" w:color="auto"/>
              <w:left w:val="single" w:sz="4" w:space="0" w:color="auto"/>
              <w:bottom w:val="single" w:sz="4" w:space="0" w:color="auto"/>
              <w:right w:val="single" w:sz="4" w:space="0" w:color="auto"/>
            </w:tcBorders>
            <w:vAlign w:val="center"/>
          </w:tcPr>
          <w:p w14:paraId="02E9ABE2" w14:textId="6BFEE3ED" w:rsidR="003F6B16" w:rsidRPr="003F6B16" w:rsidRDefault="003F6B16" w:rsidP="003F6B16">
            <w:pPr>
              <w:jc w:val="center"/>
              <w:rPr>
                <w:rFonts w:ascii="宋体" w:eastAsia="宋体" w:hAnsi="宋体" w:cs="宋体"/>
                <w:sz w:val="22"/>
              </w:rPr>
            </w:pPr>
            <w:r>
              <w:rPr>
                <w:rFonts w:ascii="宋体" w:eastAsia="宋体" w:hAnsi="宋体" w:cs="宋体" w:hint="eastAsia"/>
                <w:sz w:val="22"/>
              </w:rPr>
              <w:t>8</w:t>
            </w:r>
          </w:p>
        </w:tc>
        <w:tc>
          <w:tcPr>
            <w:tcW w:w="1991" w:type="pct"/>
            <w:tcBorders>
              <w:top w:val="single" w:sz="4" w:space="0" w:color="auto"/>
              <w:left w:val="single" w:sz="4" w:space="0" w:color="auto"/>
              <w:bottom w:val="single" w:sz="4" w:space="0" w:color="auto"/>
              <w:right w:val="single" w:sz="4" w:space="0" w:color="auto"/>
            </w:tcBorders>
            <w:vAlign w:val="center"/>
            <w:hideMark/>
          </w:tcPr>
          <w:p w14:paraId="53D37937" w14:textId="770B2DD1" w:rsidR="003F6B16" w:rsidRPr="003F6B16" w:rsidRDefault="003F6B16" w:rsidP="005070AF">
            <w:pPr>
              <w:jc w:val="left"/>
              <w:rPr>
                <w:rFonts w:ascii="宋体" w:eastAsia="宋体" w:hAnsi="宋体"/>
                <w:sz w:val="22"/>
              </w:rPr>
            </w:pPr>
            <w:r w:rsidRPr="003F6B16">
              <w:rPr>
                <w:rFonts w:ascii="宋体" w:eastAsia="宋体" w:hAnsi="宋体" w:cs="宋体" w:hint="eastAsia"/>
                <w:sz w:val="22"/>
              </w:rPr>
              <w:t>采集搜索引擎信息资源</w:t>
            </w:r>
          </w:p>
        </w:tc>
        <w:tc>
          <w:tcPr>
            <w:tcW w:w="2526" w:type="pct"/>
            <w:tcBorders>
              <w:top w:val="single" w:sz="4" w:space="0" w:color="auto"/>
              <w:left w:val="single" w:sz="4" w:space="0" w:color="auto"/>
              <w:bottom w:val="single" w:sz="4" w:space="0" w:color="auto"/>
              <w:right w:val="single" w:sz="4" w:space="0" w:color="auto"/>
            </w:tcBorders>
            <w:vAlign w:val="center"/>
            <w:hideMark/>
          </w:tcPr>
          <w:p w14:paraId="72DE1DE6" w14:textId="77777777" w:rsidR="003F6B16" w:rsidRPr="003F6B16" w:rsidRDefault="003F6B16" w:rsidP="005070AF">
            <w:pPr>
              <w:snapToGrid w:val="0"/>
              <w:jc w:val="left"/>
              <w:rPr>
                <w:rFonts w:ascii="宋体" w:eastAsia="宋体" w:hAnsi="宋体"/>
                <w:sz w:val="22"/>
              </w:rPr>
            </w:pPr>
            <w:r w:rsidRPr="003F6B16">
              <w:rPr>
                <w:rFonts w:ascii="宋体" w:eastAsia="宋体" w:hAnsi="宋体" w:hint="eastAsia"/>
                <w:sz w:val="22"/>
              </w:rPr>
              <w:t>搜索引擎主体信息</w:t>
            </w:r>
          </w:p>
        </w:tc>
      </w:tr>
      <w:tr w:rsidR="003F6B16" w:rsidRPr="003F6B16" w14:paraId="7AC3BAB4" w14:textId="77777777" w:rsidTr="00C401E5">
        <w:trPr>
          <w:trHeight w:val="279"/>
          <w:jc w:val="center"/>
        </w:trPr>
        <w:tc>
          <w:tcPr>
            <w:tcW w:w="483" w:type="pct"/>
            <w:tcBorders>
              <w:top w:val="single" w:sz="4" w:space="0" w:color="auto"/>
              <w:left w:val="single" w:sz="4" w:space="0" w:color="auto"/>
              <w:bottom w:val="single" w:sz="4" w:space="0" w:color="auto"/>
              <w:right w:val="single" w:sz="4" w:space="0" w:color="auto"/>
            </w:tcBorders>
            <w:vAlign w:val="center"/>
          </w:tcPr>
          <w:p w14:paraId="44054990" w14:textId="2C7AF96E" w:rsidR="003F6B16" w:rsidRPr="003F6B16" w:rsidRDefault="003F6B16" w:rsidP="003F6B16">
            <w:pPr>
              <w:jc w:val="center"/>
              <w:rPr>
                <w:rFonts w:ascii="宋体" w:eastAsia="宋体" w:hAnsi="宋体" w:cs="宋体"/>
                <w:sz w:val="22"/>
              </w:rPr>
            </w:pPr>
            <w:r>
              <w:rPr>
                <w:rFonts w:ascii="宋体" w:eastAsia="宋体" w:hAnsi="宋体" w:cs="宋体" w:hint="eastAsia"/>
                <w:sz w:val="22"/>
              </w:rPr>
              <w:t>9</w:t>
            </w:r>
          </w:p>
        </w:tc>
        <w:tc>
          <w:tcPr>
            <w:tcW w:w="1991" w:type="pct"/>
            <w:tcBorders>
              <w:top w:val="single" w:sz="4" w:space="0" w:color="auto"/>
              <w:left w:val="single" w:sz="4" w:space="0" w:color="auto"/>
              <w:bottom w:val="single" w:sz="4" w:space="0" w:color="auto"/>
              <w:right w:val="single" w:sz="4" w:space="0" w:color="auto"/>
            </w:tcBorders>
            <w:vAlign w:val="center"/>
            <w:hideMark/>
          </w:tcPr>
          <w:p w14:paraId="679AB9AC" w14:textId="5973A171" w:rsidR="003F6B16" w:rsidRPr="003F6B16" w:rsidRDefault="003F6B16" w:rsidP="005070AF">
            <w:pPr>
              <w:jc w:val="left"/>
              <w:rPr>
                <w:rFonts w:ascii="宋体" w:eastAsia="宋体" w:hAnsi="宋体"/>
                <w:sz w:val="22"/>
              </w:rPr>
            </w:pPr>
            <w:r w:rsidRPr="003F6B16">
              <w:rPr>
                <w:rFonts w:ascii="宋体" w:eastAsia="宋体" w:hAnsi="宋体" w:cs="宋体" w:hint="eastAsia"/>
                <w:sz w:val="22"/>
              </w:rPr>
              <w:t>采集短视频手机客户端信息资源</w:t>
            </w:r>
          </w:p>
        </w:tc>
        <w:tc>
          <w:tcPr>
            <w:tcW w:w="2526" w:type="pct"/>
            <w:tcBorders>
              <w:top w:val="single" w:sz="4" w:space="0" w:color="auto"/>
              <w:left w:val="single" w:sz="4" w:space="0" w:color="auto"/>
              <w:bottom w:val="single" w:sz="4" w:space="0" w:color="auto"/>
              <w:right w:val="single" w:sz="4" w:space="0" w:color="auto"/>
            </w:tcBorders>
            <w:vAlign w:val="center"/>
            <w:hideMark/>
          </w:tcPr>
          <w:p w14:paraId="35D1E80E" w14:textId="7336C91C" w:rsidR="003F6B16" w:rsidRPr="003F6B16" w:rsidRDefault="003F6B16" w:rsidP="005070AF">
            <w:pPr>
              <w:snapToGrid w:val="0"/>
              <w:jc w:val="left"/>
              <w:rPr>
                <w:rFonts w:ascii="宋体" w:eastAsia="宋体" w:hAnsi="宋体"/>
                <w:sz w:val="22"/>
              </w:rPr>
            </w:pPr>
            <w:r w:rsidRPr="003F6B16">
              <w:rPr>
                <w:rFonts w:ascii="宋体" w:eastAsia="宋体" w:hAnsi="宋体" w:hint="eastAsia"/>
                <w:sz w:val="22"/>
              </w:rPr>
              <w:t>短视频手机客户端主体信息</w:t>
            </w:r>
          </w:p>
          <w:p w14:paraId="50C0427E" w14:textId="77777777" w:rsidR="003F6B16" w:rsidRPr="003F6B16" w:rsidRDefault="003F6B16" w:rsidP="005070AF">
            <w:pPr>
              <w:snapToGrid w:val="0"/>
              <w:jc w:val="left"/>
              <w:rPr>
                <w:rFonts w:ascii="宋体" w:eastAsia="宋体" w:hAnsi="宋体"/>
                <w:sz w:val="22"/>
              </w:rPr>
            </w:pPr>
            <w:r w:rsidRPr="003F6B16">
              <w:rPr>
                <w:rFonts w:ascii="宋体" w:eastAsia="宋体" w:hAnsi="宋体" w:hint="eastAsia"/>
                <w:sz w:val="22"/>
              </w:rPr>
              <w:t>短视频手机客户端评论信息</w:t>
            </w:r>
          </w:p>
        </w:tc>
      </w:tr>
      <w:tr w:rsidR="003F6B16" w:rsidRPr="003F6B16" w14:paraId="6883E482" w14:textId="77777777" w:rsidTr="00C401E5">
        <w:trPr>
          <w:trHeight w:val="279"/>
          <w:jc w:val="center"/>
        </w:trPr>
        <w:tc>
          <w:tcPr>
            <w:tcW w:w="483" w:type="pct"/>
            <w:tcBorders>
              <w:top w:val="single" w:sz="4" w:space="0" w:color="auto"/>
              <w:left w:val="single" w:sz="4" w:space="0" w:color="auto"/>
              <w:bottom w:val="single" w:sz="4" w:space="0" w:color="auto"/>
              <w:right w:val="single" w:sz="4" w:space="0" w:color="auto"/>
            </w:tcBorders>
            <w:vAlign w:val="center"/>
          </w:tcPr>
          <w:p w14:paraId="5A9A7DD4" w14:textId="58485F31" w:rsidR="003F6B16" w:rsidRPr="003F6B16" w:rsidRDefault="003F6B16" w:rsidP="003F6B16">
            <w:pPr>
              <w:jc w:val="center"/>
              <w:rPr>
                <w:rFonts w:ascii="宋体" w:eastAsia="宋体" w:hAnsi="宋体" w:cs="宋体"/>
                <w:sz w:val="22"/>
              </w:rPr>
            </w:pPr>
            <w:r>
              <w:rPr>
                <w:rFonts w:ascii="宋体" w:eastAsia="宋体" w:hAnsi="宋体" w:cs="宋体" w:hint="eastAsia"/>
                <w:sz w:val="22"/>
              </w:rPr>
              <w:t>10</w:t>
            </w:r>
          </w:p>
        </w:tc>
        <w:tc>
          <w:tcPr>
            <w:tcW w:w="1991" w:type="pct"/>
            <w:tcBorders>
              <w:top w:val="single" w:sz="4" w:space="0" w:color="auto"/>
              <w:left w:val="single" w:sz="4" w:space="0" w:color="auto"/>
              <w:bottom w:val="single" w:sz="4" w:space="0" w:color="auto"/>
              <w:right w:val="single" w:sz="4" w:space="0" w:color="auto"/>
            </w:tcBorders>
            <w:vAlign w:val="center"/>
            <w:hideMark/>
          </w:tcPr>
          <w:p w14:paraId="126A2EDD" w14:textId="19E3FE2B" w:rsidR="003F6B16" w:rsidRPr="003F6B16" w:rsidRDefault="003F6B16" w:rsidP="005070AF">
            <w:pPr>
              <w:jc w:val="left"/>
              <w:rPr>
                <w:rFonts w:ascii="宋体" w:eastAsia="宋体" w:hAnsi="宋体"/>
                <w:sz w:val="22"/>
              </w:rPr>
            </w:pPr>
            <w:r w:rsidRPr="003F6B16">
              <w:rPr>
                <w:rFonts w:ascii="宋体" w:eastAsia="宋体" w:hAnsi="宋体" w:cs="宋体" w:hint="eastAsia"/>
                <w:sz w:val="22"/>
              </w:rPr>
              <w:t>采集移动应用商店信息资源</w:t>
            </w:r>
          </w:p>
        </w:tc>
        <w:tc>
          <w:tcPr>
            <w:tcW w:w="2526" w:type="pct"/>
            <w:tcBorders>
              <w:top w:val="single" w:sz="4" w:space="0" w:color="auto"/>
              <w:left w:val="single" w:sz="4" w:space="0" w:color="auto"/>
              <w:bottom w:val="single" w:sz="4" w:space="0" w:color="auto"/>
              <w:right w:val="single" w:sz="4" w:space="0" w:color="auto"/>
            </w:tcBorders>
            <w:vAlign w:val="center"/>
          </w:tcPr>
          <w:p w14:paraId="0E947D33" w14:textId="17CE3055" w:rsidR="003F6B16" w:rsidRPr="003F6B16" w:rsidRDefault="003F6B16" w:rsidP="005070AF">
            <w:pPr>
              <w:widowControl/>
              <w:jc w:val="left"/>
              <w:rPr>
                <w:rFonts w:ascii="宋体" w:eastAsia="宋体" w:hAnsi="宋体" w:cs="宋体"/>
                <w:color w:val="000000"/>
                <w:kern w:val="0"/>
                <w:sz w:val="22"/>
                <w:lang w:bidi="ar"/>
              </w:rPr>
            </w:pPr>
            <w:r w:rsidRPr="003F6B16">
              <w:rPr>
                <w:rFonts w:ascii="宋体" w:eastAsia="宋体" w:hAnsi="宋体" w:cs="宋体" w:hint="eastAsia"/>
                <w:color w:val="000000"/>
                <w:kern w:val="0"/>
                <w:sz w:val="22"/>
                <w:lang w:bidi="ar"/>
              </w:rPr>
              <w:t>移动应用主体信息</w:t>
            </w:r>
          </w:p>
          <w:p w14:paraId="7193C7BE" w14:textId="5C20FBC7" w:rsidR="003F6B16" w:rsidRPr="003F6B16" w:rsidRDefault="003F6B16" w:rsidP="005070AF">
            <w:pPr>
              <w:widowControl/>
              <w:jc w:val="left"/>
              <w:rPr>
                <w:rFonts w:ascii="宋体" w:eastAsia="宋体" w:hAnsi="宋体" w:cs="宋体"/>
                <w:color w:val="000000"/>
                <w:kern w:val="0"/>
                <w:sz w:val="22"/>
                <w:lang w:bidi="ar"/>
              </w:rPr>
            </w:pPr>
            <w:r w:rsidRPr="003F6B16">
              <w:rPr>
                <w:rFonts w:ascii="宋体" w:eastAsia="宋体" w:hAnsi="宋体" w:cs="宋体" w:hint="eastAsia"/>
                <w:color w:val="000000"/>
                <w:kern w:val="0"/>
                <w:sz w:val="22"/>
                <w:lang w:bidi="ar"/>
              </w:rPr>
              <w:t>移动应用评论信息</w:t>
            </w:r>
          </w:p>
          <w:p w14:paraId="4D62C965" w14:textId="7867E565" w:rsidR="003F6B16" w:rsidRPr="003F6B16" w:rsidRDefault="003F6B16" w:rsidP="005070AF">
            <w:pPr>
              <w:widowControl/>
              <w:jc w:val="left"/>
              <w:rPr>
                <w:rFonts w:ascii="宋体" w:eastAsia="宋体" w:hAnsi="宋体" w:cs="宋体"/>
                <w:color w:val="000000"/>
                <w:kern w:val="0"/>
                <w:sz w:val="22"/>
                <w:lang w:bidi="ar"/>
              </w:rPr>
            </w:pPr>
            <w:r w:rsidRPr="003F6B16">
              <w:rPr>
                <w:rFonts w:ascii="宋体" w:eastAsia="宋体" w:hAnsi="宋体" w:cs="宋体" w:hint="eastAsia"/>
                <w:color w:val="000000"/>
                <w:kern w:val="0"/>
                <w:sz w:val="22"/>
                <w:lang w:bidi="ar"/>
              </w:rPr>
              <w:t>移动应用商店信息</w:t>
            </w:r>
          </w:p>
          <w:p w14:paraId="61D50DD1" w14:textId="44D8474E" w:rsidR="003F6B16" w:rsidRPr="003F6B16" w:rsidRDefault="003F6B16" w:rsidP="005070AF">
            <w:pPr>
              <w:widowControl/>
              <w:jc w:val="left"/>
              <w:rPr>
                <w:rFonts w:ascii="宋体" w:eastAsia="宋体" w:hAnsi="宋体" w:cs="宋体"/>
                <w:color w:val="000000"/>
                <w:kern w:val="0"/>
                <w:sz w:val="22"/>
                <w:lang w:bidi="ar"/>
              </w:rPr>
            </w:pPr>
            <w:r w:rsidRPr="003F6B16">
              <w:rPr>
                <w:rFonts w:ascii="宋体" w:eastAsia="宋体" w:hAnsi="宋体" w:cs="宋体" w:hint="eastAsia"/>
                <w:color w:val="000000"/>
                <w:kern w:val="0"/>
                <w:sz w:val="22"/>
                <w:lang w:bidi="ar"/>
              </w:rPr>
              <w:t>移动应用分类信息</w:t>
            </w:r>
          </w:p>
          <w:p w14:paraId="59C7FEB9" w14:textId="04BFAE08" w:rsidR="003F6B16" w:rsidRPr="003F6B16" w:rsidRDefault="003F6B16" w:rsidP="0041361D">
            <w:pPr>
              <w:widowControl/>
              <w:jc w:val="left"/>
              <w:rPr>
                <w:rFonts w:ascii="宋体" w:eastAsia="宋体" w:hAnsi="宋体"/>
                <w:sz w:val="22"/>
              </w:rPr>
            </w:pPr>
            <w:r w:rsidRPr="003F6B16">
              <w:rPr>
                <w:rFonts w:ascii="宋体" w:eastAsia="宋体" w:hAnsi="宋体" w:cs="宋体" w:hint="eastAsia"/>
                <w:color w:val="000000"/>
                <w:kern w:val="0"/>
                <w:sz w:val="22"/>
                <w:lang w:bidi="ar"/>
              </w:rPr>
              <w:t>移动应用开发商信息</w:t>
            </w:r>
          </w:p>
        </w:tc>
      </w:tr>
      <w:tr w:rsidR="003F6B16" w:rsidRPr="003F6B16" w14:paraId="4A16B1CD" w14:textId="77777777" w:rsidTr="00C401E5">
        <w:trPr>
          <w:trHeight w:val="279"/>
          <w:jc w:val="center"/>
        </w:trPr>
        <w:tc>
          <w:tcPr>
            <w:tcW w:w="483" w:type="pct"/>
            <w:tcBorders>
              <w:top w:val="single" w:sz="4" w:space="0" w:color="auto"/>
              <w:left w:val="single" w:sz="4" w:space="0" w:color="auto"/>
              <w:bottom w:val="single" w:sz="4" w:space="0" w:color="auto"/>
              <w:right w:val="single" w:sz="4" w:space="0" w:color="auto"/>
            </w:tcBorders>
            <w:vAlign w:val="center"/>
          </w:tcPr>
          <w:p w14:paraId="0F8E812C" w14:textId="1085F6EA" w:rsidR="003F6B16" w:rsidRPr="003F6B16" w:rsidRDefault="003F6B16" w:rsidP="003F6B16">
            <w:pPr>
              <w:jc w:val="center"/>
              <w:rPr>
                <w:rFonts w:ascii="宋体" w:eastAsia="宋体" w:hAnsi="宋体" w:cs="宋体"/>
                <w:sz w:val="22"/>
              </w:rPr>
            </w:pPr>
            <w:r>
              <w:rPr>
                <w:rFonts w:ascii="宋体" w:eastAsia="宋体" w:hAnsi="宋体" w:cs="宋体" w:hint="eastAsia"/>
                <w:sz w:val="22"/>
              </w:rPr>
              <w:t>11</w:t>
            </w:r>
          </w:p>
        </w:tc>
        <w:tc>
          <w:tcPr>
            <w:tcW w:w="1991" w:type="pct"/>
            <w:tcBorders>
              <w:top w:val="single" w:sz="4" w:space="0" w:color="auto"/>
              <w:left w:val="single" w:sz="4" w:space="0" w:color="auto"/>
              <w:bottom w:val="single" w:sz="4" w:space="0" w:color="auto"/>
              <w:right w:val="single" w:sz="4" w:space="0" w:color="auto"/>
            </w:tcBorders>
            <w:vAlign w:val="center"/>
            <w:hideMark/>
          </w:tcPr>
          <w:p w14:paraId="50A11C91" w14:textId="73DA0F6B" w:rsidR="003F6B16" w:rsidRPr="003F6B16" w:rsidRDefault="003F6B16" w:rsidP="005070AF">
            <w:pPr>
              <w:jc w:val="left"/>
              <w:rPr>
                <w:rFonts w:ascii="宋体" w:eastAsia="宋体" w:hAnsi="宋体"/>
                <w:sz w:val="22"/>
              </w:rPr>
            </w:pPr>
            <w:r w:rsidRPr="003F6B16">
              <w:rPr>
                <w:rFonts w:ascii="宋体" w:eastAsia="宋体" w:hAnsi="宋体" w:cs="宋体" w:hint="eastAsia"/>
                <w:sz w:val="22"/>
              </w:rPr>
              <w:t>采集境外新闻网站信息资源</w:t>
            </w:r>
          </w:p>
        </w:tc>
        <w:tc>
          <w:tcPr>
            <w:tcW w:w="2526" w:type="pct"/>
            <w:tcBorders>
              <w:top w:val="single" w:sz="4" w:space="0" w:color="auto"/>
              <w:left w:val="single" w:sz="4" w:space="0" w:color="auto"/>
              <w:bottom w:val="single" w:sz="4" w:space="0" w:color="auto"/>
              <w:right w:val="single" w:sz="4" w:space="0" w:color="auto"/>
            </w:tcBorders>
            <w:vAlign w:val="center"/>
            <w:hideMark/>
          </w:tcPr>
          <w:p w14:paraId="4FD1C7DB" w14:textId="38345FAA" w:rsidR="003F6B16" w:rsidRPr="003F6B16" w:rsidRDefault="003F6B16" w:rsidP="005070AF">
            <w:pPr>
              <w:snapToGrid w:val="0"/>
              <w:jc w:val="left"/>
              <w:rPr>
                <w:rFonts w:ascii="宋体" w:eastAsia="宋体" w:hAnsi="宋体"/>
                <w:sz w:val="22"/>
              </w:rPr>
            </w:pPr>
            <w:r w:rsidRPr="003F6B16">
              <w:rPr>
                <w:rFonts w:ascii="宋体" w:eastAsia="宋体" w:hAnsi="宋体" w:hint="eastAsia"/>
                <w:sz w:val="22"/>
              </w:rPr>
              <w:t>境外新闻网站主体信息</w:t>
            </w:r>
          </w:p>
          <w:p w14:paraId="3DED0CF4" w14:textId="4C46DEEA" w:rsidR="003F6B16" w:rsidRPr="003F6B16" w:rsidRDefault="003F6B16" w:rsidP="005070AF">
            <w:pPr>
              <w:snapToGrid w:val="0"/>
              <w:jc w:val="left"/>
              <w:rPr>
                <w:rFonts w:ascii="宋体" w:eastAsia="宋体" w:hAnsi="宋体"/>
                <w:sz w:val="22"/>
              </w:rPr>
            </w:pPr>
            <w:r w:rsidRPr="003F6B16">
              <w:rPr>
                <w:rFonts w:ascii="宋体" w:eastAsia="宋体" w:hAnsi="宋体" w:hint="eastAsia"/>
                <w:sz w:val="22"/>
              </w:rPr>
              <w:t>境外新闻网站评论信息</w:t>
            </w:r>
          </w:p>
        </w:tc>
      </w:tr>
      <w:tr w:rsidR="003F6B16" w:rsidRPr="003F6B16" w14:paraId="58D82FA0" w14:textId="77777777" w:rsidTr="00C401E5">
        <w:trPr>
          <w:trHeight w:val="279"/>
          <w:jc w:val="center"/>
        </w:trPr>
        <w:tc>
          <w:tcPr>
            <w:tcW w:w="483" w:type="pct"/>
            <w:tcBorders>
              <w:top w:val="single" w:sz="4" w:space="0" w:color="auto"/>
              <w:left w:val="single" w:sz="4" w:space="0" w:color="auto"/>
              <w:bottom w:val="single" w:sz="4" w:space="0" w:color="auto"/>
              <w:right w:val="single" w:sz="4" w:space="0" w:color="auto"/>
            </w:tcBorders>
            <w:vAlign w:val="center"/>
          </w:tcPr>
          <w:p w14:paraId="7A31FF39" w14:textId="7FDE985E" w:rsidR="003F6B16" w:rsidRPr="003F6B16" w:rsidRDefault="003F6B16" w:rsidP="003F6B16">
            <w:pPr>
              <w:jc w:val="center"/>
              <w:rPr>
                <w:rFonts w:ascii="宋体" w:eastAsia="宋体" w:hAnsi="宋体" w:cs="宋体"/>
                <w:sz w:val="22"/>
              </w:rPr>
            </w:pPr>
            <w:r>
              <w:rPr>
                <w:rFonts w:ascii="宋体" w:eastAsia="宋体" w:hAnsi="宋体" w:cs="宋体" w:hint="eastAsia"/>
                <w:sz w:val="22"/>
              </w:rPr>
              <w:t>12</w:t>
            </w:r>
          </w:p>
        </w:tc>
        <w:tc>
          <w:tcPr>
            <w:tcW w:w="1991" w:type="pct"/>
            <w:tcBorders>
              <w:top w:val="single" w:sz="4" w:space="0" w:color="auto"/>
              <w:left w:val="single" w:sz="4" w:space="0" w:color="auto"/>
              <w:bottom w:val="single" w:sz="4" w:space="0" w:color="auto"/>
              <w:right w:val="single" w:sz="4" w:space="0" w:color="auto"/>
            </w:tcBorders>
            <w:vAlign w:val="center"/>
            <w:hideMark/>
          </w:tcPr>
          <w:p w14:paraId="6B1A089F" w14:textId="68FE2DDA" w:rsidR="003F6B16" w:rsidRPr="003F6B16" w:rsidRDefault="003F6B16" w:rsidP="005070AF">
            <w:pPr>
              <w:jc w:val="left"/>
              <w:rPr>
                <w:rFonts w:ascii="宋体" w:eastAsia="宋体" w:hAnsi="宋体"/>
                <w:sz w:val="22"/>
              </w:rPr>
            </w:pPr>
            <w:r w:rsidRPr="003F6B16">
              <w:rPr>
                <w:rFonts w:ascii="宋体" w:eastAsia="宋体" w:hAnsi="宋体" w:cs="宋体" w:hint="eastAsia"/>
                <w:sz w:val="22"/>
              </w:rPr>
              <w:t>采集境外</w:t>
            </w:r>
            <w:r w:rsidRPr="003F6B16">
              <w:rPr>
                <w:rFonts w:ascii="宋体" w:eastAsia="宋体" w:hAnsi="宋体"/>
                <w:sz w:val="22"/>
              </w:rPr>
              <w:t>Facebook</w:t>
            </w:r>
            <w:r w:rsidRPr="003F6B16">
              <w:rPr>
                <w:rFonts w:ascii="宋体" w:eastAsia="宋体" w:hAnsi="宋体" w:cs="宋体" w:hint="eastAsia"/>
                <w:sz w:val="22"/>
              </w:rPr>
              <w:t>信息资源</w:t>
            </w:r>
          </w:p>
        </w:tc>
        <w:tc>
          <w:tcPr>
            <w:tcW w:w="2526" w:type="pct"/>
            <w:tcBorders>
              <w:top w:val="single" w:sz="4" w:space="0" w:color="auto"/>
              <w:left w:val="single" w:sz="4" w:space="0" w:color="auto"/>
              <w:bottom w:val="single" w:sz="4" w:space="0" w:color="auto"/>
              <w:right w:val="single" w:sz="4" w:space="0" w:color="auto"/>
            </w:tcBorders>
            <w:vAlign w:val="center"/>
            <w:hideMark/>
          </w:tcPr>
          <w:p w14:paraId="60C9BC0A" w14:textId="55E28EE6" w:rsidR="003F6B16" w:rsidRPr="003F6B16" w:rsidRDefault="003F6B16" w:rsidP="005070AF">
            <w:pPr>
              <w:snapToGrid w:val="0"/>
              <w:jc w:val="left"/>
              <w:rPr>
                <w:rFonts w:ascii="宋体" w:eastAsia="宋体" w:hAnsi="宋体"/>
                <w:sz w:val="22"/>
              </w:rPr>
            </w:pPr>
            <w:r w:rsidRPr="003F6B16">
              <w:rPr>
                <w:rFonts w:ascii="宋体" w:eastAsia="宋体" w:hAnsi="宋体" w:hint="eastAsia"/>
                <w:sz w:val="22"/>
              </w:rPr>
              <w:t>境外Facebook主体信息</w:t>
            </w:r>
          </w:p>
          <w:p w14:paraId="363FA446" w14:textId="6F90E9DD" w:rsidR="003F6B16" w:rsidRPr="003F6B16" w:rsidRDefault="003F6B16" w:rsidP="005070AF">
            <w:pPr>
              <w:snapToGrid w:val="0"/>
              <w:jc w:val="left"/>
              <w:rPr>
                <w:rFonts w:ascii="宋体" w:eastAsia="宋体" w:hAnsi="宋体"/>
                <w:sz w:val="22"/>
              </w:rPr>
            </w:pPr>
            <w:r w:rsidRPr="003F6B16">
              <w:rPr>
                <w:rFonts w:ascii="宋体" w:eastAsia="宋体" w:hAnsi="宋体" w:hint="eastAsia"/>
                <w:sz w:val="22"/>
              </w:rPr>
              <w:t>境外Facebook评论信息</w:t>
            </w:r>
          </w:p>
          <w:p w14:paraId="428DE6B3" w14:textId="77777777" w:rsidR="003F6B16" w:rsidRPr="003F6B16" w:rsidRDefault="003F6B16" w:rsidP="005070AF">
            <w:pPr>
              <w:snapToGrid w:val="0"/>
              <w:jc w:val="left"/>
              <w:rPr>
                <w:rFonts w:ascii="宋体" w:eastAsia="宋体" w:hAnsi="宋体"/>
                <w:sz w:val="22"/>
              </w:rPr>
            </w:pPr>
            <w:r w:rsidRPr="003F6B16">
              <w:rPr>
                <w:rFonts w:ascii="宋体" w:eastAsia="宋体" w:hAnsi="宋体" w:hint="eastAsia"/>
                <w:sz w:val="22"/>
              </w:rPr>
              <w:t>境外Facebook账号信息</w:t>
            </w:r>
          </w:p>
        </w:tc>
      </w:tr>
      <w:tr w:rsidR="003F6B16" w:rsidRPr="003F6B16" w14:paraId="6B44A0B3" w14:textId="77777777" w:rsidTr="00C401E5">
        <w:trPr>
          <w:trHeight w:val="279"/>
          <w:jc w:val="center"/>
        </w:trPr>
        <w:tc>
          <w:tcPr>
            <w:tcW w:w="483" w:type="pct"/>
            <w:tcBorders>
              <w:top w:val="single" w:sz="4" w:space="0" w:color="auto"/>
              <w:left w:val="single" w:sz="4" w:space="0" w:color="auto"/>
              <w:bottom w:val="single" w:sz="4" w:space="0" w:color="auto"/>
              <w:right w:val="single" w:sz="4" w:space="0" w:color="auto"/>
            </w:tcBorders>
            <w:vAlign w:val="center"/>
          </w:tcPr>
          <w:p w14:paraId="4178C494" w14:textId="1A30471B" w:rsidR="003F6B16" w:rsidRPr="003F6B16" w:rsidRDefault="003F6B16" w:rsidP="003F6B16">
            <w:pPr>
              <w:jc w:val="center"/>
              <w:rPr>
                <w:rFonts w:ascii="宋体" w:eastAsia="宋体" w:hAnsi="宋体" w:cs="宋体"/>
                <w:sz w:val="22"/>
              </w:rPr>
            </w:pPr>
            <w:r>
              <w:rPr>
                <w:rFonts w:ascii="宋体" w:eastAsia="宋体" w:hAnsi="宋体" w:cs="宋体" w:hint="eastAsia"/>
                <w:sz w:val="22"/>
              </w:rPr>
              <w:t>13</w:t>
            </w:r>
          </w:p>
        </w:tc>
        <w:tc>
          <w:tcPr>
            <w:tcW w:w="1991" w:type="pct"/>
            <w:tcBorders>
              <w:top w:val="single" w:sz="4" w:space="0" w:color="auto"/>
              <w:left w:val="single" w:sz="4" w:space="0" w:color="auto"/>
              <w:bottom w:val="single" w:sz="4" w:space="0" w:color="auto"/>
              <w:right w:val="single" w:sz="4" w:space="0" w:color="auto"/>
            </w:tcBorders>
            <w:vAlign w:val="center"/>
            <w:hideMark/>
          </w:tcPr>
          <w:p w14:paraId="5F709F94" w14:textId="6B1937A6" w:rsidR="003F6B16" w:rsidRPr="003F6B16" w:rsidRDefault="003F6B16" w:rsidP="005070AF">
            <w:pPr>
              <w:jc w:val="left"/>
              <w:rPr>
                <w:rFonts w:ascii="宋体" w:eastAsia="宋体" w:hAnsi="宋体"/>
                <w:sz w:val="22"/>
              </w:rPr>
            </w:pPr>
            <w:r w:rsidRPr="003F6B16">
              <w:rPr>
                <w:rFonts w:ascii="宋体" w:eastAsia="宋体" w:hAnsi="宋体" w:cs="宋体" w:hint="eastAsia"/>
                <w:sz w:val="22"/>
              </w:rPr>
              <w:t>采集境外</w:t>
            </w:r>
            <w:r w:rsidRPr="003F6B16">
              <w:rPr>
                <w:rFonts w:ascii="宋体" w:eastAsia="宋体" w:hAnsi="宋体"/>
                <w:sz w:val="22"/>
              </w:rPr>
              <w:t>Twitter</w:t>
            </w:r>
            <w:r w:rsidRPr="003F6B16">
              <w:rPr>
                <w:rFonts w:ascii="宋体" w:eastAsia="宋体" w:hAnsi="宋体" w:cs="宋体" w:hint="eastAsia"/>
                <w:sz w:val="22"/>
              </w:rPr>
              <w:t>信息资源</w:t>
            </w:r>
          </w:p>
        </w:tc>
        <w:tc>
          <w:tcPr>
            <w:tcW w:w="2526" w:type="pct"/>
            <w:tcBorders>
              <w:top w:val="single" w:sz="4" w:space="0" w:color="auto"/>
              <w:left w:val="single" w:sz="4" w:space="0" w:color="auto"/>
              <w:bottom w:val="single" w:sz="4" w:space="0" w:color="auto"/>
              <w:right w:val="single" w:sz="4" w:space="0" w:color="auto"/>
            </w:tcBorders>
            <w:vAlign w:val="center"/>
            <w:hideMark/>
          </w:tcPr>
          <w:p w14:paraId="7EA6D398" w14:textId="2568BB19" w:rsidR="003F6B16" w:rsidRPr="003F6B16" w:rsidRDefault="003F6B16" w:rsidP="005070AF">
            <w:pPr>
              <w:snapToGrid w:val="0"/>
              <w:jc w:val="left"/>
              <w:rPr>
                <w:rFonts w:ascii="宋体" w:eastAsia="宋体" w:hAnsi="宋体"/>
                <w:sz w:val="22"/>
              </w:rPr>
            </w:pPr>
            <w:r w:rsidRPr="003F6B16">
              <w:rPr>
                <w:rFonts w:ascii="宋体" w:eastAsia="宋体" w:hAnsi="宋体" w:hint="eastAsia"/>
                <w:sz w:val="22"/>
              </w:rPr>
              <w:t>境外Twitter主体信息</w:t>
            </w:r>
          </w:p>
          <w:p w14:paraId="61105E76" w14:textId="3DDE72A4" w:rsidR="003F6B16" w:rsidRPr="003F6B16" w:rsidRDefault="003F6B16" w:rsidP="005070AF">
            <w:pPr>
              <w:snapToGrid w:val="0"/>
              <w:jc w:val="left"/>
              <w:rPr>
                <w:rFonts w:ascii="宋体" w:eastAsia="宋体" w:hAnsi="宋体"/>
                <w:sz w:val="22"/>
              </w:rPr>
            </w:pPr>
            <w:r w:rsidRPr="003F6B16">
              <w:rPr>
                <w:rFonts w:ascii="宋体" w:eastAsia="宋体" w:hAnsi="宋体" w:hint="eastAsia"/>
                <w:sz w:val="22"/>
              </w:rPr>
              <w:t>境外Twitter评论信息</w:t>
            </w:r>
          </w:p>
          <w:p w14:paraId="4C04B29A" w14:textId="77777777" w:rsidR="003F6B16" w:rsidRPr="003F6B16" w:rsidRDefault="003F6B16" w:rsidP="005070AF">
            <w:pPr>
              <w:snapToGrid w:val="0"/>
              <w:jc w:val="left"/>
              <w:rPr>
                <w:rFonts w:ascii="宋体" w:eastAsia="宋体" w:hAnsi="宋体"/>
                <w:sz w:val="22"/>
              </w:rPr>
            </w:pPr>
            <w:r w:rsidRPr="003F6B16">
              <w:rPr>
                <w:rFonts w:ascii="宋体" w:eastAsia="宋体" w:hAnsi="宋体" w:hint="eastAsia"/>
                <w:sz w:val="22"/>
              </w:rPr>
              <w:t>境外Twitter用户信息</w:t>
            </w:r>
          </w:p>
        </w:tc>
      </w:tr>
    </w:tbl>
    <w:p w14:paraId="47DF43BF" w14:textId="77777777" w:rsidR="004D7026" w:rsidRDefault="004D7026" w:rsidP="004D7026">
      <w:pPr>
        <w:pStyle w:val="7"/>
      </w:pPr>
      <w:r>
        <w:rPr>
          <w:rFonts w:hint="eastAsia"/>
        </w:rPr>
        <w:lastRenderedPageBreak/>
        <w:t>采集门户网站信息资源</w:t>
      </w:r>
    </w:p>
    <w:p w14:paraId="53BD6AB9" w14:textId="605D6F6D" w:rsidR="004D7026" w:rsidRPr="00FC613E" w:rsidRDefault="004D7026" w:rsidP="00FC613E">
      <w:pPr>
        <w:spacing w:before="120" w:after="120" w:line="360" w:lineRule="auto"/>
        <w:ind w:firstLineChars="200" w:firstLine="480"/>
        <w:rPr>
          <w:rFonts w:ascii="宋体" w:eastAsia="宋体" w:hAnsi="宋体" w:cs="宋体" w:hint="eastAsia"/>
          <w:color w:val="000000"/>
          <w:sz w:val="24"/>
          <w:szCs w:val="20"/>
        </w:rPr>
      </w:pPr>
      <w:r w:rsidRPr="00C2297E">
        <w:rPr>
          <w:rFonts w:ascii="宋体" w:eastAsia="宋体" w:hAnsi="宋体" w:cs="宋体" w:hint="eastAsia"/>
          <w:color w:val="000000"/>
          <w:sz w:val="24"/>
          <w:szCs w:val="20"/>
        </w:rPr>
        <w:t>采集门户网站信息资源主要针对网上采集到门户网站信息，由门户网站主体信息，门户网站评论信息构成。</w:t>
      </w:r>
    </w:p>
    <w:p w14:paraId="4FD580C7" w14:textId="21D2E49C" w:rsidR="004D7026" w:rsidRDefault="00B17E22" w:rsidP="004D7026">
      <w:pPr>
        <w:pStyle w:val="8"/>
      </w:pPr>
      <w:r>
        <w:rPr>
          <w:rFonts w:hint="eastAsia"/>
        </w:rPr>
        <w:t>实体</w:t>
      </w:r>
      <w:r w:rsidR="004D7026">
        <w:rPr>
          <w:rFonts w:hint="eastAsia"/>
        </w:rPr>
        <w:t>目录</w:t>
      </w:r>
    </w:p>
    <w:p w14:paraId="4CBA1F8B" w14:textId="77777777" w:rsidR="004D7026" w:rsidRPr="00C2297E" w:rsidRDefault="004D7026" w:rsidP="004D7026">
      <w:pPr>
        <w:spacing w:before="120" w:after="120" w:line="360" w:lineRule="auto"/>
        <w:ind w:firstLineChars="200" w:firstLine="480"/>
        <w:rPr>
          <w:rFonts w:ascii="宋体" w:eastAsia="宋体" w:hAnsi="宋体" w:cs="宋体"/>
          <w:color w:val="000000"/>
          <w:sz w:val="24"/>
          <w:szCs w:val="20"/>
        </w:rPr>
      </w:pPr>
      <w:r w:rsidRPr="00C2297E">
        <w:rPr>
          <w:rFonts w:ascii="宋体" w:eastAsia="宋体" w:hAnsi="宋体" w:cs="宋体" w:hint="eastAsia"/>
          <w:color w:val="000000"/>
          <w:sz w:val="24"/>
          <w:szCs w:val="20"/>
        </w:rPr>
        <w:t>采集门户网站信息资源目录设计详见下表。</w:t>
      </w:r>
    </w:p>
    <w:p w14:paraId="1B58FBC1" w14:textId="77777777" w:rsidR="004D7026" w:rsidRPr="006351FB" w:rsidRDefault="004D7026" w:rsidP="004D7026">
      <w:pPr>
        <w:pStyle w:val="aff0"/>
        <w:keepNext/>
        <w:ind w:left="1262" w:firstLine="402"/>
        <w:rPr>
          <w:rFonts w:asciiTheme="majorHAnsi" w:hAnsiTheme="majorHAnsi" w:cstheme="majorBidi"/>
          <w:b/>
          <w:bCs/>
          <w:szCs w:val="20"/>
        </w:rPr>
      </w:pPr>
      <w:r w:rsidRPr="006351FB">
        <w:rPr>
          <w:rFonts w:asciiTheme="majorHAnsi" w:hAnsiTheme="majorHAnsi" w:cstheme="majorBidi" w:hint="eastAsia"/>
          <w:b/>
          <w:bCs/>
          <w:szCs w:val="20"/>
        </w:rPr>
        <w:t>表</w:t>
      </w:r>
      <w:r w:rsidRPr="006351FB">
        <w:rPr>
          <w:rFonts w:asciiTheme="majorHAnsi" w:hAnsiTheme="majorHAnsi" w:cstheme="majorBidi"/>
          <w:b/>
          <w:bCs/>
          <w:szCs w:val="20"/>
        </w:rPr>
        <w:t xml:space="preserve"> </w:t>
      </w:r>
      <w:r>
        <w:rPr>
          <w:rFonts w:asciiTheme="majorHAnsi" w:hAnsiTheme="majorHAnsi" w:cstheme="majorBidi"/>
          <w:b/>
          <w:bCs/>
          <w:szCs w:val="20"/>
        </w:rPr>
        <w:fldChar w:fldCharType="begin"/>
      </w:r>
      <w:r>
        <w:rPr>
          <w:rFonts w:asciiTheme="majorHAnsi" w:hAnsiTheme="majorHAnsi" w:cstheme="majorBidi"/>
          <w:b/>
          <w:bCs/>
          <w:szCs w:val="20"/>
        </w:rPr>
        <w:instrText xml:space="preserve"> STYLEREF 2 \s </w:instrText>
      </w:r>
      <w:r>
        <w:rPr>
          <w:rFonts w:asciiTheme="majorHAnsi" w:hAnsiTheme="majorHAnsi" w:cstheme="majorBidi"/>
          <w:b/>
          <w:bCs/>
          <w:szCs w:val="20"/>
        </w:rPr>
        <w:fldChar w:fldCharType="separate"/>
      </w:r>
      <w:r>
        <w:rPr>
          <w:rFonts w:asciiTheme="majorHAnsi" w:hAnsiTheme="majorHAnsi" w:cstheme="majorBidi"/>
          <w:b/>
          <w:bCs/>
          <w:noProof/>
          <w:szCs w:val="20"/>
        </w:rPr>
        <w:t>1.1</w:t>
      </w:r>
      <w:r>
        <w:rPr>
          <w:rFonts w:asciiTheme="majorHAnsi" w:hAnsiTheme="majorHAnsi" w:cstheme="majorBidi"/>
          <w:b/>
          <w:bCs/>
          <w:szCs w:val="20"/>
        </w:rPr>
        <w:fldChar w:fldCharType="end"/>
      </w:r>
      <w:r>
        <w:rPr>
          <w:rFonts w:asciiTheme="majorHAnsi" w:hAnsiTheme="majorHAnsi" w:cstheme="majorBidi"/>
          <w:b/>
          <w:bCs/>
          <w:szCs w:val="20"/>
        </w:rPr>
        <w:noBreakHyphen/>
      </w:r>
      <w:r>
        <w:rPr>
          <w:rFonts w:asciiTheme="majorHAnsi" w:hAnsiTheme="majorHAnsi" w:cstheme="majorBidi"/>
          <w:b/>
          <w:bCs/>
          <w:szCs w:val="20"/>
        </w:rPr>
        <w:fldChar w:fldCharType="begin"/>
      </w:r>
      <w:r>
        <w:rPr>
          <w:rFonts w:asciiTheme="majorHAnsi" w:hAnsiTheme="majorHAnsi" w:cstheme="majorBidi"/>
          <w:b/>
          <w:bCs/>
          <w:szCs w:val="20"/>
        </w:rPr>
        <w:instrText xml:space="preserve"> SEQ </w:instrText>
      </w:r>
      <w:r>
        <w:rPr>
          <w:rFonts w:asciiTheme="majorHAnsi" w:hAnsiTheme="majorHAnsi" w:cstheme="majorBidi"/>
          <w:b/>
          <w:bCs/>
          <w:szCs w:val="20"/>
        </w:rPr>
        <w:instrText>表</w:instrText>
      </w:r>
      <w:r>
        <w:rPr>
          <w:rFonts w:asciiTheme="majorHAnsi" w:hAnsiTheme="majorHAnsi" w:cstheme="majorBidi"/>
          <w:b/>
          <w:bCs/>
          <w:szCs w:val="20"/>
        </w:rPr>
        <w:instrText xml:space="preserve"> \* ARABIC \s 2 </w:instrText>
      </w:r>
      <w:r>
        <w:rPr>
          <w:rFonts w:asciiTheme="majorHAnsi" w:hAnsiTheme="majorHAnsi" w:cstheme="majorBidi"/>
          <w:b/>
          <w:bCs/>
          <w:szCs w:val="20"/>
        </w:rPr>
        <w:fldChar w:fldCharType="separate"/>
      </w:r>
      <w:r>
        <w:rPr>
          <w:rFonts w:asciiTheme="majorHAnsi" w:hAnsiTheme="majorHAnsi" w:cstheme="majorBidi"/>
          <w:b/>
          <w:bCs/>
          <w:noProof/>
          <w:szCs w:val="20"/>
        </w:rPr>
        <w:t>3</w:t>
      </w:r>
      <w:r>
        <w:rPr>
          <w:rFonts w:asciiTheme="majorHAnsi" w:hAnsiTheme="majorHAnsi" w:cstheme="majorBidi"/>
          <w:b/>
          <w:bCs/>
          <w:szCs w:val="20"/>
        </w:rPr>
        <w:fldChar w:fldCharType="end"/>
      </w:r>
      <w:r w:rsidRPr="006351FB">
        <w:rPr>
          <w:rFonts w:asciiTheme="majorHAnsi" w:hAnsiTheme="majorHAnsi" w:cstheme="majorBidi"/>
          <w:b/>
          <w:bCs/>
          <w:szCs w:val="20"/>
        </w:rPr>
        <w:t xml:space="preserve"> </w:t>
      </w:r>
      <w:r w:rsidRPr="006351FB">
        <w:rPr>
          <w:rFonts w:asciiTheme="majorHAnsi" w:hAnsiTheme="majorHAnsi" w:cstheme="majorBidi" w:hint="eastAsia"/>
          <w:b/>
          <w:bCs/>
          <w:szCs w:val="20"/>
        </w:rPr>
        <w:t>采集门户网站信息资源目录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9"/>
        <w:gridCol w:w="2283"/>
        <w:gridCol w:w="2733"/>
        <w:gridCol w:w="1741"/>
      </w:tblGrid>
      <w:tr w:rsidR="004D7026" w:rsidRPr="00D779CC" w14:paraId="2DE8DD9E" w14:textId="77777777" w:rsidTr="00416BC2">
        <w:trPr>
          <w:tblHeader/>
          <w:jc w:val="center"/>
        </w:trPr>
        <w:tc>
          <w:tcPr>
            <w:tcW w:w="928" w:type="pct"/>
            <w:tcBorders>
              <w:top w:val="single" w:sz="4" w:space="0" w:color="auto"/>
              <w:left w:val="single" w:sz="4" w:space="0" w:color="auto"/>
              <w:bottom w:val="single" w:sz="4" w:space="0" w:color="auto"/>
              <w:right w:val="single" w:sz="4" w:space="0" w:color="auto"/>
            </w:tcBorders>
            <w:vAlign w:val="center"/>
            <w:hideMark/>
          </w:tcPr>
          <w:p w14:paraId="3FBECFF0" w14:textId="77777777" w:rsidR="004D7026" w:rsidRPr="00D779CC" w:rsidRDefault="004D7026" w:rsidP="004D7026">
            <w:pPr>
              <w:snapToGrid w:val="0"/>
              <w:jc w:val="center"/>
              <w:rPr>
                <w:rFonts w:ascii="宋体" w:eastAsia="宋体" w:hAnsi="宋体"/>
                <w:b/>
                <w:sz w:val="22"/>
              </w:rPr>
            </w:pPr>
            <w:r w:rsidRPr="00D779CC">
              <w:rPr>
                <w:rFonts w:ascii="宋体" w:eastAsia="宋体" w:hAnsi="宋体" w:hint="eastAsia"/>
                <w:b/>
                <w:sz w:val="22"/>
              </w:rPr>
              <w:t>序号</w:t>
            </w:r>
          </w:p>
        </w:tc>
        <w:tc>
          <w:tcPr>
            <w:tcW w:w="1376" w:type="pct"/>
            <w:tcBorders>
              <w:top w:val="single" w:sz="4" w:space="0" w:color="auto"/>
              <w:left w:val="single" w:sz="4" w:space="0" w:color="auto"/>
              <w:bottom w:val="single" w:sz="4" w:space="0" w:color="auto"/>
              <w:right w:val="single" w:sz="4" w:space="0" w:color="auto"/>
            </w:tcBorders>
            <w:vAlign w:val="center"/>
            <w:hideMark/>
          </w:tcPr>
          <w:p w14:paraId="163C0634" w14:textId="77777777" w:rsidR="004D7026" w:rsidRPr="00D779CC" w:rsidRDefault="004D7026" w:rsidP="004D7026">
            <w:pPr>
              <w:snapToGrid w:val="0"/>
              <w:jc w:val="center"/>
              <w:rPr>
                <w:rFonts w:ascii="宋体" w:eastAsia="宋体" w:hAnsi="宋体"/>
                <w:b/>
                <w:sz w:val="22"/>
              </w:rPr>
            </w:pPr>
            <w:r w:rsidRPr="00D779CC">
              <w:rPr>
                <w:rFonts w:ascii="宋体" w:eastAsia="宋体" w:hAnsi="宋体" w:hint="eastAsia"/>
                <w:b/>
                <w:sz w:val="22"/>
              </w:rPr>
              <w:t>数据表</w:t>
            </w:r>
          </w:p>
        </w:tc>
        <w:tc>
          <w:tcPr>
            <w:tcW w:w="1647" w:type="pct"/>
            <w:tcBorders>
              <w:top w:val="single" w:sz="4" w:space="0" w:color="auto"/>
              <w:left w:val="single" w:sz="4" w:space="0" w:color="auto"/>
              <w:bottom w:val="single" w:sz="4" w:space="0" w:color="auto"/>
              <w:right w:val="single" w:sz="4" w:space="0" w:color="auto"/>
            </w:tcBorders>
            <w:hideMark/>
          </w:tcPr>
          <w:p w14:paraId="17C6AE78" w14:textId="77777777" w:rsidR="004D7026" w:rsidRPr="00D779CC" w:rsidRDefault="004D7026" w:rsidP="004D7026">
            <w:pPr>
              <w:snapToGrid w:val="0"/>
              <w:jc w:val="center"/>
              <w:rPr>
                <w:rFonts w:ascii="宋体" w:eastAsia="宋体" w:hAnsi="宋体"/>
                <w:b/>
                <w:sz w:val="22"/>
              </w:rPr>
            </w:pPr>
            <w:r w:rsidRPr="00D779CC">
              <w:rPr>
                <w:rFonts w:ascii="宋体" w:eastAsia="宋体" w:hAnsi="宋体" w:hint="eastAsia"/>
                <w:b/>
                <w:sz w:val="22"/>
              </w:rPr>
              <w:t>表描述</w:t>
            </w:r>
          </w:p>
        </w:tc>
        <w:tc>
          <w:tcPr>
            <w:tcW w:w="1049" w:type="pct"/>
            <w:tcBorders>
              <w:top w:val="single" w:sz="4" w:space="0" w:color="auto"/>
              <w:left w:val="single" w:sz="4" w:space="0" w:color="auto"/>
              <w:bottom w:val="single" w:sz="4" w:space="0" w:color="auto"/>
              <w:right w:val="single" w:sz="4" w:space="0" w:color="auto"/>
            </w:tcBorders>
            <w:hideMark/>
          </w:tcPr>
          <w:p w14:paraId="3C1FE033" w14:textId="77777777" w:rsidR="004D7026" w:rsidRPr="00D779CC" w:rsidRDefault="004D7026" w:rsidP="004D7026">
            <w:pPr>
              <w:snapToGrid w:val="0"/>
              <w:jc w:val="center"/>
              <w:rPr>
                <w:rFonts w:ascii="宋体" w:eastAsia="宋体" w:hAnsi="宋体"/>
                <w:b/>
                <w:sz w:val="22"/>
              </w:rPr>
            </w:pPr>
            <w:r w:rsidRPr="00D779CC">
              <w:rPr>
                <w:rFonts w:ascii="宋体" w:eastAsia="宋体" w:hAnsi="宋体" w:hint="eastAsia"/>
                <w:b/>
                <w:sz w:val="22"/>
              </w:rPr>
              <w:t>备注</w:t>
            </w:r>
          </w:p>
        </w:tc>
      </w:tr>
      <w:tr w:rsidR="004D7026" w:rsidRPr="00D779CC" w14:paraId="0F243CF8" w14:textId="77777777" w:rsidTr="00416BC2">
        <w:trPr>
          <w:jc w:val="center"/>
        </w:trPr>
        <w:tc>
          <w:tcPr>
            <w:tcW w:w="928" w:type="pct"/>
            <w:tcBorders>
              <w:top w:val="single" w:sz="4" w:space="0" w:color="auto"/>
              <w:left w:val="single" w:sz="4" w:space="0" w:color="auto"/>
              <w:bottom w:val="single" w:sz="4" w:space="0" w:color="auto"/>
              <w:right w:val="single" w:sz="4" w:space="0" w:color="auto"/>
            </w:tcBorders>
            <w:vAlign w:val="center"/>
            <w:hideMark/>
          </w:tcPr>
          <w:p w14:paraId="598ACF1D" w14:textId="77777777" w:rsidR="004D7026" w:rsidRPr="00D779CC" w:rsidRDefault="004D7026" w:rsidP="004D7026">
            <w:pPr>
              <w:snapToGrid w:val="0"/>
              <w:jc w:val="center"/>
              <w:rPr>
                <w:rFonts w:ascii="宋体" w:eastAsia="宋体" w:hAnsi="宋体"/>
                <w:color w:val="000000"/>
                <w:sz w:val="22"/>
              </w:rPr>
            </w:pPr>
            <w:r w:rsidRPr="00D779CC">
              <w:rPr>
                <w:rFonts w:ascii="宋体" w:eastAsia="宋体" w:hAnsi="宋体" w:hint="eastAsia"/>
                <w:color w:val="000000"/>
                <w:sz w:val="22"/>
              </w:rPr>
              <w:t>1</w:t>
            </w:r>
          </w:p>
        </w:tc>
        <w:tc>
          <w:tcPr>
            <w:tcW w:w="1376" w:type="pct"/>
            <w:tcBorders>
              <w:top w:val="single" w:sz="4" w:space="0" w:color="auto"/>
              <w:left w:val="single" w:sz="4" w:space="0" w:color="auto"/>
              <w:bottom w:val="single" w:sz="4" w:space="0" w:color="auto"/>
              <w:right w:val="single" w:sz="4" w:space="0" w:color="auto"/>
            </w:tcBorders>
            <w:vAlign w:val="center"/>
            <w:hideMark/>
          </w:tcPr>
          <w:p w14:paraId="3D3867C6" w14:textId="77777777" w:rsidR="004D7026" w:rsidRPr="00D779CC" w:rsidRDefault="004D7026" w:rsidP="004D7026">
            <w:pPr>
              <w:snapToGrid w:val="0"/>
              <w:jc w:val="center"/>
              <w:rPr>
                <w:rFonts w:ascii="宋体" w:eastAsia="宋体" w:hAnsi="宋体"/>
                <w:color w:val="000000"/>
                <w:sz w:val="22"/>
              </w:rPr>
            </w:pPr>
            <w:r w:rsidRPr="00D779CC">
              <w:rPr>
                <w:rFonts w:ascii="宋体" w:eastAsia="宋体" w:hAnsi="宋体" w:hint="eastAsia"/>
                <w:sz w:val="22"/>
              </w:rPr>
              <w:t>门户网站主体信息</w:t>
            </w:r>
          </w:p>
        </w:tc>
        <w:tc>
          <w:tcPr>
            <w:tcW w:w="1647" w:type="pct"/>
            <w:tcBorders>
              <w:top w:val="single" w:sz="4" w:space="0" w:color="auto"/>
              <w:left w:val="single" w:sz="4" w:space="0" w:color="auto"/>
              <w:bottom w:val="single" w:sz="4" w:space="0" w:color="auto"/>
              <w:right w:val="single" w:sz="4" w:space="0" w:color="auto"/>
            </w:tcBorders>
            <w:hideMark/>
          </w:tcPr>
          <w:p w14:paraId="37F1E169" w14:textId="77777777" w:rsidR="004D7026" w:rsidRPr="00D779CC" w:rsidRDefault="004D7026" w:rsidP="004D7026">
            <w:pPr>
              <w:snapToGrid w:val="0"/>
              <w:jc w:val="center"/>
              <w:rPr>
                <w:rFonts w:ascii="宋体" w:eastAsia="宋体" w:hAnsi="宋体"/>
                <w:color w:val="000000"/>
                <w:sz w:val="22"/>
              </w:rPr>
            </w:pPr>
            <w:r w:rsidRPr="00D779CC">
              <w:rPr>
                <w:rFonts w:ascii="宋体" w:eastAsia="宋体" w:hAnsi="宋体" w:hint="eastAsia"/>
                <w:sz w:val="22"/>
              </w:rPr>
              <w:t>门户网站</w:t>
            </w:r>
            <w:r w:rsidRPr="00D779CC">
              <w:rPr>
                <w:rFonts w:ascii="宋体" w:eastAsia="宋体" w:hAnsi="宋体" w:hint="eastAsia"/>
                <w:color w:val="000000"/>
                <w:sz w:val="22"/>
              </w:rPr>
              <w:t>的主体信息</w:t>
            </w:r>
          </w:p>
        </w:tc>
        <w:tc>
          <w:tcPr>
            <w:tcW w:w="1049" w:type="pct"/>
            <w:tcBorders>
              <w:top w:val="single" w:sz="4" w:space="0" w:color="auto"/>
              <w:left w:val="single" w:sz="4" w:space="0" w:color="auto"/>
              <w:bottom w:val="single" w:sz="4" w:space="0" w:color="auto"/>
              <w:right w:val="single" w:sz="4" w:space="0" w:color="auto"/>
            </w:tcBorders>
          </w:tcPr>
          <w:p w14:paraId="556141C0" w14:textId="77777777" w:rsidR="004D7026" w:rsidRPr="00D779CC" w:rsidRDefault="004D7026" w:rsidP="004D7026">
            <w:pPr>
              <w:snapToGrid w:val="0"/>
              <w:jc w:val="center"/>
              <w:rPr>
                <w:rFonts w:ascii="宋体" w:eastAsia="宋体" w:hAnsi="宋体"/>
                <w:color w:val="000000"/>
                <w:sz w:val="22"/>
              </w:rPr>
            </w:pPr>
          </w:p>
        </w:tc>
      </w:tr>
      <w:tr w:rsidR="004D7026" w:rsidRPr="00D779CC" w14:paraId="4A95131C" w14:textId="77777777" w:rsidTr="00416BC2">
        <w:trPr>
          <w:jc w:val="center"/>
        </w:trPr>
        <w:tc>
          <w:tcPr>
            <w:tcW w:w="928" w:type="pct"/>
            <w:tcBorders>
              <w:top w:val="single" w:sz="4" w:space="0" w:color="auto"/>
              <w:left w:val="single" w:sz="4" w:space="0" w:color="auto"/>
              <w:bottom w:val="single" w:sz="4" w:space="0" w:color="auto"/>
              <w:right w:val="single" w:sz="4" w:space="0" w:color="auto"/>
            </w:tcBorders>
            <w:vAlign w:val="center"/>
            <w:hideMark/>
          </w:tcPr>
          <w:p w14:paraId="7C439DE1" w14:textId="77777777" w:rsidR="004D7026" w:rsidRPr="00D779CC" w:rsidRDefault="004D7026" w:rsidP="004D7026">
            <w:pPr>
              <w:snapToGrid w:val="0"/>
              <w:jc w:val="center"/>
              <w:rPr>
                <w:rFonts w:ascii="宋体" w:eastAsia="宋体" w:hAnsi="宋体"/>
                <w:color w:val="000000"/>
                <w:sz w:val="22"/>
              </w:rPr>
            </w:pPr>
            <w:r w:rsidRPr="00D779CC">
              <w:rPr>
                <w:rFonts w:ascii="宋体" w:eastAsia="宋体" w:hAnsi="宋体" w:hint="eastAsia"/>
                <w:color w:val="000000"/>
                <w:sz w:val="22"/>
              </w:rPr>
              <w:t>2</w:t>
            </w:r>
          </w:p>
        </w:tc>
        <w:tc>
          <w:tcPr>
            <w:tcW w:w="1376" w:type="pct"/>
            <w:tcBorders>
              <w:top w:val="single" w:sz="4" w:space="0" w:color="auto"/>
              <w:left w:val="single" w:sz="4" w:space="0" w:color="auto"/>
              <w:bottom w:val="single" w:sz="4" w:space="0" w:color="auto"/>
              <w:right w:val="single" w:sz="4" w:space="0" w:color="auto"/>
            </w:tcBorders>
            <w:vAlign w:val="center"/>
            <w:hideMark/>
          </w:tcPr>
          <w:p w14:paraId="490CABE3" w14:textId="77777777" w:rsidR="004D7026" w:rsidRPr="00D779CC" w:rsidRDefault="004D7026" w:rsidP="004D7026">
            <w:pPr>
              <w:snapToGrid w:val="0"/>
              <w:jc w:val="center"/>
              <w:rPr>
                <w:rFonts w:ascii="宋体" w:eastAsia="宋体" w:hAnsi="宋体"/>
                <w:color w:val="000000"/>
                <w:sz w:val="22"/>
              </w:rPr>
            </w:pPr>
            <w:r w:rsidRPr="00D779CC">
              <w:rPr>
                <w:rFonts w:ascii="宋体" w:eastAsia="宋体" w:hAnsi="宋体" w:hint="eastAsia"/>
                <w:sz w:val="22"/>
              </w:rPr>
              <w:t>门户网站评论信息</w:t>
            </w:r>
          </w:p>
        </w:tc>
        <w:tc>
          <w:tcPr>
            <w:tcW w:w="1647" w:type="pct"/>
            <w:tcBorders>
              <w:top w:val="single" w:sz="4" w:space="0" w:color="auto"/>
              <w:left w:val="single" w:sz="4" w:space="0" w:color="auto"/>
              <w:bottom w:val="single" w:sz="4" w:space="0" w:color="auto"/>
              <w:right w:val="single" w:sz="4" w:space="0" w:color="auto"/>
            </w:tcBorders>
            <w:hideMark/>
          </w:tcPr>
          <w:p w14:paraId="062AF3B8" w14:textId="77777777" w:rsidR="004D7026" w:rsidRPr="00D779CC" w:rsidRDefault="004D7026" w:rsidP="004D7026">
            <w:pPr>
              <w:snapToGrid w:val="0"/>
              <w:jc w:val="center"/>
              <w:rPr>
                <w:rFonts w:ascii="宋体" w:eastAsia="宋体" w:hAnsi="宋体"/>
                <w:color w:val="000000"/>
                <w:sz w:val="22"/>
              </w:rPr>
            </w:pPr>
            <w:r w:rsidRPr="00D779CC">
              <w:rPr>
                <w:rFonts w:ascii="宋体" w:eastAsia="宋体" w:hAnsi="宋体" w:hint="eastAsia"/>
                <w:sz w:val="22"/>
              </w:rPr>
              <w:t>门户网站</w:t>
            </w:r>
            <w:r w:rsidRPr="00D779CC">
              <w:rPr>
                <w:rFonts w:ascii="宋体" w:eastAsia="宋体" w:hAnsi="宋体" w:hint="eastAsia"/>
                <w:color w:val="000000"/>
                <w:sz w:val="22"/>
              </w:rPr>
              <w:t>的评论信息</w:t>
            </w:r>
          </w:p>
        </w:tc>
        <w:tc>
          <w:tcPr>
            <w:tcW w:w="1049" w:type="pct"/>
            <w:tcBorders>
              <w:top w:val="single" w:sz="4" w:space="0" w:color="auto"/>
              <w:left w:val="single" w:sz="4" w:space="0" w:color="auto"/>
              <w:bottom w:val="single" w:sz="4" w:space="0" w:color="auto"/>
              <w:right w:val="single" w:sz="4" w:space="0" w:color="auto"/>
            </w:tcBorders>
          </w:tcPr>
          <w:p w14:paraId="38D47B90" w14:textId="77777777" w:rsidR="004D7026" w:rsidRPr="00D779CC" w:rsidRDefault="004D7026" w:rsidP="004D7026">
            <w:pPr>
              <w:snapToGrid w:val="0"/>
              <w:jc w:val="center"/>
              <w:rPr>
                <w:rFonts w:ascii="宋体" w:eastAsia="宋体" w:hAnsi="宋体"/>
                <w:color w:val="000000"/>
                <w:sz w:val="22"/>
              </w:rPr>
            </w:pPr>
          </w:p>
        </w:tc>
      </w:tr>
    </w:tbl>
    <w:p w14:paraId="540B042B" w14:textId="77777777" w:rsidR="004D7026" w:rsidRPr="00FC613E" w:rsidRDefault="004D7026" w:rsidP="004D7026">
      <w:pPr>
        <w:ind w:firstLine="480"/>
        <w:rPr>
          <w:rFonts w:hAnsi="宋体"/>
        </w:rPr>
      </w:pPr>
    </w:p>
    <w:p w14:paraId="45ABCE25" w14:textId="1172924B" w:rsidR="004D7026" w:rsidRDefault="00F649C9" w:rsidP="004D7026">
      <w:pPr>
        <w:pStyle w:val="8"/>
      </w:pPr>
      <w:r>
        <w:rPr>
          <w:rFonts w:hint="eastAsia"/>
        </w:rPr>
        <w:t>实体</w:t>
      </w:r>
    </w:p>
    <w:p w14:paraId="6B104A30" w14:textId="461811F9" w:rsidR="004D7026" w:rsidRDefault="004D7026" w:rsidP="001A5B09">
      <w:pPr>
        <w:pStyle w:val="9"/>
        <w:ind w:left="0" w:firstLine="0"/>
      </w:pPr>
      <w:r>
        <w:rPr>
          <w:rFonts w:hint="eastAsia"/>
        </w:rPr>
        <w:t>门户网站主体</w:t>
      </w:r>
      <w:r w:rsidR="00D223F7">
        <w:rPr>
          <w:rFonts w:hint="eastAsia"/>
        </w:rPr>
        <w:t>信息</w:t>
      </w:r>
    </w:p>
    <w:p w14:paraId="6AFB1117" w14:textId="6A19DAA0" w:rsidR="004D7026" w:rsidRPr="000C4E23" w:rsidRDefault="004D7026" w:rsidP="004D7026">
      <w:pPr>
        <w:pStyle w:val="aff0"/>
        <w:ind w:left="1262" w:firstLine="402"/>
        <w:rPr>
          <w:rFonts w:ascii="Times New Roman" w:hAnsi="Times New Roman"/>
          <w:b/>
          <w:bCs/>
          <w:sz w:val="21"/>
          <w:szCs w:val="21"/>
        </w:rPr>
      </w:pPr>
      <w:r w:rsidRPr="000C4E23">
        <w:rPr>
          <w:rFonts w:hint="eastAsia"/>
          <w:b/>
          <w:bCs/>
        </w:rPr>
        <w:t>表</w:t>
      </w:r>
      <w:r w:rsidRPr="000C4E23">
        <w:rPr>
          <w:rFonts w:hint="eastAsia"/>
          <w:b/>
          <w:bCs/>
        </w:rPr>
        <w:t xml:space="preserve"> </w:t>
      </w:r>
      <w:r>
        <w:rPr>
          <w:b/>
          <w:bCs/>
        </w:rPr>
        <w:fldChar w:fldCharType="begin"/>
      </w:r>
      <w:r>
        <w:rPr>
          <w:b/>
          <w:bCs/>
        </w:rPr>
        <w:instrText xml:space="preserve"> </w:instrText>
      </w:r>
      <w:r>
        <w:rPr>
          <w:rFonts w:hint="eastAsia"/>
          <w:b/>
          <w:bCs/>
        </w:rPr>
        <w:instrText>STYLEREF 2 \s</w:instrText>
      </w:r>
      <w:r>
        <w:rPr>
          <w:b/>
          <w:bCs/>
        </w:rPr>
        <w:instrText xml:space="preserve"> </w:instrText>
      </w:r>
      <w:r>
        <w:rPr>
          <w:b/>
          <w:bCs/>
        </w:rPr>
        <w:fldChar w:fldCharType="separate"/>
      </w:r>
      <w:r>
        <w:rPr>
          <w:b/>
          <w:bCs/>
          <w:noProof/>
        </w:rPr>
        <w:t>1.1</w:t>
      </w:r>
      <w:r>
        <w:rPr>
          <w:b/>
          <w:bCs/>
        </w:rPr>
        <w:fldChar w:fldCharType="end"/>
      </w:r>
      <w:r>
        <w:rPr>
          <w:b/>
          <w:bCs/>
        </w:rPr>
        <w:noBreakHyphen/>
      </w:r>
      <w:r>
        <w:rPr>
          <w:b/>
          <w:bCs/>
        </w:rPr>
        <w:fldChar w:fldCharType="begin"/>
      </w:r>
      <w:r>
        <w:rPr>
          <w:b/>
          <w:bCs/>
        </w:rPr>
        <w:instrText xml:space="preserve"> </w:instrText>
      </w:r>
      <w:r>
        <w:rPr>
          <w:rFonts w:hint="eastAsia"/>
          <w:b/>
          <w:bCs/>
        </w:rPr>
        <w:instrText xml:space="preserve">SEQ </w:instrText>
      </w:r>
      <w:r>
        <w:rPr>
          <w:rFonts w:hint="eastAsia"/>
          <w:b/>
          <w:bCs/>
        </w:rPr>
        <w:instrText>表</w:instrText>
      </w:r>
      <w:r>
        <w:rPr>
          <w:rFonts w:hint="eastAsia"/>
          <w:b/>
          <w:bCs/>
        </w:rPr>
        <w:instrText xml:space="preserve"> \* ARABIC \s 2</w:instrText>
      </w:r>
      <w:r>
        <w:rPr>
          <w:b/>
          <w:bCs/>
        </w:rPr>
        <w:instrText xml:space="preserve"> </w:instrText>
      </w:r>
      <w:r>
        <w:rPr>
          <w:b/>
          <w:bCs/>
        </w:rPr>
        <w:fldChar w:fldCharType="separate"/>
      </w:r>
      <w:r>
        <w:rPr>
          <w:b/>
          <w:bCs/>
          <w:noProof/>
        </w:rPr>
        <w:t>4</w:t>
      </w:r>
      <w:r>
        <w:rPr>
          <w:b/>
          <w:bCs/>
        </w:rPr>
        <w:fldChar w:fldCharType="end"/>
      </w:r>
      <w:r w:rsidRPr="000C4E23">
        <w:rPr>
          <w:rFonts w:hint="eastAsia"/>
          <w:b/>
          <w:bCs/>
        </w:rPr>
        <w:t>门户网站</w:t>
      </w:r>
      <w:r>
        <w:rPr>
          <w:rFonts w:hint="eastAsia"/>
          <w:b/>
          <w:bCs/>
        </w:rPr>
        <w:t>主体</w:t>
      </w:r>
      <w:r w:rsidR="00D223F7">
        <w:rPr>
          <w:rFonts w:hint="eastAsia"/>
          <w:b/>
          <w:bCs/>
        </w:rPr>
        <w:t>信息</w:t>
      </w:r>
      <w:r w:rsidRPr="000C4E23">
        <w:rPr>
          <w:rFonts w:hint="eastAsia"/>
          <w:b/>
          <w:bCs/>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3"/>
        <w:gridCol w:w="2313"/>
        <w:gridCol w:w="1870"/>
        <w:gridCol w:w="1910"/>
        <w:gridCol w:w="1100"/>
      </w:tblGrid>
      <w:tr w:rsidR="004D7026" w:rsidRPr="00FE1403" w14:paraId="78C9A827" w14:textId="77777777" w:rsidTr="00416BC2">
        <w:trPr>
          <w:trHeight w:val="20"/>
          <w:tblHeader/>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3CCB90B9" w14:textId="77777777" w:rsidR="004D7026" w:rsidRPr="00FE1403" w:rsidRDefault="004D7026" w:rsidP="004D7026">
            <w:pPr>
              <w:snapToGrid w:val="0"/>
              <w:jc w:val="center"/>
              <w:rPr>
                <w:rFonts w:ascii="宋体" w:eastAsia="宋体" w:hAnsi="宋体"/>
                <w:b/>
                <w:sz w:val="22"/>
              </w:rPr>
            </w:pPr>
            <w:r w:rsidRPr="00FE1403">
              <w:rPr>
                <w:rFonts w:ascii="宋体" w:eastAsia="宋体" w:hAnsi="宋体" w:hint="eastAsia"/>
                <w:b/>
                <w:sz w:val="22"/>
              </w:rPr>
              <w:t>序号</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687BDC4D" w14:textId="77777777" w:rsidR="004D7026" w:rsidRPr="00FE1403" w:rsidRDefault="004D7026" w:rsidP="004D7026">
            <w:pPr>
              <w:snapToGrid w:val="0"/>
              <w:jc w:val="center"/>
              <w:rPr>
                <w:rFonts w:ascii="宋体" w:eastAsia="宋体" w:hAnsi="宋体"/>
                <w:b/>
                <w:sz w:val="22"/>
              </w:rPr>
            </w:pPr>
            <w:r w:rsidRPr="00FE1403">
              <w:rPr>
                <w:rFonts w:ascii="宋体" w:eastAsia="宋体" w:hAnsi="宋体" w:hint="eastAsia"/>
                <w:b/>
                <w:sz w:val="22"/>
              </w:rPr>
              <w:t>主要数据项</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72BF60AB" w14:textId="77777777" w:rsidR="004D7026" w:rsidRPr="00FE1403" w:rsidRDefault="004D7026" w:rsidP="004D7026">
            <w:pPr>
              <w:snapToGrid w:val="0"/>
              <w:jc w:val="center"/>
              <w:rPr>
                <w:rFonts w:ascii="宋体" w:eastAsia="宋体" w:hAnsi="宋体"/>
                <w:b/>
                <w:sz w:val="22"/>
              </w:rPr>
            </w:pPr>
            <w:r w:rsidRPr="00FE1403">
              <w:rPr>
                <w:rFonts w:ascii="宋体" w:eastAsia="宋体" w:hAnsi="宋体" w:hint="eastAsia"/>
                <w:b/>
                <w:sz w:val="22"/>
              </w:rPr>
              <w:t>数据类型</w:t>
            </w:r>
          </w:p>
        </w:tc>
        <w:tc>
          <w:tcPr>
            <w:tcW w:w="1151" w:type="pct"/>
            <w:tcBorders>
              <w:top w:val="single" w:sz="4" w:space="0" w:color="auto"/>
              <w:left w:val="single" w:sz="4" w:space="0" w:color="auto"/>
              <w:bottom w:val="single" w:sz="4" w:space="0" w:color="auto"/>
              <w:right w:val="single" w:sz="4" w:space="0" w:color="auto"/>
            </w:tcBorders>
            <w:vAlign w:val="center"/>
            <w:hideMark/>
          </w:tcPr>
          <w:p w14:paraId="32EC7323" w14:textId="77777777" w:rsidR="004D7026" w:rsidRPr="00FE1403" w:rsidRDefault="004D7026" w:rsidP="004D7026">
            <w:pPr>
              <w:snapToGrid w:val="0"/>
              <w:jc w:val="center"/>
              <w:rPr>
                <w:rFonts w:ascii="宋体" w:eastAsia="宋体" w:hAnsi="宋体"/>
                <w:b/>
                <w:sz w:val="22"/>
              </w:rPr>
            </w:pPr>
            <w:r w:rsidRPr="00FE1403">
              <w:rPr>
                <w:rFonts w:ascii="宋体" w:eastAsia="宋体" w:hAnsi="宋体" w:hint="eastAsia"/>
                <w:b/>
                <w:sz w:val="22"/>
              </w:rPr>
              <w:t>数据长度</w:t>
            </w:r>
          </w:p>
        </w:tc>
        <w:tc>
          <w:tcPr>
            <w:tcW w:w="663" w:type="pct"/>
            <w:tcBorders>
              <w:top w:val="single" w:sz="4" w:space="0" w:color="auto"/>
              <w:left w:val="single" w:sz="4" w:space="0" w:color="auto"/>
              <w:bottom w:val="single" w:sz="4" w:space="0" w:color="auto"/>
              <w:right w:val="single" w:sz="4" w:space="0" w:color="auto"/>
            </w:tcBorders>
            <w:noWrap/>
            <w:vAlign w:val="center"/>
            <w:hideMark/>
          </w:tcPr>
          <w:p w14:paraId="3409D8A9" w14:textId="77777777" w:rsidR="004D7026" w:rsidRPr="00FE1403" w:rsidRDefault="004D7026" w:rsidP="004D7026">
            <w:pPr>
              <w:snapToGrid w:val="0"/>
              <w:jc w:val="center"/>
              <w:rPr>
                <w:rFonts w:ascii="宋体" w:eastAsia="宋体" w:hAnsi="宋体"/>
                <w:b/>
                <w:sz w:val="22"/>
              </w:rPr>
            </w:pPr>
            <w:r w:rsidRPr="00FE1403">
              <w:rPr>
                <w:rFonts w:ascii="宋体" w:eastAsia="宋体" w:hAnsi="宋体" w:hint="eastAsia"/>
                <w:b/>
                <w:sz w:val="22"/>
              </w:rPr>
              <w:t>备注</w:t>
            </w:r>
          </w:p>
        </w:tc>
      </w:tr>
      <w:tr w:rsidR="004D7026" w:rsidRPr="00FE1403" w14:paraId="400758B3"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6B44DB6C"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1</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4BA2B6CB"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新闻消息唯一主键</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3C4B6DA0"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34B971D6"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32字节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4950E8FF" w14:textId="77777777" w:rsidR="004D7026" w:rsidRPr="00FE1403" w:rsidRDefault="004D7026" w:rsidP="004D7026">
            <w:pPr>
              <w:snapToGrid w:val="0"/>
              <w:jc w:val="center"/>
              <w:rPr>
                <w:rFonts w:ascii="宋体" w:eastAsia="宋体" w:hAnsi="宋体"/>
                <w:color w:val="000000"/>
                <w:sz w:val="22"/>
              </w:rPr>
            </w:pPr>
          </w:p>
        </w:tc>
      </w:tr>
      <w:tr w:rsidR="004D7026" w:rsidRPr="00FE1403" w14:paraId="050E23A1"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74E2B19A"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2</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37C45456"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发布时间</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01E43698"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时间</w:t>
            </w:r>
          </w:p>
        </w:tc>
        <w:tc>
          <w:tcPr>
            <w:tcW w:w="1151" w:type="pct"/>
            <w:tcBorders>
              <w:top w:val="single" w:sz="4" w:space="0" w:color="auto"/>
              <w:left w:val="single" w:sz="4" w:space="0" w:color="auto"/>
              <w:bottom w:val="single" w:sz="4" w:space="0" w:color="auto"/>
              <w:right w:val="single" w:sz="4" w:space="0" w:color="auto"/>
            </w:tcBorders>
          </w:tcPr>
          <w:p w14:paraId="2B0F2668" w14:textId="77777777" w:rsidR="004D7026" w:rsidRPr="00FE1403" w:rsidRDefault="004D7026" w:rsidP="004D7026">
            <w:pPr>
              <w:snapToGrid w:val="0"/>
              <w:jc w:val="center"/>
              <w:rPr>
                <w:rFonts w:ascii="宋体" w:eastAsia="宋体" w:hAnsi="宋体"/>
                <w:color w:val="000000"/>
                <w:sz w:val="22"/>
              </w:rPr>
            </w:pPr>
          </w:p>
        </w:tc>
        <w:tc>
          <w:tcPr>
            <w:tcW w:w="663" w:type="pct"/>
            <w:tcBorders>
              <w:top w:val="single" w:sz="4" w:space="0" w:color="auto"/>
              <w:left w:val="single" w:sz="4" w:space="0" w:color="auto"/>
              <w:bottom w:val="single" w:sz="4" w:space="0" w:color="auto"/>
              <w:right w:val="single" w:sz="4" w:space="0" w:color="auto"/>
            </w:tcBorders>
            <w:noWrap/>
            <w:vAlign w:val="center"/>
            <w:hideMark/>
          </w:tcPr>
          <w:p w14:paraId="7F413EAB"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 xml:space="preserve">　</w:t>
            </w:r>
          </w:p>
        </w:tc>
      </w:tr>
      <w:tr w:rsidR="004D7026" w:rsidRPr="00FE1403" w14:paraId="1E3BBD76"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0A79948F"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3</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7544E6D8"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入库日期</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6F58F5CF"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时间</w:t>
            </w:r>
          </w:p>
        </w:tc>
        <w:tc>
          <w:tcPr>
            <w:tcW w:w="1151" w:type="pct"/>
            <w:tcBorders>
              <w:top w:val="single" w:sz="4" w:space="0" w:color="auto"/>
              <w:left w:val="single" w:sz="4" w:space="0" w:color="auto"/>
              <w:bottom w:val="single" w:sz="4" w:space="0" w:color="auto"/>
              <w:right w:val="single" w:sz="4" w:space="0" w:color="auto"/>
            </w:tcBorders>
          </w:tcPr>
          <w:p w14:paraId="42DB0474" w14:textId="77777777" w:rsidR="004D7026" w:rsidRPr="00FE1403" w:rsidRDefault="004D7026" w:rsidP="004D7026">
            <w:pPr>
              <w:snapToGrid w:val="0"/>
              <w:jc w:val="center"/>
              <w:rPr>
                <w:rFonts w:ascii="宋体" w:eastAsia="宋体" w:hAnsi="宋体"/>
                <w:color w:val="000000"/>
                <w:sz w:val="22"/>
              </w:rPr>
            </w:pPr>
          </w:p>
        </w:tc>
        <w:tc>
          <w:tcPr>
            <w:tcW w:w="663" w:type="pct"/>
            <w:tcBorders>
              <w:top w:val="single" w:sz="4" w:space="0" w:color="auto"/>
              <w:left w:val="single" w:sz="4" w:space="0" w:color="auto"/>
              <w:bottom w:val="single" w:sz="4" w:space="0" w:color="auto"/>
              <w:right w:val="single" w:sz="4" w:space="0" w:color="auto"/>
            </w:tcBorders>
            <w:noWrap/>
            <w:vAlign w:val="center"/>
            <w:hideMark/>
          </w:tcPr>
          <w:p w14:paraId="6746B286"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 xml:space="preserve">　</w:t>
            </w:r>
          </w:p>
        </w:tc>
      </w:tr>
      <w:tr w:rsidR="004D7026" w:rsidRPr="00FE1403" w14:paraId="5238A9C9"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74E0183A"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4</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540E6A65"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获取时间</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48149250"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时间</w:t>
            </w:r>
          </w:p>
        </w:tc>
        <w:tc>
          <w:tcPr>
            <w:tcW w:w="1151" w:type="pct"/>
            <w:tcBorders>
              <w:top w:val="single" w:sz="4" w:space="0" w:color="auto"/>
              <w:left w:val="single" w:sz="4" w:space="0" w:color="auto"/>
              <w:bottom w:val="single" w:sz="4" w:space="0" w:color="auto"/>
              <w:right w:val="single" w:sz="4" w:space="0" w:color="auto"/>
            </w:tcBorders>
          </w:tcPr>
          <w:p w14:paraId="583DD6EF" w14:textId="77777777" w:rsidR="004D7026" w:rsidRPr="00FE1403" w:rsidRDefault="004D7026" w:rsidP="004D7026">
            <w:pPr>
              <w:snapToGrid w:val="0"/>
              <w:jc w:val="center"/>
              <w:rPr>
                <w:rFonts w:ascii="宋体" w:eastAsia="宋体" w:hAnsi="宋体"/>
                <w:color w:val="000000"/>
                <w:sz w:val="22"/>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576B80CA" w14:textId="77777777" w:rsidR="004D7026" w:rsidRPr="00FE1403" w:rsidRDefault="004D7026" w:rsidP="004D7026">
            <w:pPr>
              <w:snapToGrid w:val="0"/>
              <w:jc w:val="center"/>
              <w:rPr>
                <w:rFonts w:ascii="宋体" w:eastAsia="宋体" w:hAnsi="宋体"/>
                <w:color w:val="000000"/>
                <w:sz w:val="22"/>
              </w:rPr>
            </w:pPr>
          </w:p>
        </w:tc>
      </w:tr>
      <w:tr w:rsidR="004D7026" w:rsidRPr="00FE1403" w14:paraId="23C3BA98"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62D66D24"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5</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5725F836"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更新时间</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66B00C4D"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时间</w:t>
            </w:r>
          </w:p>
        </w:tc>
        <w:tc>
          <w:tcPr>
            <w:tcW w:w="1151" w:type="pct"/>
            <w:tcBorders>
              <w:top w:val="single" w:sz="4" w:space="0" w:color="auto"/>
              <w:left w:val="single" w:sz="4" w:space="0" w:color="auto"/>
              <w:bottom w:val="single" w:sz="4" w:space="0" w:color="auto"/>
              <w:right w:val="single" w:sz="4" w:space="0" w:color="auto"/>
            </w:tcBorders>
          </w:tcPr>
          <w:p w14:paraId="0AD4DA44" w14:textId="77777777" w:rsidR="004D7026" w:rsidRPr="00FE1403" w:rsidRDefault="004D7026" w:rsidP="004D7026">
            <w:pPr>
              <w:snapToGrid w:val="0"/>
              <w:jc w:val="center"/>
              <w:rPr>
                <w:rFonts w:ascii="宋体" w:eastAsia="宋体" w:hAnsi="宋体"/>
                <w:color w:val="000000"/>
                <w:sz w:val="22"/>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22C61296" w14:textId="77777777" w:rsidR="004D7026" w:rsidRPr="00FE1403" w:rsidRDefault="004D7026" w:rsidP="004D7026">
            <w:pPr>
              <w:snapToGrid w:val="0"/>
              <w:jc w:val="center"/>
              <w:rPr>
                <w:rFonts w:ascii="宋体" w:eastAsia="宋体" w:hAnsi="宋体"/>
                <w:color w:val="000000"/>
                <w:sz w:val="22"/>
              </w:rPr>
            </w:pPr>
          </w:p>
        </w:tc>
      </w:tr>
      <w:tr w:rsidR="004D7026" w:rsidRPr="00FE1403" w14:paraId="3717C4DF"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26DA123E"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6</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16FA90C5"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消息地址</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5908A8B"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rPr>
              <w:t>长文本型</w:t>
            </w:r>
          </w:p>
        </w:tc>
        <w:tc>
          <w:tcPr>
            <w:tcW w:w="1151" w:type="pct"/>
            <w:tcBorders>
              <w:top w:val="single" w:sz="4" w:space="0" w:color="auto"/>
              <w:left w:val="single" w:sz="4" w:space="0" w:color="auto"/>
              <w:bottom w:val="single" w:sz="4" w:space="0" w:color="auto"/>
              <w:right w:val="single" w:sz="4" w:space="0" w:color="auto"/>
            </w:tcBorders>
          </w:tcPr>
          <w:p w14:paraId="351FBA15" w14:textId="77777777" w:rsidR="004D7026" w:rsidRPr="00FE1403" w:rsidRDefault="004D7026" w:rsidP="004D7026">
            <w:pPr>
              <w:snapToGrid w:val="0"/>
              <w:jc w:val="center"/>
              <w:rPr>
                <w:rFonts w:ascii="宋体" w:eastAsia="宋体" w:hAnsi="宋体"/>
                <w:color w:val="000000"/>
                <w:sz w:val="22"/>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1D328B54" w14:textId="77777777" w:rsidR="004D7026" w:rsidRPr="00FE1403" w:rsidRDefault="004D7026" w:rsidP="004D7026">
            <w:pPr>
              <w:snapToGrid w:val="0"/>
              <w:jc w:val="center"/>
              <w:rPr>
                <w:rFonts w:ascii="宋体" w:eastAsia="宋体" w:hAnsi="宋体"/>
                <w:color w:val="000000"/>
                <w:sz w:val="22"/>
              </w:rPr>
            </w:pPr>
          </w:p>
        </w:tc>
      </w:tr>
      <w:tr w:rsidR="004D7026" w:rsidRPr="00FE1403" w14:paraId="42F4C08E" w14:textId="77777777" w:rsidTr="00416BC2">
        <w:trPr>
          <w:trHeight w:val="166"/>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25E8710F"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7</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61462251"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标题</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5A9F5D68"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rPr>
              <w:t>长文本型</w:t>
            </w:r>
          </w:p>
        </w:tc>
        <w:tc>
          <w:tcPr>
            <w:tcW w:w="1151" w:type="pct"/>
            <w:tcBorders>
              <w:top w:val="single" w:sz="4" w:space="0" w:color="auto"/>
              <w:left w:val="single" w:sz="4" w:space="0" w:color="auto"/>
              <w:bottom w:val="single" w:sz="4" w:space="0" w:color="auto"/>
              <w:right w:val="single" w:sz="4" w:space="0" w:color="auto"/>
            </w:tcBorders>
          </w:tcPr>
          <w:p w14:paraId="2ECF52C6" w14:textId="77777777" w:rsidR="004D7026" w:rsidRPr="00FE1403" w:rsidRDefault="004D7026" w:rsidP="004D7026">
            <w:pPr>
              <w:snapToGrid w:val="0"/>
              <w:jc w:val="center"/>
              <w:rPr>
                <w:rFonts w:ascii="宋体" w:eastAsia="宋体" w:hAnsi="宋体"/>
                <w:color w:val="000000"/>
                <w:sz w:val="22"/>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62A7304C" w14:textId="77777777" w:rsidR="004D7026" w:rsidRPr="00FE1403" w:rsidRDefault="004D7026" w:rsidP="004D7026">
            <w:pPr>
              <w:snapToGrid w:val="0"/>
              <w:jc w:val="center"/>
              <w:rPr>
                <w:rFonts w:ascii="宋体" w:eastAsia="宋体" w:hAnsi="宋体"/>
                <w:color w:val="000000"/>
                <w:sz w:val="22"/>
              </w:rPr>
            </w:pPr>
          </w:p>
        </w:tc>
      </w:tr>
      <w:tr w:rsidR="004D7026" w:rsidRPr="00FE1403" w14:paraId="5D158F9A"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428BE579"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8</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0BEF1D4A"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摘要</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6F435A8D"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rPr>
              <w:t>长文本型</w:t>
            </w:r>
          </w:p>
        </w:tc>
        <w:tc>
          <w:tcPr>
            <w:tcW w:w="1151" w:type="pct"/>
            <w:tcBorders>
              <w:top w:val="single" w:sz="4" w:space="0" w:color="auto"/>
              <w:left w:val="single" w:sz="4" w:space="0" w:color="auto"/>
              <w:bottom w:val="single" w:sz="4" w:space="0" w:color="auto"/>
              <w:right w:val="single" w:sz="4" w:space="0" w:color="auto"/>
            </w:tcBorders>
          </w:tcPr>
          <w:p w14:paraId="05F5B5AF" w14:textId="77777777" w:rsidR="004D7026" w:rsidRPr="00FE1403" w:rsidRDefault="004D7026" w:rsidP="004D7026">
            <w:pPr>
              <w:snapToGrid w:val="0"/>
              <w:jc w:val="center"/>
              <w:rPr>
                <w:rFonts w:ascii="宋体" w:eastAsia="宋体" w:hAnsi="宋体"/>
                <w:color w:val="000000"/>
                <w:sz w:val="22"/>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3E47A1C3" w14:textId="77777777" w:rsidR="004D7026" w:rsidRPr="00FE1403" w:rsidRDefault="004D7026" w:rsidP="004D7026">
            <w:pPr>
              <w:snapToGrid w:val="0"/>
              <w:jc w:val="center"/>
              <w:rPr>
                <w:rFonts w:ascii="宋体" w:eastAsia="宋体" w:hAnsi="宋体"/>
                <w:color w:val="000000"/>
                <w:sz w:val="22"/>
              </w:rPr>
            </w:pPr>
          </w:p>
        </w:tc>
      </w:tr>
      <w:tr w:rsidR="004D7026" w:rsidRPr="00FE1403" w14:paraId="1BB5EC46"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1F32F804"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9</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0161689B"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内容</w:t>
            </w:r>
          </w:p>
        </w:tc>
        <w:tc>
          <w:tcPr>
            <w:tcW w:w="1127" w:type="pct"/>
            <w:tcBorders>
              <w:top w:val="single" w:sz="4" w:space="0" w:color="auto"/>
              <w:left w:val="single" w:sz="4" w:space="0" w:color="auto"/>
              <w:bottom w:val="single" w:sz="4" w:space="0" w:color="auto"/>
              <w:right w:val="single" w:sz="4" w:space="0" w:color="auto"/>
            </w:tcBorders>
            <w:noWrap/>
            <w:vAlign w:val="center"/>
          </w:tcPr>
          <w:p w14:paraId="10F6A9CD" w14:textId="77777777" w:rsidR="004D7026" w:rsidRPr="00FE1403" w:rsidRDefault="004D7026" w:rsidP="004D7026">
            <w:pPr>
              <w:snapToGrid w:val="0"/>
              <w:jc w:val="center"/>
              <w:rPr>
                <w:rFonts w:ascii="宋体" w:eastAsia="宋体" w:hAnsi="宋体"/>
                <w:color w:val="000000"/>
                <w:sz w:val="22"/>
              </w:rPr>
            </w:pPr>
          </w:p>
        </w:tc>
        <w:tc>
          <w:tcPr>
            <w:tcW w:w="1151" w:type="pct"/>
            <w:tcBorders>
              <w:top w:val="single" w:sz="4" w:space="0" w:color="auto"/>
              <w:left w:val="single" w:sz="4" w:space="0" w:color="auto"/>
              <w:bottom w:val="single" w:sz="4" w:space="0" w:color="auto"/>
              <w:right w:val="single" w:sz="4" w:space="0" w:color="auto"/>
            </w:tcBorders>
          </w:tcPr>
          <w:p w14:paraId="61DCC662" w14:textId="77777777" w:rsidR="004D7026" w:rsidRPr="00FE1403" w:rsidRDefault="004D7026" w:rsidP="004D7026">
            <w:pPr>
              <w:snapToGrid w:val="0"/>
              <w:jc w:val="center"/>
              <w:rPr>
                <w:rFonts w:ascii="宋体" w:eastAsia="宋体" w:hAnsi="宋体"/>
                <w:color w:val="000000"/>
                <w:sz w:val="22"/>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6DB389AF" w14:textId="77777777" w:rsidR="004D7026" w:rsidRPr="00FE1403" w:rsidRDefault="004D7026" w:rsidP="004D7026">
            <w:pPr>
              <w:snapToGrid w:val="0"/>
              <w:jc w:val="center"/>
              <w:rPr>
                <w:rFonts w:ascii="宋体" w:eastAsia="宋体" w:hAnsi="宋体"/>
                <w:color w:val="000000"/>
                <w:sz w:val="22"/>
              </w:rPr>
            </w:pPr>
          </w:p>
        </w:tc>
      </w:tr>
      <w:tr w:rsidR="004D7026" w:rsidRPr="00FE1403" w14:paraId="6FF8339A"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2D35E9E9"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10</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085B5721"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语种</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332A4B68"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789B9405"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32字节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038A6959" w14:textId="77777777" w:rsidR="004D7026" w:rsidRPr="00FE1403" w:rsidRDefault="004D7026" w:rsidP="004D7026">
            <w:pPr>
              <w:snapToGrid w:val="0"/>
              <w:jc w:val="center"/>
              <w:rPr>
                <w:rFonts w:ascii="宋体" w:eastAsia="宋体" w:hAnsi="宋体"/>
                <w:color w:val="000000"/>
                <w:sz w:val="22"/>
              </w:rPr>
            </w:pPr>
          </w:p>
        </w:tc>
      </w:tr>
      <w:tr w:rsidR="004D7026" w:rsidRPr="00FE1403" w14:paraId="5C869F68"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1FE08499"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11</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034B998F"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首页地址</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064EAA5E"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rPr>
              <w:t>长文本型</w:t>
            </w:r>
          </w:p>
        </w:tc>
        <w:tc>
          <w:tcPr>
            <w:tcW w:w="1151" w:type="pct"/>
            <w:tcBorders>
              <w:top w:val="single" w:sz="4" w:space="0" w:color="auto"/>
              <w:left w:val="single" w:sz="4" w:space="0" w:color="auto"/>
              <w:bottom w:val="single" w:sz="4" w:space="0" w:color="auto"/>
              <w:right w:val="single" w:sz="4" w:space="0" w:color="auto"/>
            </w:tcBorders>
          </w:tcPr>
          <w:p w14:paraId="12EA7A19" w14:textId="77777777" w:rsidR="004D7026" w:rsidRPr="00FE1403" w:rsidRDefault="004D7026" w:rsidP="004D7026">
            <w:pPr>
              <w:snapToGrid w:val="0"/>
              <w:jc w:val="center"/>
              <w:rPr>
                <w:rFonts w:ascii="宋体" w:eastAsia="宋体" w:hAnsi="宋体"/>
                <w:color w:val="000000"/>
                <w:sz w:val="22"/>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485AC00D" w14:textId="77777777" w:rsidR="004D7026" w:rsidRPr="00FE1403" w:rsidRDefault="004D7026" w:rsidP="004D7026">
            <w:pPr>
              <w:snapToGrid w:val="0"/>
              <w:jc w:val="center"/>
              <w:rPr>
                <w:rFonts w:ascii="宋体" w:eastAsia="宋体" w:hAnsi="宋体"/>
                <w:color w:val="000000"/>
                <w:sz w:val="22"/>
              </w:rPr>
            </w:pPr>
          </w:p>
        </w:tc>
      </w:tr>
      <w:tr w:rsidR="004D7026" w:rsidRPr="00FE1403" w14:paraId="5D11AA9B"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339E317F"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12</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56DDB15F"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网站备案号</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11EA7A5B"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6B64BDA9"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12CCFCF9" w14:textId="77777777" w:rsidR="004D7026" w:rsidRPr="00FE1403" w:rsidRDefault="004D7026" w:rsidP="004D7026">
            <w:pPr>
              <w:snapToGrid w:val="0"/>
              <w:jc w:val="center"/>
              <w:rPr>
                <w:rFonts w:ascii="宋体" w:eastAsia="宋体" w:hAnsi="宋体"/>
                <w:color w:val="000000"/>
                <w:sz w:val="22"/>
              </w:rPr>
            </w:pPr>
          </w:p>
        </w:tc>
      </w:tr>
      <w:tr w:rsidR="004D7026" w:rsidRPr="00FE1403" w14:paraId="6B827D92"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09CAE776"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13</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481E439A"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网站名称</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4C144B74"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419F792E"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32字节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1DF8C3F6" w14:textId="77777777" w:rsidR="004D7026" w:rsidRPr="00FE1403" w:rsidRDefault="004D7026" w:rsidP="004D7026">
            <w:pPr>
              <w:snapToGrid w:val="0"/>
              <w:jc w:val="center"/>
              <w:rPr>
                <w:rFonts w:ascii="宋体" w:eastAsia="宋体" w:hAnsi="宋体"/>
                <w:color w:val="000000"/>
                <w:sz w:val="22"/>
              </w:rPr>
            </w:pPr>
          </w:p>
        </w:tc>
      </w:tr>
      <w:tr w:rsidR="004D7026" w:rsidRPr="00FE1403" w14:paraId="20A85922"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081835A4"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14</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23CE81C3"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用户唯一标识</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4454DD9F"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06C6F70E"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32字节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1A0082D8" w14:textId="77777777" w:rsidR="004D7026" w:rsidRPr="00FE1403" w:rsidRDefault="004D7026" w:rsidP="004D7026">
            <w:pPr>
              <w:snapToGrid w:val="0"/>
              <w:jc w:val="center"/>
              <w:rPr>
                <w:rFonts w:ascii="宋体" w:eastAsia="宋体" w:hAnsi="宋体"/>
                <w:color w:val="000000"/>
                <w:sz w:val="22"/>
              </w:rPr>
            </w:pPr>
          </w:p>
        </w:tc>
      </w:tr>
      <w:tr w:rsidR="004D7026" w:rsidRPr="00FE1403" w14:paraId="7687E827"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75703DD2"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15</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6E00A4A3"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用户名</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9B8EB17"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361F9E28"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32字节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76034556" w14:textId="77777777" w:rsidR="004D7026" w:rsidRPr="00FE1403" w:rsidRDefault="004D7026" w:rsidP="004D7026">
            <w:pPr>
              <w:snapToGrid w:val="0"/>
              <w:jc w:val="center"/>
              <w:rPr>
                <w:rFonts w:ascii="宋体" w:eastAsia="宋体" w:hAnsi="宋体"/>
                <w:color w:val="000000"/>
                <w:sz w:val="22"/>
              </w:rPr>
            </w:pPr>
          </w:p>
        </w:tc>
      </w:tr>
      <w:tr w:rsidR="004D7026" w:rsidRPr="00FE1403" w14:paraId="02AC93CA"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56E2205F"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16</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3C00AE42"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评论数</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0129FA57"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整数</w:t>
            </w:r>
          </w:p>
        </w:tc>
        <w:tc>
          <w:tcPr>
            <w:tcW w:w="1151" w:type="pct"/>
            <w:tcBorders>
              <w:top w:val="single" w:sz="4" w:space="0" w:color="auto"/>
              <w:left w:val="single" w:sz="4" w:space="0" w:color="auto"/>
              <w:bottom w:val="single" w:sz="4" w:space="0" w:color="auto"/>
              <w:right w:val="single" w:sz="4" w:space="0" w:color="auto"/>
            </w:tcBorders>
          </w:tcPr>
          <w:p w14:paraId="42757F59" w14:textId="77777777" w:rsidR="004D7026" w:rsidRPr="00FE1403" w:rsidRDefault="004D7026" w:rsidP="004D7026">
            <w:pPr>
              <w:snapToGrid w:val="0"/>
              <w:jc w:val="center"/>
              <w:rPr>
                <w:rFonts w:ascii="宋体" w:eastAsia="宋体" w:hAnsi="宋体"/>
                <w:color w:val="000000"/>
                <w:sz w:val="22"/>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30A34576" w14:textId="77777777" w:rsidR="004D7026" w:rsidRPr="00FE1403" w:rsidRDefault="004D7026" w:rsidP="004D7026">
            <w:pPr>
              <w:snapToGrid w:val="0"/>
              <w:jc w:val="center"/>
              <w:rPr>
                <w:rFonts w:ascii="宋体" w:eastAsia="宋体" w:hAnsi="宋体"/>
                <w:color w:val="000000"/>
                <w:sz w:val="22"/>
              </w:rPr>
            </w:pPr>
          </w:p>
        </w:tc>
      </w:tr>
      <w:tr w:rsidR="004D7026" w:rsidRPr="00FE1403" w14:paraId="3BB6FCF8"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31AE70A5"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17</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0C242FA1"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阅读数</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6343FB1E"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整数</w:t>
            </w:r>
          </w:p>
        </w:tc>
        <w:tc>
          <w:tcPr>
            <w:tcW w:w="1151" w:type="pct"/>
            <w:tcBorders>
              <w:top w:val="single" w:sz="4" w:space="0" w:color="auto"/>
              <w:left w:val="single" w:sz="4" w:space="0" w:color="auto"/>
              <w:bottom w:val="single" w:sz="4" w:space="0" w:color="auto"/>
              <w:right w:val="single" w:sz="4" w:space="0" w:color="auto"/>
            </w:tcBorders>
          </w:tcPr>
          <w:p w14:paraId="4205A09D" w14:textId="77777777" w:rsidR="004D7026" w:rsidRPr="00FE1403" w:rsidRDefault="004D7026" w:rsidP="004D7026">
            <w:pPr>
              <w:snapToGrid w:val="0"/>
              <w:jc w:val="center"/>
              <w:rPr>
                <w:rFonts w:ascii="宋体" w:eastAsia="宋体" w:hAnsi="宋体"/>
                <w:color w:val="000000"/>
                <w:sz w:val="22"/>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6CEF8465" w14:textId="77777777" w:rsidR="004D7026" w:rsidRPr="00FE1403" w:rsidRDefault="004D7026" w:rsidP="004D7026">
            <w:pPr>
              <w:snapToGrid w:val="0"/>
              <w:jc w:val="center"/>
              <w:rPr>
                <w:rFonts w:ascii="宋体" w:eastAsia="宋体" w:hAnsi="宋体"/>
                <w:color w:val="000000"/>
                <w:sz w:val="22"/>
              </w:rPr>
            </w:pPr>
          </w:p>
        </w:tc>
      </w:tr>
      <w:tr w:rsidR="004D7026" w:rsidRPr="00FE1403" w14:paraId="12A1E214"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76138DAF"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18</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672F5960"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图片数</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1E8499CF"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整数</w:t>
            </w:r>
          </w:p>
        </w:tc>
        <w:tc>
          <w:tcPr>
            <w:tcW w:w="1151" w:type="pct"/>
            <w:tcBorders>
              <w:top w:val="single" w:sz="4" w:space="0" w:color="auto"/>
              <w:left w:val="single" w:sz="4" w:space="0" w:color="auto"/>
              <w:bottom w:val="single" w:sz="4" w:space="0" w:color="auto"/>
              <w:right w:val="single" w:sz="4" w:space="0" w:color="auto"/>
            </w:tcBorders>
          </w:tcPr>
          <w:p w14:paraId="600D5D2F" w14:textId="77777777" w:rsidR="004D7026" w:rsidRPr="00FE1403" w:rsidRDefault="004D7026" w:rsidP="004D7026">
            <w:pPr>
              <w:snapToGrid w:val="0"/>
              <w:jc w:val="center"/>
              <w:rPr>
                <w:rFonts w:ascii="宋体" w:eastAsia="宋体" w:hAnsi="宋体"/>
                <w:color w:val="000000"/>
                <w:sz w:val="22"/>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7BBCBCBF" w14:textId="77777777" w:rsidR="004D7026" w:rsidRPr="00FE1403" w:rsidRDefault="004D7026" w:rsidP="004D7026">
            <w:pPr>
              <w:snapToGrid w:val="0"/>
              <w:jc w:val="center"/>
              <w:rPr>
                <w:rFonts w:ascii="宋体" w:eastAsia="宋体" w:hAnsi="宋体"/>
                <w:color w:val="000000"/>
                <w:sz w:val="22"/>
              </w:rPr>
            </w:pPr>
          </w:p>
        </w:tc>
      </w:tr>
      <w:tr w:rsidR="004D7026" w:rsidRPr="00FE1403" w14:paraId="37356660"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676AC1F3"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19</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059F7952"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图片地址集</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51FE03CC"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长文本型</w:t>
            </w:r>
          </w:p>
        </w:tc>
        <w:tc>
          <w:tcPr>
            <w:tcW w:w="1151" w:type="pct"/>
            <w:tcBorders>
              <w:top w:val="single" w:sz="4" w:space="0" w:color="auto"/>
              <w:left w:val="single" w:sz="4" w:space="0" w:color="auto"/>
              <w:bottom w:val="single" w:sz="4" w:space="0" w:color="auto"/>
              <w:right w:val="single" w:sz="4" w:space="0" w:color="auto"/>
            </w:tcBorders>
          </w:tcPr>
          <w:p w14:paraId="18E48E1E" w14:textId="77777777" w:rsidR="004D7026" w:rsidRPr="00FE1403" w:rsidRDefault="004D7026" w:rsidP="004D7026">
            <w:pPr>
              <w:snapToGrid w:val="0"/>
              <w:jc w:val="center"/>
              <w:rPr>
                <w:rFonts w:ascii="宋体" w:eastAsia="宋体" w:hAnsi="宋体"/>
                <w:color w:val="000000"/>
                <w:sz w:val="22"/>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132CC2AF" w14:textId="77777777" w:rsidR="004D7026" w:rsidRPr="00FE1403" w:rsidRDefault="004D7026" w:rsidP="004D7026">
            <w:pPr>
              <w:snapToGrid w:val="0"/>
              <w:jc w:val="center"/>
              <w:rPr>
                <w:rFonts w:ascii="宋体" w:eastAsia="宋体" w:hAnsi="宋体"/>
                <w:color w:val="000000"/>
                <w:sz w:val="22"/>
              </w:rPr>
            </w:pPr>
          </w:p>
        </w:tc>
      </w:tr>
      <w:tr w:rsidR="004D7026" w:rsidRPr="00FE1403" w14:paraId="05CAE721"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16A55090"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20</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5F105610"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视频数</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10C29508"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整数</w:t>
            </w:r>
          </w:p>
        </w:tc>
        <w:tc>
          <w:tcPr>
            <w:tcW w:w="1151" w:type="pct"/>
            <w:tcBorders>
              <w:top w:val="single" w:sz="4" w:space="0" w:color="auto"/>
              <w:left w:val="single" w:sz="4" w:space="0" w:color="auto"/>
              <w:bottom w:val="single" w:sz="4" w:space="0" w:color="auto"/>
              <w:right w:val="single" w:sz="4" w:space="0" w:color="auto"/>
            </w:tcBorders>
          </w:tcPr>
          <w:p w14:paraId="13DC18FE" w14:textId="77777777" w:rsidR="004D7026" w:rsidRPr="00FE1403" w:rsidRDefault="004D7026" w:rsidP="004D7026">
            <w:pPr>
              <w:snapToGrid w:val="0"/>
              <w:jc w:val="center"/>
              <w:rPr>
                <w:rFonts w:ascii="宋体" w:eastAsia="宋体" w:hAnsi="宋体"/>
                <w:color w:val="000000"/>
                <w:sz w:val="22"/>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7DB78DE1" w14:textId="77777777" w:rsidR="004D7026" w:rsidRPr="00FE1403" w:rsidRDefault="004D7026" w:rsidP="004D7026">
            <w:pPr>
              <w:snapToGrid w:val="0"/>
              <w:jc w:val="center"/>
              <w:rPr>
                <w:rFonts w:ascii="宋体" w:eastAsia="宋体" w:hAnsi="宋体"/>
                <w:color w:val="000000"/>
                <w:sz w:val="22"/>
              </w:rPr>
            </w:pPr>
          </w:p>
        </w:tc>
      </w:tr>
      <w:tr w:rsidR="004D7026" w:rsidRPr="00FE1403" w14:paraId="5DFF0B8C"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5411902A"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21</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40D4776B"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视频地址集</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31F62DBF"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长文本型</w:t>
            </w:r>
          </w:p>
        </w:tc>
        <w:tc>
          <w:tcPr>
            <w:tcW w:w="1151" w:type="pct"/>
            <w:tcBorders>
              <w:top w:val="single" w:sz="4" w:space="0" w:color="auto"/>
              <w:left w:val="single" w:sz="4" w:space="0" w:color="auto"/>
              <w:bottom w:val="single" w:sz="4" w:space="0" w:color="auto"/>
              <w:right w:val="single" w:sz="4" w:space="0" w:color="auto"/>
            </w:tcBorders>
          </w:tcPr>
          <w:p w14:paraId="4C45C51D" w14:textId="77777777" w:rsidR="004D7026" w:rsidRPr="00FE1403" w:rsidRDefault="004D7026" w:rsidP="004D7026">
            <w:pPr>
              <w:snapToGrid w:val="0"/>
              <w:jc w:val="center"/>
              <w:rPr>
                <w:rFonts w:ascii="宋体" w:eastAsia="宋体" w:hAnsi="宋体"/>
                <w:color w:val="000000"/>
                <w:sz w:val="22"/>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2BA7C360" w14:textId="77777777" w:rsidR="004D7026" w:rsidRPr="00FE1403" w:rsidRDefault="004D7026" w:rsidP="004D7026">
            <w:pPr>
              <w:snapToGrid w:val="0"/>
              <w:jc w:val="center"/>
              <w:rPr>
                <w:rFonts w:ascii="宋体" w:eastAsia="宋体" w:hAnsi="宋体"/>
                <w:color w:val="000000"/>
                <w:sz w:val="22"/>
              </w:rPr>
            </w:pPr>
          </w:p>
        </w:tc>
      </w:tr>
      <w:tr w:rsidR="004D7026" w:rsidRPr="00FE1403" w14:paraId="43FDD448"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1C6AD340"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22</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49370C7A"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境内外标识</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5FE67012"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266654E2"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3ED31C9F" w14:textId="77777777" w:rsidR="004D7026" w:rsidRPr="00FE1403" w:rsidRDefault="004D7026" w:rsidP="004D7026">
            <w:pPr>
              <w:snapToGrid w:val="0"/>
              <w:jc w:val="center"/>
              <w:rPr>
                <w:rFonts w:ascii="宋体" w:eastAsia="宋体" w:hAnsi="宋体"/>
                <w:color w:val="000000"/>
                <w:sz w:val="22"/>
              </w:rPr>
            </w:pPr>
          </w:p>
        </w:tc>
      </w:tr>
      <w:tr w:rsidR="004D7026" w:rsidRPr="00FE1403" w14:paraId="3943BDB9"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7BC5A3CC"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23</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6829BA8C"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消息状态</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3E68D5D"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5EC9EFF7"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32字节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0407C601" w14:textId="77777777" w:rsidR="004D7026" w:rsidRPr="00FE1403" w:rsidRDefault="004D7026" w:rsidP="004D7026">
            <w:pPr>
              <w:snapToGrid w:val="0"/>
              <w:jc w:val="center"/>
              <w:rPr>
                <w:rFonts w:ascii="宋体" w:eastAsia="宋体" w:hAnsi="宋体"/>
                <w:color w:val="000000"/>
                <w:sz w:val="22"/>
              </w:rPr>
            </w:pPr>
          </w:p>
        </w:tc>
      </w:tr>
      <w:tr w:rsidR="004D7026" w:rsidRPr="00FE1403" w14:paraId="0973D18F"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76D2463C"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24</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7BDD5871"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处理时间</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7596CF93"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时间</w:t>
            </w:r>
          </w:p>
        </w:tc>
        <w:tc>
          <w:tcPr>
            <w:tcW w:w="1151" w:type="pct"/>
            <w:tcBorders>
              <w:top w:val="single" w:sz="4" w:space="0" w:color="auto"/>
              <w:left w:val="single" w:sz="4" w:space="0" w:color="auto"/>
              <w:bottom w:val="single" w:sz="4" w:space="0" w:color="auto"/>
              <w:right w:val="single" w:sz="4" w:space="0" w:color="auto"/>
            </w:tcBorders>
          </w:tcPr>
          <w:p w14:paraId="35A6233A" w14:textId="77777777" w:rsidR="004D7026" w:rsidRPr="00FE1403" w:rsidRDefault="004D7026" w:rsidP="004D7026">
            <w:pPr>
              <w:snapToGrid w:val="0"/>
              <w:jc w:val="center"/>
              <w:rPr>
                <w:rFonts w:ascii="宋体" w:eastAsia="宋体" w:hAnsi="宋体"/>
                <w:color w:val="000000"/>
                <w:sz w:val="22"/>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41A24668" w14:textId="77777777" w:rsidR="004D7026" w:rsidRPr="00FE1403" w:rsidRDefault="004D7026" w:rsidP="004D7026">
            <w:pPr>
              <w:snapToGrid w:val="0"/>
              <w:jc w:val="center"/>
              <w:rPr>
                <w:rFonts w:ascii="宋体" w:eastAsia="宋体" w:hAnsi="宋体"/>
                <w:color w:val="000000"/>
                <w:sz w:val="22"/>
              </w:rPr>
            </w:pPr>
          </w:p>
        </w:tc>
      </w:tr>
      <w:tr w:rsidR="004D7026" w:rsidRPr="00FE1403" w14:paraId="2BC303E8"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3B3B2341"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25</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66C45951"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访问方式</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15A35710"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整数</w:t>
            </w:r>
          </w:p>
        </w:tc>
        <w:tc>
          <w:tcPr>
            <w:tcW w:w="1151" w:type="pct"/>
            <w:tcBorders>
              <w:top w:val="single" w:sz="4" w:space="0" w:color="auto"/>
              <w:left w:val="single" w:sz="4" w:space="0" w:color="auto"/>
              <w:bottom w:val="single" w:sz="4" w:space="0" w:color="auto"/>
              <w:right w:val="single" w:sz="4" w:space="0" w:color="auto"/>
            </w:tcBorders>
          </w:tcPr>
          <w:p w14:paraId="364FC419" w14:textId="77777777" w:rsidR="004D7026" w:rsidRPr="00FE1403" w:rsidRDefault="004D7026" w:rsidP="004D7026">
            <w:pPr>
              <w:snapToGrid w:val="0"/>
              <w:jc w:val="center"/>
              <w:rPr>
                <w:rFonts w:ascii="宋体" w:eastAsia="宋体" w:hAnsi="宋体"/>
                <w:color w:val="000000"/>
                <w:sz w:val="22"/>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2D22D145" w14:textId="77777777" w:rsidR="004D7026" w:rsidRPr="00FE1403" w:rsidRDefault="004D7026" w:rsidP="004D7026">
            <w:pPr>
              <w:snapToGrid w:val="0"/>
              <w:jc w:val="center"/>
              <w:rPr>
                <w:rFonts w:ascii="宋体" w:eastAsia="宋体" w:hAnsi="宋体"/>
                <w:color w:val="000000"/>
                <w:sz w:val="22"/>
              </w:rPr>
            </w:pPr>
          </w:p>
        </w:tc>
      </w:tr>
      <w:tr w:rsidR="004D7026" w:rsidRPr="00FE1403" w14:paraId="152D9EB7"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7379ABD4"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lastRenderedPageBreak/>
              <w:t>26</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1DC1C7F9"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跟帖数</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E215AEC"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整数</w:t>
            </w:r>
          </w:p>
        </w:tc>
        <w:tc>
          <w:tcPr>
            <w:tcW w:w="1151" w:type="pct"/>
            <w:tcBorders>
              <w:top w:val="single" w:sz="4" w:space="0" w:color="auto"/>
              <w:left w:val="single" w:sz="4" w:space="0" w:color="auto"/>
              <w:bottom w:val="single" w:sz="4" w:space="0" w:color="auto"/>
              <w:right w:val="single" w:sz="4" w:space="0" w:color="auto"/>
            </w:tcBorders>
          </w:tcPr>
          <w:p w14:paraId="50A9E3CE" w14:textId="77777777" w:rsidR="004D7026" w:rsidRPr="00FE1403" w:rsidRDefault="004D7026" w:rsidP="004D7026">
            <w:pPr>
              <w:snapToGrid w:val="0"/>
              <w:jc w:val="center"/>
              <w:rPr>
                <w:rFonts w:ascii="宋体" w:eastAsia="宋体" w:hAnsi="宋体"/>
                <w:color w:val="000000"/>
                <w:sz w:val="22"/>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20952809" w14:textId="77777777" w:rsidR="004D7026" w:rsidRPr="00FE1403" w:rsidRDefault="004D7026" w:rsidP="004D7026">
            <w:pPr>
              <w:snapToGrid w:val="0"/>
              <w:jc w:val="center"/>
              <w:rPr>
                <w:rFonts w:ascii="宋体" w:eastAsia="宋体" w:hAnsi="宋体"/>
                <w:color w:val="000000"/>
                <w:sz w:val="22"/>
              </w:rPr>
            </w:pPr>
          </w:p>
        </w:tc>
      </w:tr>
      <w:tr w:rsidR="004D7026" w:rsidRPr="00FE1403" w14:paraId="33249371"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122E83DD"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27</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1D855D4D"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转发数</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059064D"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整数</w:t>
            </w:r>
          </w:p>
        </w:tc>
        <w:tc>
          <w:tcPr>
            <w:tcW w:w="1151" w:type="pct"/>
            <w:tcBorders>
              <w:top w:val="single" w:sz="4" w:space="0" w:color="auto"/>
              <w:left w:val="single" w:sz="4" w:space="0" w:color="auto"/>
              <w:bottom w:val="single" w:sz="4" w:space="0" w:color="auto"/>
              <w:right w:val="single" w:sz="4" w:space="0" w:color="auto"/>
            </w:tcBorders>
          </w:tcPr>
          <w:p w14:paraId="12537BB6" w14:textId="77777777" w:rsidR="004D7026" w:rsidRPr="00FE1403" w:rsidRDefault="004D7026" w:rsidP="004D7026">
            <w:pPr>
              <w:snapToGrid w:val="0"/>
              <w:jc w:val="center"/>
              <w:rPr>
                <w:rFonts w:ascii="宋体" w:eastAsia="宋体" w:hAnsi="宋体"/>
                <w:color w:val="000000"/>
                <w:sz w:val="22"/>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27BDB063" w14:textId="77777777" w:rsidR="004D7026" w:rsidRPr="00FE1403" w:rsidRDefault="004D7026" w:rsidP="004D7026">
            <w:pPr>
              <w:snapToGrid w:val="0"/>
              <w:jc w:val="center"/>
              <w:rPr>
                <w:rFonts w:ascii="宋体" w:eastAsia="宋体" w:hAnsi="宋体"/>
                <w:color w:val="000000"/>
                <w:sz w:val="22"/>
              </w:rPr>
            </w:pPr>
          </w:p>
        </w:tc>
      </w:tr>
      <w:tr w:rsidR="004D7026" w:rsidRPr="00FE1403" w14:paraId="45E429E1"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1D3928D9"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28</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34E0DBA8"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点赞数</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3157992B"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整数</w:t>
            </w:r>
          </w:p>
        </w:tc>
        <w:tc>
          <w:tcPr>
            <w:tcW w:w="1151" w:type="pct"/>
            <w:tcBorders>
              <w:top w:val="single" w:sz="4" w:space="0" w:color="auto"/>
              <w:left w:val="single" w:sz="4" w:space="0" w:color="auto"/>
              <w:bottom w:val="single" w:sz="4" w:space="0" w:color="auto"/>
              <w:right w:val="single" w:sz="4" w:space="0" w:color="auto"/>
            </w:tcBorders>
          </w:tcPr>
          <w:p w14:paraId="089BD7FF" w14:textId="77777777" w:rsidR="004D7026" w:rsidRPr="00FE1403" w:rsidRDefault="004D7026" w:rsidP="004D7026">
            <w:pPr>
              <w:snapToGrid w:val="0"/>
              <w:jc w:val="center"/>
              <w:rPr>
                <w:rFonts w:ascii="宋体" w:eastAsia="宋体" w:hAnsi="宋体"/>
                <w:color w:val="000000"/>
                <w:sz w:val="22"/>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5DBA0F27" w14:textId="77777777" w:rsidR="004D7026" w:rsidRPr="00FE1403" w:rsidRDefault="004D7026" w:rsidP="004D7026">
            <w:pPr>
              <w:snapToGrid w:val="0"/>
              <w:jc w:val="center"/>
              <w:rPr>
                <w:rFonts w:ascii="宋体" w:eastAsia="宋体" w:hAnsi="宋体"/>
                <w:color w:val="000000"/>
                <w:sz w:val="22"/>
              </w:rPr>
            </w:pPr>
          </w:p>
        </w:tc>
      </w:tr>
      <w:tr w:rsidR="004D7026" w:rsidRPr="00FE1403" w14:paraId="6F7B0F8E"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5D2766FE"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29</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4BA6F856"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被踩数</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5F91E1D1"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整数</w:t>
            </w:r>
          </w:p>
        </w:tc>
        <w:tc>
          <w:tcPr>
            <w:tcW w:w="1151" w:type="pct"/>
            <w:tcBorders>
              <w:top w:val="single" w:sz="4" w:space="0" w:color="auto"/>
              <w:left w:val="single" w:sz="4" w:space="0" w:color="auto"/>
              <w:bottom w:val="single" w:sz="4" w:space="0" w:color="auto"/>
              <w:right w:val="single" w:sz="4" w:space="0" w:color="auto"/>
            </w:tcBorders>
          </w:tcPr>
          <w:p w14:paraId="7A910250" w14:textId="77777777" w:rsidR="004D7026" w:rsidRPr="00FE1403" w:rsidRDefault="004D7026" w:rsidP="004D7026">
            <w:pPr>
              <w:snapToGrid w:val="0"/>
              <w:jc w:val="center"/>
              <w:rPr>
                <w:rFonts w:ascii="宋体" w:eastAsia="宋体" w:hAnsi="宋体"/>
                <w:color w:val="000000"/>
                <w:sz w:val="22"/>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2812ACC7" w14:textId="77777777" w:rsidR="004D7026" w:rsidRPr="00FE1403" w:rsidRDefault="004D7026" w:rsidP="004D7026">
            <w:pPr>
              <w:snapToGrid w:val="0"/>
              <w:jc w:val="center"/>
              <w:rPr>
                <w:rFonts w:ascii="宋体" w:eastAsia="宋体" w:hAnsi="宋体"/>
                <w:color w:val="000000"/>
                <w:sz w:val="22"/>
              </w:rPr>
            </w:pPr>
          </w:p>
        </w:tc>
      </w:tr>
      <w:tr w:rsidR="004D7026" w:rsidRPr="00FE1403" w14:paraId="6BCB0FA4"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5F109C71"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30</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1B4E7D96"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图片文件列表</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D349180"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长文本型</w:t>
            </w:r>
          </w:p>
        </w:tc>
        <w:tc>
          <w:tcPr>
            <w:tcW w:w="1151" w:type="pct"/>
            <w:tcBorders>
              <w:top w:val="single" w:sz="4" w:space="0" w:color="auto"/>
              <w:left w:val="single" w:sz="4" w:space="0" w:color="auto"/>
              <w:bottom w:val="single" w:sz="4" w:space="0" w:color="auto"/>
              <w:right w:val="single" w:sz="4" w:space="0" w:color="auto"/>
            </w:tcBorders>
          </w:tcPr>
          <w:p w14:paraId="54BEA335" w14:textId="77777777" w:rsidR="004D7026" w:rsidRPr="00FE1403" w:rsidRDefault="004D7026" w:rsidP="004D7026">
            <w:pPr>
              <w:snapToGrid w:val="0"/>
              <w:jc w:val="center"/>
              <w:rPr>
                <w:rFonts w:ascii="宋体" w:eastAsia="宋体" w:hAnsi="宋体"/>
                <w:color w:val="000000"/>
                <w:sz w:val="22"/>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3087FB93" w14:textId="77777777" w:rsidR="004D7026" w:rsidRPr="00FE1403" w:rsidRDefault="004D7026" w:rsidP="004D7026">
            <w:pPr>
              <w:snapToGrid w:val="0"/>
              <w:jc w:val="center"/>
              <w:rPr>
                <w:rFonts w:ascii="宋体" w:eastAsia="宋体" w:hAnsi="宋体"/>
                <w:color w:val="000000"/>
                <w:sz w:val="22"/>
              </w:rPr>
            </w:pPr>
          </w:p>
        </w:tc>
      </w:tr>
      <w:tr w:rsidR="004D7026" w:rsidRPr="00FE1403" w14:paraId="3CABABCE"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6823ED3A"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31</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4550C494"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视频文件列表</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46923AEE"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长文本型</w:t>
            </w:r>
          </w:p>
        </w:tc>
        <w:tc>
          <w:tcPr>
            <w:tcW w:w="1151" w:type="pct"/>
            <w:tcBorders>
              <w:top w:val="single" w:sz="4" w:space="0" w:color="auto"/>
              <w:left w:val="single" w:sz="4" w:space="0" w:color="auto"/>
              <w:bottom w:val="single" w:sz="4" w:space="0" w:color="auto"/>
              <w:right w:val="single" w:sz="4" w:space="0" w:color="auto"/>
            </w:tcBorders>
          </w:tcPr>
          <w:p w14:paraId="72EB9C24" w14:textId="77777777" w:rsidR="004D7026" w:rsidRPr="00FE1403" w:rsidRDefault="004D7026" w:rsidP="004D7026">
            <w:pPr>
              <w:snapToGrid w:val="0"/>
              <w:jc w:val="center"/>
              <w:rPr>
                <w:rFonts w:ascii="宋体" w:eastAsia="宋体" w:hAnsi="宋体"/>
                <w:color w:val="000000"/>
                <w:sz w:val="22"/>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53D20F8E" w14:textId="77777777" w:rsidR="004D7026" w:rsidRPr="00FE1403" w:rsidRDefault="004D7026" w:rsidP="004D7026">
            <w:pPr>
              <w:snapToGrid w:val="0"/>
              <w:jc w:val="center"/>
              <w:rPr>
                <w:rFonts w:ascii="宋体" w:eastAsia="宋体" w:hAnsi="宋体"/>
                <w:color w:val="000000"/>
                <w:sz w:val="22"/>
              </w:rPr>
            </w:pPr>
          </w:p>
        </w:tc>
      </w:tr>
      <w:tr w:rsidR="004D7026" w:rsidRPr="00FE1403" w14:paraId="7B184714"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20EAC2EC"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32</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69449D57"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消息分类</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085508FF"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4146D1D0"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54EBF4B9" w14:textId="77777777" w:rsidR="004D7026" w:rsidRPr="00FE1403" w:rsidRDefault="004D7026" w:rsidP="004D7026">
            <w:pPr>
              <w:snapToGrid w:val="0"/>
              <w:jc w:val="center"/>
              <w:rPr>
                <w:rFonts w:ascii="宋体" w:eastAsia="宋体" w:hAnsi="宋体"/>
                <w:color w:val="000000"/>
                <w:sz w:val="22"/>
              </w:rPr>
            </w:pPr>
          </w:p>
        </w:tc>
      </w:tr>
      <w:tr w:rsidR="004D7026" w:rsidRPr="00FE1403" w14:paraId="6DCB19BF"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6D6BBD5A"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33</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594C25E5"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关键词列表</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5956BA4D"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6F35FC54"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051E12FD" w14:textId="77777777" w:rsidR="004D7026" w:rsidRPr="00FE1403" w:rsidRDefault="004D7026" w:rsidP="004D7026">
            <w:pPr>
              <w:snapToGrid w:val="0"/>
              <w:jc w:val="center"/>
              <w:rPr>
                <w:rFonts w:ascii="宋体" w:eastAsia="宋体" w:hAnsi="宋体"/>
                <w:color w:val="000000"/>
                <w:sz w:val="22"/>
              </w:rPr>
            </w:pPr>
          </w:p>
        </w:tc>
      </w:tr>
      <w:tr w:rsidR="004D7026" w:rsidRPr="00FE1403" w14:paraId="2AE86875"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23A7AA2D"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34</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72384880"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消息发布年份</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744253A1"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2F8F2E84"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32字节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22F84E81" w14:textId="77777777" w:rsidR="004D7026" w:rsidRPr="00FE1403" w:rsidRDefault="004D7026" w:rsidP="004D7026">
            <w:pPr>
              <w:snapToGrid w:val="0"/>
              <w:jc w:val="center"/>
              <w:rPr>
                <w:rFonts w:ascii="宋体" w:eastAsia="宋体" w:hAnsi="宋体"/>
                <w:color w:val="000000"/>
                <w:sz w:val="22"/>
              </w:rPr>
            </w:pPr>
          </w:p>
        </w:tc>
      </w:tr>
      <w:tr w:rsidR="004D7026" w:rsidRPr="00FE1403" w14:paraId="684F4397"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30FC0FD2"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35</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50F7B16C"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消息发布月份</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495E56AC"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432FE78A"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32字节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1FD277EB" w14:textId="77777777" w:rsidR="004D7026" w:rsidRPr="00FE1403" w:rsidRDefault="004D7026" w:rsidP="004D7026">
            <w:pPr>
              <w:snapToGrid w:val="0"/>
              <w:jc w:val="center"/>
              <w:rPr>
                <w:rFonts w:ascii="宋体" w:eastAsia="宋体" w:hAnsi="宋体"/>
                <w:color w:val="000000"/>
                <w:sz w:val="22"/>
              </w:rPr>
            </w:pPr>
          </w:p>
        </w:tc>
      </w:tr>
      <w:tr w:rsidR="004D7026" w:rsidRPr="00FE1403" w14:paraId="1F3907C2"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43E0F429"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36</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2803AFD9"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消息发布日期</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307DE157"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683A8159"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32字节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27811CC2" w14:textId="77777777" w:rsidR="004D7026" w:rsidRPr="00FE1403" w:rsidRDefault="004D7026" w:rsidP="004D7026">
            <w:pPr>
              <w:snapToGrid w:val="0"/>
              <w:jc w:val="center"/>
              <w:rPr>
                <w:rFonts w:ascii="宋体" w:eastAsia="宋体" w:hAnsi="宋体"/>
                <w:color w:val="000000"/>
                <w:sz w:val="22"/>
              </w:rPr>
            </w:pPr>
          </w:p>
        </w:tc>
      </w:tr>
      <w:tr w:rsidR="004D7026" w:rsidRPr="00FE1403" w14:paraId="09535606"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69EB69AD"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37</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074207A4"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消息发布小时</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0B2BC060"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287FD348"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32字节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4AD931AB" w14:textId="77777777" w:rsidR="004D7026" w:rsidRPr="00FE1403" w:rsidRDefault="004D7026" w:rsidP="004D7026">
            <w:pPr>
              <w:snapToGrid w:val="0"/>
              <w:jc w:val="center"/>
              <w:rPr>
                <w:rFonts w:ascii="宋体" w:eastAsia="宋体" w:hAnsi="宋体"/>
                <w:color w:val="000000"/>
                <w:sz w:val="22"/>
              </w:rPr>
            </w:pPr>
          </w:p>
        </w:tc>
      </w:tr>
      <w:tr w:rsidR="004D7026" w:rsidRPr="00FE1403" w14:paraId="35FC1F35"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5D17E30B"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38</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786E060B"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正文语种</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FEAC72A"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5CE750C6"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3112B6D0" w14:textId="77777777" w:rsidR="004D7026" w:rsidRPr="00FE1403" w:rsidRDefault="004D7026" w:rsidP="004D7026">
            <w:pPr>
              <w:snapToGrid w:val="0"/>
              <w:jc w:val="center"/>
              <w:rPr>
                <w:rFonts w:ascii="宋体" w:eastAsia="宋体" w:hAnsi="宋体"/>
                <w:color w:val="000000"/>
                <w:sz w:val="22"/>
              </w:rPr>
            </w:pPr>
          </w:p>
        </w:tc>
      </w:tr>
      <w:tr w:rsidR="004D7026" w:rsidRPr="00FE1403" w14:paraId="5A2F24CE"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2445FF56"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29</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2C6139DF"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正文关键词</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8F5D942"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7A9C8A1F"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626BBC99" w14:textId="77777777" w:rsidR="004D7026" w:rsidRPr="00FE1403" w:rsidRDefault="004D7026" w:rsidP="004D7026">
            <w:pPr>
              <w:snapToGrid w:val="0"/>
              <w:jc w:val="center"/>
              <w:rPr>
                <w:rFonts w:ascii="宋体" w:eastAsia="宋体" w:hAnsi="宋体"/>
                <w:color w:val="000000"/>
                <w:sz w:val="22"/>
              </w:rPr>
            </w:pPr>
          </w:p>
        </w:tc>
      </w:tr>
      <w:tr w:rsidR="004D7026" w:rsidRPr="00FE1403" w14:paraId="6C20B192"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5DA3C9E7"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40</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6F857F4D"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倾向性</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6F71ABC0"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76D6CB79"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2948E25C" w14:textId="77777777" w:rsidR="004D7026" w:rsidRPr="00FE1403" w:rsidRDefault="004D7026" w:rsidP="004D7026">
            <w:pPr>
              <w:snapToGrid w:val="0"/>
              <w:jc w:val="center"/>
              <w:rPr>
                <w:rFonts w:ascii="宋体" w:eastAsia="宋体" w:hAnsi="宋体"/>
                <w:color w:val="000000"/>
                <w:sz w:val="22"/>
              </w:rPr>
            </w:pPr>
          </w:p>
        </w:tc>
      </w:tr>
      <w:tr w:rsidR="004D7026" w:rsidRPr="00FE1403" w14:paraId="19378A6F"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3D491930"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41</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385816B0"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倾向性关键词</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66B2605"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779E5D9D"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117A3B09" w14:textId="77777777" w:rsidR="004D7026" w:rsidRPr="00FE1403" w:rsidRDefault="004D7026" w:rsidP="004D7026">
            <w:pPr>
              <w:snapToGrid w:val="0"/>
              <w:jc w:val="center"/>
              <w:rPr>
                <w:rFonts w:ascii="宋体" w:eastAsia="宋体" w:hAnsi="宋体"/>
                <w:color w:val="000000"/>
                <w:sz w:val="22"/>
              </w:rPr>
            </w:pPr>
          </w:p>
        </w:tc>
      </w:tr>
      <w:tr w:rsidR="004D7026" w:rsidRPr="00FE1403" w14:paraId="2F58689B"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02C686B7"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42</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152ACB69"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文本判别类别</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5CA4614"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5BEF29F5"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01297ACB" w14:textId="77777777" w:rsidR="004D7026" w:rsidRPr="00FE1403" w:rsidRDefault="004D7026" w:rsidP="004D7026">
            <w:pPr>
              <w:snapToGrid w:val="0"/>
              <w:jc w:val="center"/>
              <w:rPr>
                <w:rFonts w:ascii="宋体" w:eastAsia="宋体" w:hAnsi="宋体"/>
                <w:color w:val="000000"/>
                <w:sz w:val="22"/>
              </w:rPr>
            </w:pPr>
          </w:p>
        </w:tc>
      </w:tr>
      <w:tr w:rsidR="004D7026" w:rsidRPr="00FE1403" w14:paraId="56D6604A"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6DB1D840"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43</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5AC201B4"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文本判别关键词</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5FC82E94"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1DAFDBF4"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7E95E09A" w14:textId="77777777" w:rsidR="004D7026" w:rsidRPr="00FE1403" w:rsidRDefault="004D7026" w:rsidP="004D7026">
            <w:pPr>
              <w:snapToGrid w:val="0"/>
              <w:jc w:val="center"/>
              <w:rPr>
                <w:rFonts w:ascii="宋体" w:eastAsia="宋体" w:hAnsi="宋体"/>
                <w:color w:val="000000"/>
                <w:sz w:val="22"/>
              </w:rPr>
            </w:pPr>
          </w:p>
        </w:tc>
      </w:tr>
      <w:tr w:rsidR="004D7026" w:rsidRPr="00FE1403" w14:paraId="33CB7D3F"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7938E9E5"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44</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1771EF6E"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文本判别时间</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08FAFE8B"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rPr>
              <w:t>时间</w:t>
            </w:r>
          </w:p>
        </w:tc>
        <w:tc>
          <w:tcPr>
            <w:tcW w:w="1151" w:type="pct"/>
            <w:tcBorders>
              <w:top w:val="single" w:sz="4" w:space="0" w:color="auto"/>
              <w:left w:val="single" w:sz="4" w:space="0" w:color="auto"/>
              <w:bottom w:val="single" w:sz="4" w:space="0" w:color="auto"/>
              <w:right w:val="single" w:sz="4" w:space="0" w:color="auto"/>
            </w:tcBorders>
          </w:tcPr>
          <w:p w14:paraId="2003DB16" w14:textId="77777777" w:rsidR="004D7026" w:rsidRPr="00FE1403" w:rsidRDefault="004D7026" w:rsidP="004D7026">
            <w:pPr>
              <w:snapToGrid w:val="0"/>
              <w:jc w:val="center"/>
              <w:rPr>
                <w:rFonts w:ascii="宋体" w:eastAsia="宋体" w:hAnsi="宋体"/>
                <w:color w:val="000000"/>
                <w:sz w:val="22"/>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4EF8A47F" w14:textId="77777777" w:rsidR="004D7026" w:rsidRPr="00FE1403" w:rsidRDefault="004D7026" w:rsidP="004D7026">
            <w:pPr>
              <w:snapToGrid w:val="0"/>
              <w:jc w:val="center"/>
              <w:rPr>
                <w:rFonts w:ascii="宋体" w:eastAsia="宋体" w:hAnsi="宋体"/>
                <w:color w:val="000000"/>
                <w:sz w:val="22"/>
              </w:rPr>
            </w:pPr>
          </w:p>
        </w:tc>
      </w:tr>
      <w:tr w:rsidR="004D7026" w:rsidRPr="00FE1403" w14:paraId="304B93A5"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20909CF3"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45</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66E1DF8E"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图片ocr判别关键词</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024A3D28"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7518D097"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54071F60" w14:textId="77777777" w:rsidR="004D7026" w:rsidRPr="00FE1403" w:rsidRDefault="004D7026" w:rsidP="004D7026">
            <w:pPr>
              <w:snapToGrid w:val="0"/>
              <w:jc w:val="center"/>
              <w:rPr>
                <w:rFonts w:ascii="宋体" w:eastAsia="宋体" w:hAnsi="宋体"/>
                <w:color w:val="000000"/>
                <w:sz w:val="22"/>
              </w:rPr>
            </w:pPr>
          </w:p>
        </w:tc>
      </w:tr>
      <w:tr w:rsidR="004D7026" w:rsidRPr="00FE1403" w14:paraId="2926ADFC"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5E6BFEC0"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46</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7018F579"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图片ocr判别类型</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088E081D"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4BD9FC67"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04B4DA48" w14:textId="77777777" w:rsidR="004D7026" w:rsidRPr="00FE1403" w:rsidRDefault="004D7026" w:rsidP="004D7026">
            <w:pPr>
              <w:snapToGrid w:val="0"/>
              <w:jc w:val="center"/>
              <w:rPr>
                <w:rFonts w:ascii="宋体" w:eastAsia="宋体" w:hAnsi="宋体"/>
                <w:color w:val="000000"/>
                <w:sz w:val="22"/>
              </w:rPr>
            </w:pPr>
          </w:p>
        </w:tc>
      </w:tr>
      <w:tr w:rsidR="004D7026" w:rsidRPr="00FE1403" w14:paraId="3F3EFF52"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4BED6E5E"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47</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6EAFF379"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图片ocr有害内容</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6F1C554D"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2D015DFD"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287F85DC" w14:textId="77777777" w:rsidR="004D7026" w:rsidRPr="00FE1403" w:rsidRDefault="004D7026" w:rsidP="004D7026">
            <w:pPr>
              <w:snapToGrid w:val="0"/>
              <w:jc w:val="center"/>
              <w:rPr>
                <w:rFonts w:ascii="宋体" w:eastAsia="宋体" w:hAnsi="宋体"/>
                <w:color w:val="000000"/>
                <w:sz w:val="22"/>
              </w:rPr>
            </w:pPr>
          </w:p>
        </w:tc>
      </w:tr>
      <w:tr w:rsidR="004D7026" w:rsidRPr="00FE1403" w14:paraId="2F33D44E"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6ED5C1AE"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48</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197428B3"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图片ocr图片地址</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184A1181"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6C8E375C"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26EEB8CA" w14:textId="77777777" w:rsidR="004D7026" w:rsidRPr="00FE1403" w:rsidRDefault="004D7026" w:rsidP="004D7026">
            <w:pPr>
              <w:snapToGrid w:val="0"/>
              <w:jc w:val="center"/>
              <w:rPr>
                <w:rFonts w:ascii="宋体" w:eastAsia="宋体" w:hAnsi="宋体"/>
                <w:color w:val="000000"/>
                <w:sz w:val="22"/>
              </w:rPr>
            </w:pPr>
          </w:p>
        </w:tc>
      </w:tr>
      <w:tr w:rsidR="004D7026" w:rsidRPr="00FE1403" w14:paraId="54E80509"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726493A4"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49</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1780FC95"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图片ocr判别时间</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4A66994D"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rPr>
              <w:t>时间</w:t>
            </w:r>
          </w:p>
        </w:tc>
        <w:tc>
          <w:tcPr>
            <w:tcW w:w="1151" w:type="pct"/>
            <w:tcBorders>
              <w:top w:val="single" w:sz="4" w:space="0" w:color="auto"/>
              <w:left w:val="single" w:sz="4" w:space="0" w:color="auto"/>
              <w:bottom w:val="single" w:sz="4" w:space="0" w:color="auto"/>
              <w:right w:val="single" w:sz="4" w:space="0" w:color="auto"/>
            </w:tcBorders>
          </w:tcPr>
          <w:p w14:paraId="5D13E926" w14:textId="77777777" w:rsidR="004D7026" w:rsidRPr="00FE1403" w:rsidRDefault="004D7026" w:rsidP="004D7026">
            <w:pPr>
              <w:snapToGrid w:val="0"/>
              <w:jc w:val="center"/>
              <w:rPr>
                <w:rFonts w:ascii="宋体" w:eastAsia="宋体" w:hAnsi="宋体"/>
                <w:color w:val="000000"/>
                <w:sz w:val="22"/>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5FE45043" w14:textId="77777777" w:rsidR="004D7026" w:rsidRPr="00FE1403" w:rsidRDefault="004D7026" w:rsidP="004D7026">
            <w:pPr>
              <w:snapToGrid w:val="0"/>
              <w:jc w:val="center"/>
              <w:rPr>
                <w:rFonts w:ascii="宋体" w:eastAsia="宋体" w:hAnsi="宋体"/>
                <w:color w:val="000000"/>
                <w:sz w:val="22"/>
              </w:rPr>
            </w:pPr>
          </w:p>
        </w:tc>
      </w:tr>
      <w:tr w:rsidR="004D7026" w:rsidRPr="00FE1403" w14:paraId="1E02237E"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64161D48"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50</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3F6E4C64"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图片ocr结果</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05756E20"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050E7448"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1024字节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168F998B" w14:textId="77777777" w:rsidR="004D7026" w:rsidRPr="00FE1403" w:rsidRDefault="004D7026" w:rsidP="004D7026">
            <w:pPr>
              <w:snapToGrid w:val="0"/>
              <w:jc w:val="center"/>
              <w:rPr>
                <w:rFonts w:ascii="宋体" w:eastAsia="宋体" w:hAnsi="宋体"/>
                <w:color w:val="000000"/>
                <w:sz w:val="22"/>
              </w:rPr>
            </w:pPr>
          </w:p>
        </w:tc>
      </w:tr>
      <w:tr w:rsidR="004D7026" w:rsidRPr="00FE1403" w14:paraId="1EFC7A01"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531862E0"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51</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69961DDD"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图片判别结果</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3F04961B"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2DFF5616"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37966063" w14:textId="77777777" w:rsidR="004D7026" w:rsidRPr="00FE1403" w:rsidRDefault="004D7026" w:rsidP="004D7026">
            <w:pPr>
              <w:snapToGrid w:val="0"/>
              <w:jc w:val="center"/>
              <w:rPr>
                <w:rFonts w:ascii="宋体" w:eastAsia="宋体" w:hAnsi="宋体"/>
                <w:color w:val="000000"/>
                <w:sz w:val="22"/>
              </w:rPr>
            </w:pPr>
          </w:p>
        </w:tc>
      </w:tr>
      <w:tr w:rsidR="004D7026" w:rsidRPr="00FE1403" w14:paraId="5CC4066A"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56E12924"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52</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16F42D70"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图片模型判别地址</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307FCF9F"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324CC780"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468E50F1" w14:textId="77777777" w:rsidR="004D7026" w:rsidRPr="00FE1403" w:rsidRDefault="004D7026" w:rsidP="004D7026">
            <w:pPr>
              <w:snapToGrid w:val="0"/>
              <w:jc w:val="center"/>
              <w:rPr>
                <w:rFonts w:ascii="宋体" w:eastAsia="宋体" w:hAnsi="宋体"/>
                <w:color w:val="000000"/>
                <w:sz w:val="22"/>
              </w:rPr>
            </w:pPr>
          </w:p>
        </w:tc>
      </w:tr>
      <w:tr w:rsidR="004D7026" w:rsidRPr="00FE1403" w14:paraId="47DF3F01"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6736FAAE"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53</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433BCDD0"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图片模型判别时间</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68536DEA"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rPr>
              <w:t>时间</w:t>
            </w:r>
          </w:p>
        </w:tc>
        <w:tc>
          <w:tcPr>
            <w:tcW w:w="1151" w:type="pct"/>
            <w:tcBorders>
              <w:top w:val="single" w:sz="4" w:space="0" w:color="auto"/>
              <w:left w:val="single" w:sz="4" w:space="0" w:color="auto"/>
              <w:bottom w:val="single" w:sz="4" w:space="0" w:color="auto"/>
              <w:right w:val="single" w:sz="4" w:space="0" w:color="auto"/>
            </w:tcBorders>
          </w:tcPr>
          <w:p w14:paraId="63ACA38A" w14:textId="77777777" w:rsidR="004D7026" w:rsidRPr="00FE1403" w:rsidRDefault="004D7026" w:rsidP="004D7026">
            <w:pPr>
              <w:snapToGrid w:val="0"/>
              <w:jc w:val="center"/>
              <w:rPr>
                <w:rFonts w:ascii="宋体" w:eastAsia="宋体" w:hAnsi="宋体"/>
                <w:color w:val="000000"/>
                <w:sz w:val="22"/>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710AD6CC" w14:textId="77777777" w:rsidR="004D7026" w:rsidRPr="00FE1403" w:rsidRDefault="004D7026" w:rsidP="004D7026">
            <w:pPr>
              <w:snapToGrid w:val="0"/>
              <w:jc w:val="center"/>
              <w:rPr>
                <w:rFonts w:ascii="宋体" w:eastAsia="宋体" w:hAnsi="宋体"/>
                <w:color w:val="000000"/>
                <w:sz w:val="22"/>
              </w:rPr>
            </w:pPr>
          </w:p>
        </w:tc>
      </w:tr>
      <w:tr w:rsidR="004D7026" w:rsidRPr="00FE1403" w14:paraId="0BB97C62"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5A80DC9B"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54</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1C9C1EF2"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音频模型判别结果</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C5BEE53"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5DD2B9C5"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782DAFAD" w14:textId="77777777" w:rsidR="004D7026" w:rsidRPr="00FE1403" w:rsidRDefault="004D7026" w:rsidP="004D7026">
            <w:pPr>
              <w:snapToGrid w:val="0"/>
              <w:jc w:val="center"/>
              <w:rPr>
                <w:rFonts w:ascii="宋体" w:eastAsia="宋体" w:hAnsi="宋体"/>
                <w:color w:val="000000"/>
                <w:sz w:val="22"/>
              </w:rPr>
            </w:pPr>
          </w:p>
        </w:tc>
      </w:tr>
      <w:tr w:rsidR="004D7026" w:rsidRPr="00FE1403" w14:paraId="6D8FD7C2"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65E56AE1"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55</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2D422B2E"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音频模型判别地址</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5E7F5DB3"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573A7BA2"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79A5ED5C" w14:textId="77777777" w:rsidR="004D7026" w:rsidRPr="00FE1403" w:rsidRDefault="004D7026" w:rsidP="004D7026">
            <w:pPr>
              <w:snapToGrid w:val="0"/>
              <w:jc w:val="center"/>
              <w:rPr>
                <w:rFonts w:ascii="宋体" w:eastAsia="宋体" w:hAnsi="宋体"/>
                <w:color w:val="000000"/>
                <w:sz w:val="22"/>
              </w:rPr>
            </w:pPr>
          </w:p>
        </w:tc>
      </w:tr>
      <w:tr w:rsidR="004D7026" w:rsidRPr="00FE1403" w14:paraId="64CEB0A7"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425518B3"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56</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55A1622B"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音频模型判别时间</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B3FEEFA"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rPr>
              <w:t>时间</w:t>
            </w:r>
          </w:p>
        </w:tc>
        <w:tc>
          <w:tcPr>
            <w:tcW w:w="1151" w:type="pct"/>
            <w:tcBorders>
              <w:top w:val="single" w:sz="4" w:space="0" w:color="auto"/>
              <w:left w:val="single" w:sz="4" w:space="0" w:color="auto"/>
              <w:bottom w:val="single" w:sz="4" w:space="0" w:color="auto"/>
              <w:right w:val="single" w:sz="4" w:space="0" w:color="auto"/>
            </w:tcBorders>
          </w:tcPr>
          <w:p w14:paraId="4EBFC11D" w14:textId="77777777" w:rsidR="004D7026" w:rsidRPr="00FE1403" w:rsidRDefault="004D7026" w:rsidP="004D7026">
            <w:pPr>
              <w:snapToGrid w:val="0"/>
              <w:jc w:val="center"/>
              <w:rPr>
                <w:rFonts w:ascii="宋体" w:eastAsia="宋体" w:hAnsi="宋体"/>
                <w:color w:val="000000"/>
                <w:sz w:val="22"/>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2D605CA3" w14:textId="77777777" w:rsidR="004D7026" w:rsidRPr="00FE1403" w:rsidRDefault="004D7026" w:rsidP="004D7026">
            <w:pPr>
              <w:snapToGrid w:val="0"/>
              <w:jc w:val="center"/>
              <w:rPr>
                <w:rFonts w:ascii="宋体" w:eastAsia="宋体" w:hAnsi="宋体"/>
                <w:color w:val="000000"/>
                <w:sz w:val="22"/>
              </w:rPr>
            </w:pPr>
          </w:p>
        </w:tc>
      </w:tr>
      <w:tr w:rsidR="004D7026" w:rsidRPr="00FE1403" w14:paraId="412BDFD2"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685BF5E5"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57</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2AF53C5E"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视频模型判别结果</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1D19A463"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7BC43351"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30F1A3F6" w14:textId="77777777" w:rsidR="004D7026" w:rsidRPr="00FE1403" w:rsidRDefault="004D7026" w:rsidP="004D7026">
            <w:pPr>
              <w:snapToGrid w:val="0"/>
              <w:jc w:val="center"/>
              <w:rPr>
                <w:rFonts w:ascii="宋体" w:eastAsia="宋体" w:hAnsi="宋体"/>
                <w:color w:val="000000"/>
                <w:sz w:val="22"/>
              </w:rPr>
            </w:pPr>
          </w:p>
        </w:tc>
      </w:tr>
      <w:tr w:rsidR="004D7026" w:rsidRPr="00FE1403" w14:paraId="68A13DC3"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4B3651C2"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58</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7DEB4A7A"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视频模型判别地址</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469523B4"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6287941E"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064A3A0A" w14:textId="77777777" w:rsidR="004D7026" w:rsidRPr="00FE1403" w:rsidRDefault="004D7026" w:rsidP="004D7026">
            <w:pPr>
              <w:snapToGrid w:val="0"/>
              <w:jc w:val="center"/>
              <w:rPr>
                <w:rFonts w:ascii="宋体" w:eastAsia="宋体" w:hAnsi="宋体"/>
                <w:color w:val="000000"/>
                <w:sz w:val="22"/>
              </w:rPr>
            </w:pPr>
          </w:p>
        </w:tc>
      </w:tr>
      <w:tr w:rsidR="004D7026" w:rsidRPr="00FE1403" w14:paraId="61E0CC9F"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0CCB6185"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59</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7168F292"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视频模型判别时间</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622EC146"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rPr>
              <w:t>时间</w:t>
            </w:r>
          </w:p>
        </w:tc>
        <w:tc>
          <w:tcPr>
            <w:tcW w:w="1151" w:type="pct"/>
            <w:tcBorders>
              <w:top w:val="single" w:sz="4" w:space="0" w:color="auto"/>
              <w:left w:val="single" w:sz="4" w:space="0" w:color="auto"/>
              <w:bottom w:val="single" w:sz="4" w:space="0" w:color="auto"/>
              <w:right w:val="single" w:sz="4" w:space="0" w:color="auto"/>
            </w:tcBorders>
          </w:tcPr>
          <w:p w14:paraId="36B98C8C" w14:textId="77777777" w:rsidR="004D7026" w:rsidRPr="00FE1403" w:rsidRDefault="004D7026" w:rsidP="004D7026">
            <w:pPr>
              <w:snapToGrid w:val="0"/>
              <w:jc w:val="center"/>
              <w:rPr>
                <w:rFonts w:ascii="宋体" w:eastAsia="宋体" w:hAnsi="宋体"/>
                <w:color w:val="000000"/>
                <w:sz w:val="22"/>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0751A2D7" w14:textId="77777777" w:rsidR="004D7026" w:rsidRPr="00FE1403" w:rsidRDefault="004D7026" w:rsidP="004D7026">
            <w:pPr>
              <w:snapToGrid w:val="0"/>
              <w:jc w:val="center"/>
              <w:rPr>
                <w:rFonts w:ascii="宋体" w:eastAsia="宋体" w:hAnsi="宋体"/>
                <w:color w:val="000000"/>
                <w:sz w:val="22"/>
              </w:rPr>
            </w:pPr>
          </w:p>
        </w:tc>
      </w:tr>
      <w:tr w:rsidR="004D7026" w:rsidRPr="00FE1403" w14:paraId="4BE3C619"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0816EAA6"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60</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72349195"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有害台标判别结果</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65C1F292"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5C83A52D"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41649CE5" w14:textId="77777777" w:rsidR="004D7026" w:rsidRPr="00FE1403" w:rsidRDefault="004D7026" w:rsidP="004D7026">
            <w:pPr>
              <w:snapToGrid w:val="0"/>
              <w:jc w:val="center"/>
              <w:rPr>
                <w:rFonts w:ascii="宋体" w:eastAsia="宋体" w:hAnsi="宋体"/>
                <w:color w:val="000000"/>
                <w:sz w:val="22"/>
              </w:rPr>
            </w:pPr>
          </w:p>
        </w:tc>
      </w:tr>
      <w:tr w:rsidR="004D7026" w:rsidRPr="00FE1403" w14:paraId="25EC3553"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7C337CCD"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61</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5E47CEDD"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有害台标判别地址</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03D7E103"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0BDFD2B6"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24A34073" w14:textId="77777777" w:rsidR="004D7026" w:rsidRPr="00FE1403" w:rsidRDefault="004D7026" w:rsidP="004D7026">
            <w:pPr>
              <w:snapToGrid w:val="0"/>
              <w:jc w:val="center"/>
              <w:rPr>
                <w:rFonts w:ascii="宋体" w:eastAsia="宋体" w:hAnsi="宋体"/>
                <w:color w:val="000000"/>
                <w:sz w:val="22"/>
              </w:rPr>
            </w:pPr>
          </w:p>
        </w:tc>
      </w:tr>
      <w:tr w:rsidR="004D7026" w:rsidRPr="00FE1403" w14:paraId="1736E283"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71C677CF"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62</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65EF250D"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有害台标判别时间</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26D5072"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rPr>
              <w:t>时间</w:t>
            </w:r>
          </w:p>
        </w:tc>
        <w:tc>
          <w:tcPr>
            <w:tcW w:w="1151" w:type="pct"/>
            <w:tcBorders>
              <w:top w:val="single" w:sz="4" w:space="0" w:color="auto"/>
              <w:left w:val="single" w:sz="4" w:space="0" w:color="auto"/>
              <w:bottom w:val="single" w:sz="4" w:space="0" w:color="auto"/>
              <w:right w:val="single" w:sz="4" w:space="0" w:color="auto"/>
            </w:tcBorders>
          </w:tcPr>
          <w:p w14:paraId="56B3EE65" w14:textId="77777777" w:rsidR="004D7026" w:rsidRPr="00FE1403" w:rsidRDefault="004D7026" w:rsidP="004D7026">
            <w:pPr>
              <w:snapToGrid w:val="0"/>
              <w:jc w:val="center"/>
              <w:rPr>
                <w:rFonts w:ascii="宋体" w:eastAsia="宋体" w:hAnsi="宋体"/>
                <w:color w:val="000000"/>
                <w:sz w:val="22"/>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4FCD6F62" w14:textId="77777777" w:rsidR="004D7026" w:rsidRPr="00FE1403" w:rsidRDefault="004D7026" w:rsidP="004D7026">
            <w:pPr>
              <w:snapToGrid w:val="0"/>
              <w:jc w:val="center"/>
              <w:rPr>
                <w:rFonts w:ascii="宋体" w:eastAsia="宋体" w:hAnsi="宋体"/>
                <w:color w:val="000000"/>
                <w:sz w:val="22"/>
              </w:rPr>
            </w:pPr>
          </w:p>
        </w:tc>
      </w:tr>
      <w:tr w:rsidR="004D7026" w:rsidRPr="00FE1403" w14:paraId="07902BCC"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2F9C8240"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63</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223D8FBE"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地域-国家</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EC0323C"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1E53E2D8"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1332310B" w14:textId="77777777" w:rsidR="004D7026" w:rsidRPr="00FE1403" w:rsidRDefault="004D7026" w:rsidP="004D7026">
            <w:pPr>
              <w:snapToGrid w:val="0"/>
              <w:jc w:val="center"/>
              <w:rPr>
                <w:rFonts w:ascii="宋体" w:eastAsia="宋体" w:hAnsi="宋体"/>
                <w:color w:val="000000"/>
                <w:sz w:val="22"/>
              </w:rPr>
            </w:pPr>
          </w:p>
        </w:tc>
      </w:tr>
      <w:tr w:rsidR="004D7026" w:rsidRPr="00FE1403" w14:paraId="13C76508"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40ECD872"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64</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5938751D"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地域-省</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65F1C25C"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06BA21AF"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2DAAFD62" w14:textId="77777777" w:rsidR="004D7026" w:rsidRPr="00FE1403" w:rsidRDefault="004D7026" w:rsidP="004D7026">
            <w:pPr>
              <w:snapToGrid w:val="0"/>
              <w:jc w:val="center"/>
              <w:rPr>
                <w:rFonts w:ascii="宋体" w:eastAsia="宋体" w:hAnsi="宋体"/>
                <w:color w:val="000000"/>
                <w:sz w:val="22"/>
              </w:rPr>
            </w:pPr>
          </w:p>
        </w:tc>
      </w:tr>
      <w:tr w:rsidR="004D7026" w:rsidRPr="00FE1403" w14:paraId="187BA9A3"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637BA1DF"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65</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18FDCA2C"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地域-市</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5B41AB83"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015D9CE8"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7F591B5D" w14:textId="77777777" w:rsidR="004D7026" w:rsidRPr="00FE1403" w:rsidRDefault="004D7026" w:rsidP="004D7026">
            <w:pPr>
              <w:snapToGrid w:val="0"/>
              <w:jc w:val="center"/>
              <w:rPr>
                <w:rFonts w:ascii="宋体" w:eastAsia="宋体" w:hAnsi="宋体"/>
                <w:color w:val="000000"/>
                <w:sz w:val="22"/>
              </w:rPr>
            </w:pPr>
          </w:p>
        </w:tc>
      </w:tr>
      <w:tr w:rsidR="004D7026" w:rsidRPr="00FE1403" w14:paraId="77F19285" w14:textId="77777777" w:rsidTr="00416BC2">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5B2791FA"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66</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181813C4"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地域-区县</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6EBB07EA"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182B8150"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580CA3B7" w14:textId="77777777" w:rsidR="004D7026" w:rsidRPr="00FE1403" w:rsidRDefault="004D7026" w:rsidP="004D7026">
            <w:pPr>
              <w:snapToGrid w:val="0"/>
              <w:jc w:val="center"/>
              <w:rPr>
                <w:rFonts w:ascii="宋体" w:eastAsia="宋体" w:hAnsi="宋体"/>
                <w:color w:val="000000"/>
                <w:sz w:val="22"/>
              </w:rPr>
            </w:pPr>
          </w:p>
        </w:tc>
      </w:tr>
      <w:tr w:rsidR="004D7026" w:rsidRPr="00FE1403" w14:paraId="2266287C" w14:textId="77777777" w:rsidTr="00416BC2">
        <w:trPr>
          <w:trHeight w:val="33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098EFFDE"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67</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4DFA8B64"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地域名字串</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1FC24775" w14:textId="77777777" w:rsidR="004D7026" w:rsidRPr="00FE1403" w:rsidRDefault="004D7026" w:rsidP="004D7026">
            <w:pPr>
              <w:snapToGrid w:val="0"/>
              <w:jc w:val="center"/>
              <w:rPr>
                <w:rFonts w:ascii="宋体" w:eastAsia="宋体" w:hAnsi="宋体"/>
                <w:color w:val="000000"/>
                <w:sz w:val="22"/>
                <w:lang w:val="zh-CN"/>
              </w:rPr>
            </w:pPr>
            <w:r w:rsidRPr="00FE1403">
              <w:rPr>
                <w:rFonts w:ascii="宋体" w:eastAsia="宋体" w:hAnsi="宋体" w:hint="eastAsia"/>
                <w:color w:val="000000"/>
                <w:sz w:val="22"/>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7B3C1BF5" w14:textId="77777777" w:rsidR="004D7026" w:rsidRPr="00FE1403" w:rsidRDefault="004D7026" w:rsidP="004D7026">
            <w:pPr>
              <w:snapToGrid w:val="0"/>
              <w:jc w:val="center"/>
              <w:rPr>
                <w:rFonts w:ascii="宋体" w:eastAsia="宋体" w:hAnsi="宋体"/>
                <w:color w:val="000000"/>
                <w:sz w:val="22"/>
              </w:rPr>
            </w:pPr>
            <w:r w:rsidRPr="00FE1403">
              <w:rPr>
                <w:rFonts w:ascii="宋体" w:eastAsia="宋体" w:hAnsi="宋体" w:hint="eastAsia"/>
                <w:color w:val="000000"/>
                <w:sz w:val="22"/>
              </w:rPr>
              <w:t>256字节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4C0978A5" w14:textId="77777777" w:rsidR="004D7026" w:rsidRPr="00FE1403" w:rsidRDefault="004D7026" w:rsidP="004D7026">
            <w:pPr>
              <w:keepNext/>
              <w:snapToGrid w:val="0"/>
              <w:jc w:val="center"/>
              <w:rPr>
                <w:rFonts w:ascii="宋体" w:eastAsia="宋体" w:hAnsi="宋体"/>
                <w:color w:val="000000"/>
                <w:sz w:val="22"/>
              </w:rPr>
            </w:pPr>
          </w:p>
        </w:tc>
      </w:tr>
    </w:tbl>
    <w:p w14:paraId="442BEF05" w14:textId="77777777" w:rsidR="004D7026" w:rsidRDefault="004D7026" w:rsidP="004D7026"/>
    <w:p w14:paraId="647D61B7" w14:textId="77777777" w:rsidR="004D7026" w:rsidRDefault="004D7026" w:rsidP="004D7026"/>
    <w:p w14:paraId="391A8D96" w14:textId="7C7B3FDC" w:rsidR="004D7026" w:rsidRDefault="004D7026" w:rsidP="001A5B09">
      <w:pPr>
        <w:pStyle w:val="9"/>
        <w:ind w:left="0" w:firstLine="0"/>
      </w:pPr>
      <w:r>
        <w:rPr>
          <w:rFonts w:hint="eastAsia"/>
        </w:rPr>
        <w:lastRenderedPageBreak/>
        <w:t>门户网站评论信息</w:t>
      </w:r>
    </w:p>
    <w:p w14:paraId="4AB680BE" w14:textId="08B9ADED" w:rsidR="004D7026" w:rsidRPr="000C4E23" w:rsidRDefault="004D7026" w:rsidP="004D7026">
      <w:pPr>
        <w:pStyle w:val="aff0"/>
        <w:ind w:left="1262" w:firstLine="402"/>
        <w:rPr>
          <w:rFonts w:ascii="Times New Roman" w:hAnsi="Times New Roman"/>
          <w:b/>
          <w:bCs/>
          <w:sz w:val="21"/>
          <w:szCs w:val="21"/>
        </w:rPr>
      </w:pPr>
      <w:r w:rsidRPr="000C4E23">
        <w:rPr>
          <w:rFonts w:hint="eastAsia"/>
          <w:b/>
          <w:bCs/>
        </w:rPr>
        <w:t>表</w:t>
      </w:r>
      <w:r w:rsidRPr="000C4E23">
        <w:rPr>
          <w:rFonts w:hint="eastAsia"/>
          <w:b/>
          <w:bCs/>
        </w:rPr>
        <w:t xml:space="preserve"> </w:t>
      </w:r>
      <w:r>
        <w:rPr>
          <w:b/>
          <w:bCs/>
        </w:rPr>
        <w:fldChar w:fldCharType="begin"/>
      </w:r>
      <w:r>
        <w:rPr>
          <w:b/>
          <w:bCs/>
        </w:rPr>
        <w:instrText xml:space="preserve"> </w:instrText>
      </w:r>
      <w:r>
        <w:rPr>
          <w:rFonts w:hint="eastAsia"/>
          <w:b/>
          <w:bCs/>
        </w:rPr>
        <w:instrText>STYLEREF 2 \s</w:instrText>
      </w:r>
      <w:r>
        <w:rPr>
          <w:b/>
          <w:bCs/>
        </w:rPr>
        <w:instrText xml:space="preserve"> </w:instrText>
      </w:r>
      <w:r>
        <w:rPr>
          <w:b/>
          <w:bCs/>
        </w:rPr>
        <w:fldChar w:fldCharType="separate"/>
      </w:r>
      <w:r>
        <w:rPr>
          <w:b/>
          <w:bCs/>
          <w:noProof/>
        </w:rPr>
        <w:t>1.1</w:t>
      </w:r>
      <w:r>
        <w:rPr>
          <w:b/>
          <w:bCs/>
        </w:rPr>
        <w:fldChar w:fldCharType="end"/>
      </w:r>
      <w:r>
        <w:rPr>
          <w:b/>
          <w:bCs/>
        </w:rPr>
        <w:noBreakHyphen/>
      </w:r>
      <w:r>
        <w:rPr>
          <w:b/>
          <w:bCs/>
        </w:rPr>
        <w:fldChar w:fldCharType="begin"/>
      </w:r>
      <w:r>
        <w:rPr>
          <w:b/>
          <w:bCs/>
        </w:rPr>
        <w:instrText xml:space="preserve"> </w:instrText>
      </w:r>
      <w:r>
        <w:rPr>
          <w:rFonts w:hint="eastAsia"/>
          <w:b/>
          <w:bCs/>
        </w:rPr>
        <w:instrText xml:space="preserve">SEQ </w:instrText>
      </w:r>
      <w:r>
        <w:rPr>
          <w:rFonts w:hint="eastAsia"/>
          <w:b/>
          <w:bCs/>
        </w:rPr>
        <w:instrText>表</w:instrText>
      </w:r>
      <w:r>
        <w:rPr>
          <w:rFonts w:hint="eastAsia"/>
          <w:b/>
          <w:bCs/>
        </w:rPr>
        <w:instrText xml:space="preserve"> \* ARABIC \s 2</w:instrText>
      </w:r>
      <w:r>
        <w:rPr>
          <w:b/>
          <w:bCs/>
        </w:rPr>
        <w:instrText xml:space="preserve"> </w:instrText>
      </w:r>
      <w:r>
        <w:rPr>
          <w:b/>
          <w:bCs/>
        </w:rPr>
        <w:fldChar w:fldCharType="separate"/>
      </w:r>
      <w:r>
        <w:rPr>
          <w:b/>
          <w:bCs/>
          <w:noProof/>
        </w:rPr>
        <w:t>5</w:t>
      </w:r>
      <w:r>
        <w:rPr>
          <w:b/>
          <w:bCs/>
        </w:rPr>
        <w:fldChar w:fldCharType="end"/>
      </w:r>
      <w:r w:rsidRPr="000C4E23">
        <w:rPr>
          <w:rFonts w:hint="eastAsia"/>
          <w:b/>
          <w:bCs/>
        </w:rPr>
        <w:t>门户网站</w:t>
      </w:r>
      <w:r>
        <w:rPr>
          <w:rFonts w:hint="eastAsia"/>
          <w:b/>
          <w:bCs/>
        </w:rPr>
        <w:t>评论</w:t>
      </w:r>
      <w:r w:rsidRPr="000C4E23">
        <w:rPr>
          <w:rFonts w:hint="eastAsia"/>
          <w:b/>
          <w:bCs/>
        </w:rPr>
        <w:t>信息表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4"/>
        <w:gridCol w:w="2267"/>
        <w:gridCol w:w="1882"/>
        <w:gridCol w:w="1921"/>
        <w:gridCol w:w="1112"/>
      </w:tblGrid>
      <w:tr w:rsidR="004D7026" w:rsidRPr="00053F86" w14:paraId="317943E5" w14:textId="77777777" w:rsidTr="00416BC2">
        <w:trPr>
          <w:trHeight w:val="20"/>
          <w:tblHeader/>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5675DD47" w14:textId="77777777" w:rsidR="004D7026" w:rsidRPr="00053F86" w:rsidRDefault="004D7026" w:rsidP="00416BC2">
            <w:pPr>
              <w:snapToGrid w:val="0"/>
              <w:jc w:val="center"/>
              <w:rPr>
                <w:rFonts w:ascii="宋体" w:eastAsia="宋体" w:hAnsi="宋体"/>
                <w:b/>
                <w:sz w:val="22"/>
              </w:rPr>
            </w:pPr>
            <w:r w:rsidRPr="00053F86">
              <w:rPr>
                <w:rFonts w:ascii="宋体" w:eastAsia="宋体" w:hAnsi="宋体" w:hint="eastAsia"/>
                <w:b/>
                <w:sz w:val="22"/>
              </w:rPr>
              <w:t>序号</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02B6C7FC" w14:textId="77777777" w:rsidR="004D7026" w:rsidRPr="00053F86" w:rsidRDefault="004D7026" w:rsidP="00416BC2">
            <w:pPr>
              <w:snapToGrid w:val="0"/>
              <w:jc w:val="center"/>
              <w:rPr>
                <w:rFonts w:ascii="宋体" w:eastAsia="宋体" w:hAnsi="宋体"/>
                <w:b/>
                <w:sz w:val="22"/>
              </w:rPr>
            </w:pPr>
            <w:r w:rsidRPr="00053F86">
              <w:rPr>
                <w:rFonts w:ascii="宋体" w:eastAsia="宋体" w:hAnsi="宋体" w:hint="eastAsia"/>
                <w:b/>
                <w:sz w:val="22"/>
              </w:rPr>
              <w:t>主要数据项</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3922C432" w14:textId="77777777" w:rsidR="004D7026" w:rsidRPr="00053F86" w:rsidRDefault="004D7026" w:rsidP="00416BC2">
            <w:pPr>
              <w:snapToGrid w:val="0"/>
              <w:jc w:val="center"/>
              <w:rPr>
                <w:rFonts w:ascii="宋体" w:eastAsia="宋体" w:hAnsi="宋体"/>
                <w:b/>
                <w:sz w:val="22"/>
              </w:rPr>
            </w:pPr>
            <w:r w:rsidRPr="00053F86">
              <w:rPr>
                <w:rFonts w:ascii="宋体" w:eastAsia="宋体" w:hAnsi="宋体" w:hint="eastAsia"/>
                <w:b/>
                <w:sz w:val="22"/>
              </w:rPr>
              <w:t>数据类型</w:t>
            </w:r>
          </w:p>
        </w:tc>
        <w:tc>
          <w:tcPr>
            <w:tcW w:w="1158" w:type="pct"/>
            <w:tcBorders>
              <w:top w:val="single" w:sz="4" w:space="0" w:color="auto"/>
              <w:left w:val="single" w:sz="4" w:space="0" w:color="auto"/>
              <w:bottom w:val="single" w:sz="4" w:space="0" w:color="auto"/>
              <w:right w:val="single" w:sz="4" w:space="0" w:color="auto"/>
            </w:tcBorders>
            <w:vAlign w:val="center"/>
            <w:hideMark/>
          </w:tcPr>
          <w:p w14:paraId="05CD8E1B" w14:textId="77777777" w:rsidR="004D7026" w:rsidRPr="00053F86" w:rsidRDefault="004D7026" w:rsidP="00416BC2">
            <w:pPr>
              <w:snapToGrid w:val="0"/>
              <w:jc w:val="center"/>
              <w:rPr>
                <w:rFonts w:ascii="宋体" w:eastAsia="宋体" w:hAnsi="宋体"/>
                <w:b/>
                <w:sz w:val="22"/>
              </w:rPr>
            </w:pPr>
            <w:r w:rsidRPr="00053F86">
              <w:rPr>
                <w:rFonts w:ascii="宋体" w:eastAsia="宋体" w:hAnsi="宋体" w:hint="eastAsia"/>
                <w:b/>
                <w:sz w:val="22"/>
              </w:rPr>
              <w:t>数据长度</w:t>
            </w:r>
          </w:p>
        </w:tc>
        <w:tc>
          <w:tcPr>
            <w:tcW w:w="670" w:type="pct"/>
            <w:tcBorders>
              <w:top w:val="single" w:sz="4" w:space="0" w:color="auto"/>
              <w:left w:val="single" w:sz="4" w:space="0" w:color="auto"/>
              <w:bottom w:val="single" w:sz="4" w:space="0" w:color="auto"/>
              <w:right w:val="single" w:sz="4" w:space="0" w:color="auto"/>
            </w:tcBorders>
            <w:noWrap/>
            <w:vAlign w:val="center"/>
            <w:hideMark/>
          </w:tcPr>
          <w:p w14:paraId="39D1676B" w14:textId="77777777" w:rsidR="004D7026" w:rsidRPr="00053F86" w:rsidRDefault="004D7026" w:rsidP="00416BC2">
            <w:pPr>
              <w:snapToGrid w:val="0"/>
              <w:jc w:val="center"/>
              <w:rPr>
                <w:rFonts w:ascii="宋体" w:eastAsia="宋体" w:hAnsi="宋体"/>
                <w:b/>
                <w:sz w:val="22"/>
              </w:rPr>
            </w:pPr>
            <w:r w:rsidRPr="00053F86">
              <w:rPr>
                <w:rFonts w:ascii="宋体" w:eastAsia="宋体" w:hAnsi="宋体" w:hint="eastAsia"/>
                <w:b/>
                <w:sz w:val="22"/>
              </w:rPr>
              <w:t>备注</w:t>
            </w:r>
          </w:p>
        </w:tc>
      </w:tr>
      <w:tr w:rsidR="004D7026" w:rsidRPr="00053F86" w14:paraId="7BBF2AC8"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142E81BC"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1</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5733BF18"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评论唯一标识符</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7736E597" w14:textId="77777777" w:rsidR="004D7026" w:rsidRPr="00053F86" w:rsidRDefault="004D7026" w:rsidP="00416BC2">
            <w:pPr>
              <w:snapToGrid w:val="0"/>
              <w:jc w:val="center"/>
              <w:rPr>
                <w:rFonts w:ascii="宋体" w:eastAsia="宋体" w:hAnsi="宋体"/>
                <w:color w:val="000000"/>
                <w:sz w:val="22"/>
                <w:lang w:val="zh-CN"/>
              </w:rPr>
            </w:pPr>
            <w:r w:rsidRPr="00053F86">
              <w:rPr>
                <w:rFonts w:ascii="宋体" w:eastAsia="宋体" w:hAnsi="宋体" w:hint="eastAsia"/>
                <w:color w:val="000000"/>
                <w:sz w:val="22"/>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1012C4F3"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32字节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3B1A51C1" w14:textId="77777777" w:rsidR="004D7026" w:rsidRPr="00053F86" w:rsidRDefault="004D7026" w:rsidP="00416BC2">
            <w:pPr>
              <w:snapToGrid w:val="0"/>
              <w:jc w:val="center"/>
              <w:rPr>
                <w:rFonts w:ascii="宋体" w:eastAsia="宋体" w:hAnsi="宋体"/>
                <w:color w:val="000000"/>
                <w:sz w:val="22"/>
              </w:rPr>
            </w:pPr>
          </w:p>
        </w:tc>
      </w:tr>
      <w:tr w:rsidR="004D7026" w:rsidRPr="00053F86" w14:paraId="140702B4"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6FD93A68"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2</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7BA29C71"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被评论信息标识符</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28589436" w14:textId="77777777" w:rsidR="004D7026" w:rsidRPr="00053F86" w:rsidRDefault="004D7026" w:rsidP="00416BC2">
            <w:pPr>
              <w:snapToGrid w:val="0"/>
              <w:jc w:val="center"/>
              <w:rPr>
                <w:rFonts w:ascii="宋体" w:eastAsia="宋体" w:hAnsi="宋体"/>
                <w:color w:val="000000"/>
                <w:sz w:val="22"/>
                <w:lang w:val="zh-CN"/>
              </w:rPr>
            </w:pPr>
            <w:r w:rsidRPr="00053F86">
              <w:rPr>
                <w:rFonts w:ascii="宋体" w:eastAsia="宋体" w:hAnsi="宋体" w:hint="eastAsia"/>
                <w:color w:val="000000"/>
                <w:sz w:val="22"/>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693AAA84"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32字节</w:t>
            </w:r>
          </w:p>
        </w:tc>
        <w:tc>
          <w:tcPr>
            <w:tcW w:w="670" w:type="pct"/>
            <w:tcBorders>
              <w:top w:val="single" w:sz="4" w:space="0" w:color="auto"/>
              <w:left w:val="single" w:sz="4" w:space="0" w:color="auto"/>
              <w:bottom w:val="single" w:sz="4" w:space="0" w:color="auto"/>
              <w:right w:val="single" w:sz="4" w:space="0" w:color="auto"/>
            </w:tcBorders>
            <w:noWrap/>
            <w:vAlign w:val="center"/>
            <w:hideMark/>
          </w:tcPr>
          <w:p w14:paraId="0AAC6E10"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 xml:space="preserve">　</w:t>
            </w:r>
          </w:p>
        </w:tc>
      </w:tr>
      <w:tr w:rsidR="004D7026" w:rsidRPr="00053F86" w14:paraId="040FDCCE"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6BFF7147"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3</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41A9B258"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发布时间</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262BB60F"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时间</w:t>
            </w:r>
          </w:p>
        </w:tc>
        <w:tc>
          <w:tcPr>
            <w:tcW w:w="1158" w:type="pct"/>
            <w:tcBorders>
              <w:top w:val="single" w:sz="4" w:space="0" w:color="auto"/>
              <w:left w:val="single" w:sz="4" w:space="0" w:color="auto"/>
              <w:bottom w:val="single" w:sz="4" w:space="0" w:color="auto"/>
              <w:right w:val="single" w:sz="4" w:space="0" w:color="auto"/>
            </w:tcBorders>
          </w:tcPr>
          <w:p w14:paraId="75F419FD" w14:textId="77777777" w:rsidR="004D7026" w:rsidRPr="00053F86" w:rsidRDefault="004D7026" w:rsidP="00416BC2">
            <w:pPr>
              <w:snapToGrid w:val="0"/>
              <w:jc w:val="center"/>
              <w:rPr>
                <w:rFonts w:ascii="宋体" w:eastAsia="宋体" w:hAnsi="宋体"/>
                <w:color w:val="000000"/>
                <w:sz w:val="22"/>
              </w:rPr>
            </w:pPr>
          </w:p>
        </w:tc>
        <w:tc>
          <w:tcPr>
            <w:tcW w:w="670" w:type="pct"/>
            <w:tcBorders>
              <w:top w:val="single" w:sz="4" w:space="0" w:color="auto"/>
              <w:left w:val="single" w:sz="4" w:space="0" w:color="auto"/>
              <w:bottom w:val="single" w:sz="4" w:space="0" w:color="auto"/>
              <w:right w:val="single" w:sz="4" w:space="0" w:color="auto"/>
            </w:tcBorders>
            <w:noWrap/>
            <w:vAlign w:val="center"/>
            <w:hideMark/>
          </w:tcPr>
          <w:p w14:paraId="3095F61F"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 xml:space="preserve">　</w:t>
            </w:r>
          </w:p>
        </w:tc>
      </w:tr>
      <w:tr w:rsidR="004D7026" w:rsidRPr="00053F86" w14:paraId="10C67943"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6F9680A2"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4</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7BD1B0B9"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获取时间</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36759C5F"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时间</w:t>
            </w:r>
          </w:p>
        </w:tc>
        <w:tc>
          <w:tcPr>
            <w:tcW w:w="1158" w:type="pct"/>
            <w:tcBorders>
              <w:top w:val="single" w:sz="4" w:space="0" w:color="auto"/>
              <w:left w:val="single" w:sz="4" w:space="0" w:color="auto"/>
              <w:bottom w:val="single" w:sz="4" w:space="0" w:color="auto"/>
              <w:right w:val="single" w:sz="4" w:space="0" w:color="auto"/>
            </w:tcBorders>
          </w:tcPr>
          <w:p w14:paraId="58FCC965" w14:textId="77777777" w:rsidR="004D7026" w:rsidRPr="00053F86" w:rsidRDefault="004D7026" w:rsidP="00416BC2">
            <w:pPr>
              <w:snapToGrid w:val="0"/>
              <w:jc w:val="center"/>
              <w:rPr>
                <w:rFonts w:ascii="宋体" w:eastAsia="宋体" w:hAnsi="宋体"/>
                <w:color w:val="000000"/>
                <w:sz w:val="22"/>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74C6FC35" w14:textId="77777777" w:rsidR="004D7026" w:rsidRPr="00053F86" w:rsidRDefault="004D7026" w:rsidP="00416BC2">
            <w:pPr>
              <w:snapToGrid w:val="0"/>
              <w:jc w:val="center"/>
              <w:rPr>
                <w:rFonts w:ascii="宋体" w:eastAsia="宋体" w:hAnsi="宋体"/>
                <w:color w:val="000000"/>
                <w:sz w:val="22"/>
              </w:rPr>
            </w:pPr>
          </w:p>
        </w:tc>
      </w:tr>
      <w:tr w:rsidR="004D7026" w:rsidRPr="00053F86" w14:paraId="5AC992ED"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2926CA7F"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5</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503324BB"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入库时间</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5514F56C"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时间</w:t>
            </w:r>
          </w:p>
        </w:tc>
        <w:tc>
          <w:tcPr>
            <w:tcW w:w="1158" w:type="pct"/>
            <w:tcBorders>
              <w:top w:val="single" w:sz="4" w:space="0" w:color="auto"/>
              <w:left w:val="single" w:sz="4" w:space="0" w:color="auto"/>
              <w:bottom w:val="single" w:sz="4" w:space="0" w:color="auto"/>
              <w:right w:val="single" w:sz="4" w:space="0" w:color="auto"/>
            </w:tcBorders>
          </w:tcPr>
          <w:p w14:paraId="201801C2" w14:textId="77777777" w:rsidR="004D7026" w:rsidRPr="00053F86" w:rsidRDefault="004D7026" w:rsidP="00416BC2">
            <w:pPr>
              <w:snapToGrid w:val="0"/>
              <w:jc w:val="center"/>
              <w:rPr>
                <w:rFonts w:ascii="宋体" w:eastAsia="宋体" w:hAnsi="宋体"/>
                <w:color w:val="000000"/>
                <w:sz w:val="22"/>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54083AEE" w14:textId="77777777" w:rsidR="004D7026" w:rsidRPr="00053F86" w:rsidRDefault="004D7026" w:rsidP="00416BC2">
            <w:pPr>
              <w:snapToGrid w:val="0"/>
              <w:jc w:val="center"/>
              <w:rPr>
                <w:rFonts w:ascii="宋体" w:eastAsia="宋体" w:hAnsi="宋体"/>
                <w:color w:val="000000"/>
                <w:sz w:val="22"/>
              </w:rPr>
            </w:pPr>
          </w:p>
        </w:tc>
      </w:tr>
      <w:tr w:rsidR="004D7026" w:rsidRPr="00053F86" w14:paraId="616D9240"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02167F78"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6</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3424CB41"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更新时间</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029639FC"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时间</w:t>
            </w:r>
          </w:p>
        </w:tc>
        <w:tc>
          <w:tcPr>
            <w:tcW w:w="1158" w:type="pct"/>
            <w:tcBorders>
              <w:top w:val="single" w:sz="4" w:space="0" w:color="auto"/>
              <w:left w:val="single" w:sz="4" w:space="0" w:color="auto"/>
              <w:bottom w:val="single" w:sz="4" w:space="0" w:color="auto"/>
              <w:right w:val="single" w:sz="4" w:space="0" w:color="auto"/>
            </w:tcBorders>
          </w:tcPr>
          <w:p w14:paraId="583B39F5" w14:textId="77777777" w:rsidR="004D7026" w:rsidRPr="00053F86" w:rsidRDefault="004D7026" w:rsidP="00416BC2">
            <w:pPr>
              <w:snapToGrid w:val="0"/>
              <w:jc w:val="center"/>
              <w:rPr>
                <w:rFonts w:ascii="宋体" w:eastAsia="宋体" w:hAnsi="宋体"/>
                <w:color w:val="000000"/>
                <w:sz w:val="22"/>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732B5BCC" w14:textId="77777777" w:rsidR="004D7026" w:rsidRPr="00053F86" w:rsidRDefault="004D7026" w:rsidP="00416BC2">
            <w:pPr>
              <w:snapToGrid w:val="0"/>
              <w:jc w:val="center"/>
              <w:rPr>
                <w:rFonts w:ascii="宋体" w:eastAsia="宋体" w:hAnsi="宋体"/>
                <w:color w:val="000000"/>
                <w:sz w:val="22"/>
              </w:rPr>
            </w:pPr>
          </w:p>
        </w:tc>
      </w:tr>
      <w:tr w:rsidR="004D7026" w:rsidRPr="00053F86" w14:paraId="3EAA6FE7"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439085E1"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7</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1A6CE068"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标题</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5DE9BD30"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长文本型</w:t>
            </w:r>
          </w:p>
        </w:tc>
        <w:tc>
          <w:tcPr>
            <w:tcW w:w="1158" w:type="pct"/>
            <w:tcBorders>
              <w:top w:val="single" w:sz="4" w:space="0" w:color="auto"/>
              <w:left w:val="single" w:sz="4" w:space="0" w:color="auto"/>
              <w:bottom w:val="single" w:sz="4" w:space="0" w:color="auto"/>
              <w:right w:val="single" w:sz="4" w:space="0" w:color="auto"/>
            </w:tcBorders>
          </w:tcPr>
          <w:p w14:paraId="6B0BB83F" w14:textId="77777777" w:rsidR="004D7026" w:rsidRPr="00053F86" w:rsidRDefault="004D7026" w:rsidP="00416BC2">
            <w:pPr>
              <w:snapToGrid w:val="0"/>
              <w:jc w:val="center"/>
              <w:rPr>
                <w:rFonts w:ascii="宋体" w:eastAsia="宋体" w:hAnsi="宋体"/>
                <w:color w:val="000000"/>
                <w:sz w:val="22"/>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3BA8329C" w14:textId="77777777" w:rsidR="004D7026" w:rsidRPr="00053F86" w:rsidRDefault="004D7026" w:rsidP="00416BC2">
            <w:pPr>
              <w:snapToGrid w:val="0"/>
              <w:jc w:val="center"/>
              <w:rPr>
                <w:rFonts w:ascii="宋体" w:eastAsia="宋体" w:hAnsi="宋体"/>
                <w:color w:val="000000"/>
                <w:sz w:val="22"/>
              </w:rPr>
            </w:pPr>
          </w:p>
        </w:tc>
      </w:tr>
      <w:tr w:rsidR="004D7026" w:rsidRPr="00053F86" w14:paraId="6C826083"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2B93B39B"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8</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5C5E0E1C"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内容</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1F5028FB"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长文本型</w:t>
            </w:r>
          </w:p>
        </w:tc>
        <w:tc>
          <w:tcPr>
            <w:tcW w:w="1158" w:type="pct"/>
            <w:tcBorders>
              <w:top w:val="single" w:sz="4" w:space="0" w:color="auto"/>
              <w:left w:val="single" w:sz="4" w:space="0" w:color="auto"/>
              <w:bottom w:val="single" w:sz="4" w:space="0" w:color="auto"/>
              <w:right w:val="single" w:sz="4" w:space="0" w:color="auto"/>
            </w:tcBorders>
          </w:tcPr>
          <w:p w14:paraId="6140F2BC" w14:textId="77777777" w:rsidR="004D7026" w:rsidRPr="00053F86" w:rsidRDefault="004D7026" w:rsidP="00416BC2">
            <w:pPr>
              <w:snapToGrid w:val="0"/>
              <w:jc w:val="center"/>
              <w:rPr>
                <w:rFonts w:ascii="宋体" w:eastAsia="宋体" w:hAnsi="宋体"/>
                <w:color w:val="000000"/>
                <w:sz w:val="22"/>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13ACF010" w14:textId="77777777" w:rsidR="004D7026" w:rsidRPr="00053F86" w:rsidRDefault="004D7026" w:rsidP="00416BC2">
            <w:pPr>
              <w:snapToGrid w:val="0"/>
              <w:jc w:val="center"/>
              <w:rPr>
                <w:rFonts w:ascii="宋体" w:eastAsia="宋体" w:hAnsi="宋体"/>
                <w:color w:val="000000"/>
                <w:sz w:val="22"/>
              </w:rPr>
            </w:pPr>
          </w:p>
        </w:tc>
      </w:tr>
      <w:tr w:rsidR="004D7026" w:rsidRPr="00053F86" w14:paraId="36AB005B"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60BD8576"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9</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61B5F414"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语种</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1C6198E8"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6733B680"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32字节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45ED2B82" w14:textId="77777777" w:rsidR="004D7026" w:rsidRPr="00053F86" w:rsidRDefault="004D7026" w:rsidP="00416BC2">
            <w:pPr>
              <w:snapToGrid w:val="0"/>
              <w:jc w:val="center"/>
              <w:rPr>
                <w:rFonts w:ascii="宋体" w:eastAsia="宋体" w:hAnsi="宋体"/>
                <w:color w:val="000000"/>
                <w:sz w:val="22"/>
              </w:rPr>
            </w:pPr>
          </w:p>
        </w:tc>
      </w:tr>
      <w:tr w:rsidR="004D7026" w:rsidRPr="00053F86" w14:paraId="1AF2C764"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59396CA3"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10</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0B09914B"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网站备案号</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0917A931"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6BC26017"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1AED4167" w14:textId="77777777" w:rsidR="004D7026" w:rsidRPr="00053F86" w:rsidRDefault="004D7026" w:rsidP="00416BC2">
            <w:pPr>
              <w:snapToGrid w:val="0"/>
              <w:jc w:val="center"/>
              <w:rPr>
                <w:rFonts w:ascii="宋体" w:eastAsia="宋体" w:hAnsi="宋体"/>
                <w:color w:val="000000"/>
                <w:sz w:val="22"/>
              </w:rPr>
            </w:pPr>
          </w:p>
        </w:tc>
      </w:tr>
      <w:tr w:rsidR="004D7026" w:rsidRPr="00053F86" w14:paraId="3D189F26"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6ED7F8EE"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11</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6E75A5BD"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网站名称</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3264376D"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49AF1C80"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32字节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5DE5346A" w14:textId="77777777" w:rsidR="004D7026" w:rsidRPr="00053F86" w:rsidRDefault="004D7026" w:rsidP="00416BC2">
            <w:pPr>
              <w:snapToGrid w:val="0"/>
              <w:jc w:val="center"/>
              <w:rPr>
                <w:rFonts w:ascii="宋体" w:eastAsia="宋体" w:hAnsi="宋体"/>
                <w:color w:val="000000"/>
                <w:sz w:val="22"/>
              </w:rPr>
            </w:pPr>
          </w:p>
        </w:tc>
      </w:tr>
      <w:tr w:rsidR="004D7026" w:rsidRPr="00053F86" w14:paraId="2006B890"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749E4A12"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12</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778C8980"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用户唯一标识</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6583E22B"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0F887067"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32字节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004CDEA9" w14:textId="77777777" w:rsidR="004D7026" w:rsidRPr="00053F86" w:rsidRDefault="004D7026" w:rsidP="00416BC2">
            <w:pPr>
              <w:snapToGrid w:val="0"/>
              <w:jc w:val="center"/>
              <w:rPr>
                <w:rFonts w:ascii="宋体" w:eastAsia="宋体" w:hAnsi="宋体"/>
                <w:color w:val="000000"/>
                <w:sz w:val="22"/>
              </w:rPr>
            </w:pPr>
          </w:p>
        </w:tc>
      </w:tr>
      <w:tr w:rsidR="004D7026" w:rsidRPr="00053F86" w14:paraId="3610B8F7"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3CE32483"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13</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70FC804A"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用户名</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21D29AC2"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2787D254"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32字节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209CAFCB" w14:textId="77777777" w:rsidR="004D7026" w:rsidRPr="00053F86" w:rsidRDefault="004D7026" w:rsidP="00416BC2">
            <w:pPr>
              <w:snapToGrid w:val="0"/>
              <w:jc w:val="center"/>
              <w:rPr>
                <w:rFonts w:ascii="宋体" w:eastAsia="宋体" w:hAnsi="宋体"/>
                <w:color w:val="000000"/>
                <w:sz w:val="22"/>
              </w:rPr>
            </w:pPr>
          </w:p>
        </w:tc>
      </w:tr>
      <w:tr w:rsidR="004D7026" w:rsidRPr="00053F86" w14:paraId="29B8217F"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3A94BABD"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14</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76CCCAC9"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评论数</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298C70F7"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整型</w:t>
            </w:r>
          </w:p>
        </w:tc>
        <w:tc>
          <w:tcPr>
            <w:tcW w:w="1158" w:type="pct"/>
            <w:tcBorders>
              <w:top w:val="single" w:sz="4" w:space="0" w:color="auto"/>
              <w:left w:val="single" w:sz="4" w:space="0" w:color="auto"/>
              <w:bottom w:val="single" w:sz="4" w:space="0" w:color="auto"/>
              <w:right w:val="single" w:sz="4" w:space="0" w:color="auto"/>
            </w:tcBorders>
          </w:tcPr>
          <w:p w14:paraId="0BD67599" w14:textId="77777777" w:rsidR="004D7026" w:rsidRPr="00053F86" w:rsidRDefault="004D7026" w:rsidP="00416BC2">
            <w:pPr>
              <w:snapToGrid w:val="0"/>
              <w:jc w:val="center"/>
              <w:rPr>
                <w:rFonts w:ascii="宋体" w:eastAsia="宋体" w:hAnsi="宋体"/>
                <w:color w:val="000000"/>
                <w:sz w:val="22"/>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3D6A1518" w14:textId="77777777" w:rsidR="004D7026" w:rsidRPr="00053F86" w:rsidRDefault="004D7026" w:rsidP="00416BC2">
            <w:pPr>
              <w:snapToGrid w:val="0"/>
              <w:jc w:val="center"/>
              <w:rPr>
                <w:rFonts w:ascii="宋体" w:eastAsia="宋体" w:hAnsi="宋体"/>
                <w:color w:val="000000"/>
                <w:sz w:val="22"/>
              </w:rPr>
            </w:pPr>
          </w:p>
        </w:tc>
      </w:tr>
      <w:tr w:rsidR="004D7026" w:rsidRPr="00053F86" w14:paraId="359C91B9"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17E9CE92"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15</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7FA66AD0"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点赞数</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2E5C9B1C"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整型</w:t>
            </w:r>
          </w:p>
        </w:tc>
        <w:tc>
          <w:tcPr>
            <w:tcW w:w="1158" w:type="pct"/>
            <w:tcBorders>
              <w:top w:val="single" w:sz="4" w:space="0" w:color="auto"/>
              <w:left w:val="single" w:sz="4" w:space="0" w:color="auto"/>
              <w:bottom w:val="single" w:sz="4" w:space="0" w:color="auto"/>
              <w:right w:val="single" w:sz="4" w:space="0" w:color="auto"/>
            </w:tcBorders>
          </w:tcPr>
          <w:p w14:paraId="31B74A3A" w14:textId="77777777" w:rsidR="004D7026" w:rsidRPr="00053F86" w:rsidRDefault="004D7026" w:rsidP="00416BC2">
            <w:pPr>
              <w:snapToGrid w:val="0"/>
              <w:jc w:val="center"/>
              <w:rPr>
                <w:rFonts w:ascii="宋体" w:eastAsia="宋体" w:hAnsi="宋体"/>
                <w:color w:val="000000"/>
                <w:sz w:val="22"/>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5FA770BB" w14:textId="77777777" w:rsidR="004D7026" w:rsidRPr="00053F86" w:rsidRDefault="004D7026" w:rsidP="00416BC2">
            <w:pPr>
              <w:snapToGrid w:val="0"/>
              <w:jc w:val="center"/>
              <w:rPr>
                <w:rFonts w:ascii="宋体" w:eastAsia="宋体" w:hAnsi="宋体"/>
                <w:color w:val="000000"/>
                <w:sz w:val="22"/>
              </w:rPr>
            </w:pPr>
          </w:p>
        </w:tc>
      </w:tr>
      <w:tr w:rsidR="004D7026" w:rsidRPr="00053F86" w14:paraId="16E7769A"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528F2D3D"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16</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59C75E7E"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原始页地址</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5080DFBD"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7B1438F0"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51D942E0" w14:textId="77777777" w:rsidR="004D7026" w:rsidRPr="00053F86" w:rsidRDefault="004D7026" w:rsidP="00416BC2">
            <w:pPr>
              <w:snapToGrid w:val="0"/>
              <w:jc w:val="center"/>
              <w:rPr>
                <w:rFonts w:ascii="宋体" w:eastAsia="宋体" w:hAnsi="宋体"/>
                <w:color w:val="000000"/>
                <w:sz w:val="22"/>
              </w:rPr>
            </w:pPr>
          </w:p>
        </w:tc>
      </w:tr>
      <w:tr w:rsidR="004D7026" w:rsidRPr="00053F86" w14:paraId="5F09BE73"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48BDA2A6"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17</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2E1596B1"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评论属性</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0D42DCB8"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591A3F35"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5EF7AF37" w14:textId="77777777" w:rsidR="004D7026" w:rsidRPr="00053F86" w:rsidRDefault="004D7026" w:rsidP="00416BC2">
            <w:pPr>
              <w:snapToGrid w:val="0"/>
              <w:jc w:val="center"/>
              <w:rPr>
                <w:rFonts w:ascii="宋体" w:eastAsia="宋体" w:hAnsi="宋体"/>
                <w:color w:val="000000"/>
                <w:sz w:val="22"/>
              </w:rPr>
            </w:pPr>
          </w:p>
        </w:tc>
      </w:tr>
      <w:tr w:rsidR="004D7026" w:rsidRPr="00053F86" w14:paraId="5F0DE664"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13DC2A15"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18</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0047151D"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评论状态</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4201B6D4"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56CFACD2"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7825D94A" w14:textId="77777777" w:rsidR="004D7026" w:rsidRPr="00053F86" w:rsidRDefault="004D7026" w:rsidP="00416BC2">
            <w:pPr>
              <w:snapToGrid w:val="0"/>
              <w:jc w:val="center"/>
              <w:rPr>
                <w:rFonts w:ascii="宋体" w:eastAsia="宋体" w:hAnsi="宋体"/>
                <w:color w:val="000000"/>
                <w:sz w:val="22"/>
              </w:rPr>
            </w:pPr>
          </w:p>
        </w:tc>
      </w:tr>
      <w:tr w:rsidR="004D7026" w:rsidRPr="00053F86" w14:paraId="31AC2DA3"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334C6392"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19</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14949855"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处理时间</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23A4A283"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时间</w:t>
            </w:r>
          </w:p>
        </w:tc>
        <w:tc>
          <w:tcPr>
            <w:tcW w:w="1158" w:type="pct"/>
            <w:tcBorders>
              <w:top w:val="single" w:sz="4" w:space="0" w:color="auto"/>
              <w:left w:val="single" w:sz="4" w:space="0" w:color="auto"/>
              <w:bottom w:val="single" w:sz="4" w:space="0" w:color="auto"/>
              <w:right w:val="single" w:sz="4" w:space="0" w:color="auto"/>
            </w:tcBorders>
          </w:tcPr>
          <w:p w14:paraId="7DFB46D0" w14:textId="77777777" w:rsidR="004D7026" w:rsidRPr="00053F86" w:rsidRDefault="004D7026" w:rsidP="00416BC2">
            <w:pPr>
              <w:snapToGrid w:val="0"/>
              <w:jc w:val="center"/>
              <w:rPr>
                <w:rFonts w:ascii="宋体" w:eastAsia="宋体" w:hAnsi="宋体"/>
                <w:color w:val="000000"/>
                <w:sz w:val="22"/>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2BD8A7DA" w14:textId="77777777" w:rsidR="004D7026" w:rsidRPr="00053F86" w:rsidRDefault="004D7026" w:rsidP="00416BC2">
            <w:pPr>
              <w:snapToGrid w:val="0"/>
              <w:jc w:val="center"/>
              <w:rPr>
                <w:rFonts w:ascii="宋体" w:eastAsia="宋体" w:hAnsi="宋体"/>
                <w:color w:val="000000"/>
                <w:sz w:val="22"/>
              </w:rPr>
            </w:pPr>
          </w:p>
        </w:tc>
      </w:tr>
      <w:tr w:rsidR="004D7026" w:rsidRPr="00053F86" w14:paraId="2AC2E421"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355F9F15"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20</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3066AC71"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被评论新闻用户</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6DF22D49"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7EC0393C"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2F60AC68" w14:textId="77777777" w:rsidR="004D7026" w:rsidRPr="00053F86" w:rsidRDefault="004D7026" w:rsidP="00416BC2">
            <w:pPr>
              <w:snapToGrid w:val="0"/>
              <w:jc w:val="center"/>
              <w:rPr>
                <w:rFonts w:ascii="宋体" w:eastAsia="宋体" w:hAnsi="宋体"/>
                <w:color w:val="000000"/>
                <w:sz w:val="22"/>
              </w:rPr>
            </w:pPr>
          </w:p>
        </w:tc>
      </w:tr>
      <w:tr w:rsidR="004D7026" w:rsidRPr="00053F86" w14:paraId="41CD2B54"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11B6915F"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21</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23F392A6"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访问方式</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524DB96E"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整型</w:t>
            </w:r>
          </w:p>
        </w:tc>
        <w:tc>
          <w:tcPr>
            <w:tcW w:w="1158" w:type="pct"/>
            <w:tcBorders>
              <w:top w:val="single" w:sz="4" w:space="0" w:color="auto"/>
              <w:left w:val="single" w:sz="4" w:space="0" w:color="auto"/>
              <w:bottom w:val="single" w:sz="4" w:space="0" w:color="auto"/>
              <w:right w:val="single" w:sz="4" w:space="0" w:color="auto"/>
            </w:tcBorders>
          </w:tcPr>
          <w:p w14:paraId="0ACF839C" w14:textId="77777777" w:rsidR="004D7026" w:rsidRPr="00053F86" w:rsidRDefault="004D7026" w:rsidP="00416BC2">
            <w:pPr>
              <w:snapToGrid w:val="0"/>
              <w:jc w:val="center"/>
              <w:rPr>
                <w:rFonts w:ascii="宋体" w:eastAsia="宋体" w:hAnsi="宋体"/>
                <w:color w:val="000000"/>
                <w:sz w:val="22"/>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55F8B88F" w14:textId="77777777" w:rsidR="004D7026" w:rsidRPr="00053F86" w:rsidRDefault="004D7026" w:rsidP="00416BC2">
            <w:pPr>
              <w:snapToGrid w:val="0"/>
              <w:jc w:val="center"/>
              <w:rPr>
                <w:rFonts w:ascii="宋体" w:eastAsia="宋体" w:hAnsi="宋体"/>
                <w:color w:val="000000"/>
                <w:sz w:val="22"/>
              </w:rPr>
            </w:pPr>
          </w:p>
        </w:tc>
      </w:tr>
      <w:tr w:rsidR="004D7026" w:rsidRPr="00053F86" w14:paraId="3AAF94DA"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77040623"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22</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706C57A3"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点赞用户数</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076AE9DA"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整型</w:t>
            </w:r>
          </w:p>
        </w:tc>
        <w:tc>
          <w:tcPr>
            <w:tcW w:w="1158" w:type="pct"/>
            <w:tcBorders>
              <w:top w:val="single" w:sz="4" w:space="0" w:color="auto"/>
              <w:left w:val="single" w:sz="4" w:space="0" w:color="auto"/>
              <w:bottom w:val="single" w:sz="4" w:space="0" w:color="auto"/>
              <w:right w:val="single" w:sz="4" w:space="0" w:color="auto"/>
            </w:tcBorders>
          </w:tcPr>
          <w:p w14:paraId="2B99F762" w14:textId="77777777" w:rsidR="004D7026" w:rsidRPr="00053F86" w:rsidRDefault="004D7026" w:rsidP="00416BC2">
            <w:pPr>
              <w:snapToGrid w:val="0"/>
              <w:jc w:val="center"/>
              <w:rPr>
                <w:rFonts w:ascii="宋体" w:eastAsia="宋体" w:hAnsi="宋体"/>
                <w:color w:val="000000"/>
                <w:sz w:val="22"/>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4CB4445D" w14:textId="77777777" w:rsidR="004D7026" w:rsidRPr="00053F86" w:rsidRDefault="004D7026" w:rsidP="00416BC2">
            <w:pPr>
              <w:snapToGrid w:val="0"/>
              <w:jc w:val="center"/>
              <w:rPr>
                <w:rFonts w:ascii="宋体" w:eastAsia="宋体" w:hAnsi="宋体"/>
                <w:color w:val="000000"/>
                <w:sz w:val="22"/>
              </w:rPr>
            </w:pPr>
          </w:p>
        </w:tc>
      </w:tr>
      <w:tr w:rsidR="004D7026" w:rsidRPr="00053F86" w14:paraId="4F954CF4"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7CEE4CB4"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23</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5D01899A"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被踩数</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1F08CEA9"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整型</w:t>
            </w:r>
          </w:p>
        </w:tc>
        <w:tc>
          <w:tcPr>
            <w:tcW w:w="1158" w:type="pct"/>
            <w:tcBorders>
              <w:top w:val="single" w:sz="4" w:space="0" w:color="auto"/>
              <w:left w:val="single" w:sz="4" w:space="0" w:color="auto"/>
              <w:bottom w:val="single" w:sz="4" w:space="0" w:color="auto"/>
              <w:right w:val="single" w:sz="4" w:space="0" w:color="auto"/>
            </w:tcBorders>
          </w:tcPr>
          <w:p w14:paraId="2FECEA95" w14:textId="77777777" w:rsidR="004D7026" w:rsidRPr="00053F86" w:rsidRDefault="004D7026" w:rsidP="00416BC2">
            <w:pPr>
              <w:snapToGrid w:val="0"/>
              <w:jc w:val="center"/>
              <w:rPr>
                <w:rFonts w:ascii="宋体" w:eastAsia="宋体" w:hAnsi="宋体"/>
                <w:color w:val="000000"/>
                <w:sz w:val="22"/>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2EF03105" w14:textId="77777777" w:rsidR="004D7026" w:rsidRPr="00053F86" w:rsidRDefault="004D7026" w:rsidP="00416BC2">
            <w:pPr>
              <w:snapToGrid w:val="0"/>
              <w:jc w:val="center"/>
              <w:rPr>
                <w:rFonts w:ascii="宋体" w:eastAsia="宋体" w:hAnsi="宋体"/>
                <w:color w:val="000000"/>
                <w:sz w:val="22"/>
              </w:rPr>
            </w:pPr>
          </w:p>
        </w:tc>
      </w:tr>
      <w:tr w:rsidR="004D7026" w:rsidRPr="00053F86" w14:paraId="214D19AD"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2DB61910"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24</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3DEC4E48"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跟帖推荐书</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2D840755"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整型</w:t>
            </w:r>
          </w:p>
        </w:tc>
        <w:tc>
          <w:tcPr>
            <w:tcW w:w="1158" w:type="pct"/>
            <w:tcBorders>
              <w:top w:val="single" w:sz="4" w:space="0" w:color="auto"/>
              <w:left w:val="single" w:sz="4" w:space="0" w:color="auto"/>
              <w:bottom w:val="single" w:sz="4" w:space="0" w:color="auto"/>
              <w:right w:val="single" w:sz="4" w:space="0" w:color="auto"/>
            </w:tcBorders>
          </w:tcPr>
          <w:p w14:paraId="3D1A264A" w14:textId="77777777" w:rsidR="004D7026" w:rsidRPr="00053F86" w:rsidRDefault="004D7026" w:rsidP="00416BC2">
            <w:pPr>
              <w:snapToGrid w:val="0"/>
              <w:jc w:val="center"/>
              <w:rPr>
                <w:rFonts w:ascii="宋体" w:eastAsia="宋体" w:hAnsi="宋体"/>
                <w:color w:val="000000"/>
                <w:sz w:val="22"/>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2F3BB9A1" w14:textId="77777777" w:rsidR="004D7026" w:rsidRPr="00053F86" w:rsidRDefault="004D7026" w:rsidP="00416BC2">
            <w:pPr>
              <w:snapToGrid w:val="0"/>
              <w:jc w:val="center"/>
              <w:rPr>
                <w:rFonts w:ascii="宋体" w:eastAsia="宋体" w:hAnsi="宋体"/>
                <w:color w:val="000000"/>
                <w:sz w:val="22"/>
              </w:rPr>
            </w:pPr>
          </w:p>
        </w:tc>
      </w:tr>
      <w:tr w:rsidR="004D7026" w:rsidRPr="00053F86" w14:paraId="254E7BB5"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25DEC091"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25</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6D8E2F6C"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市县编码</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02BE3DA5"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整型</w:t>
            </w:r>
          </w:p>
        </w:tc>
        <w:tc>
          <w:tcPr>
            <w:tcW w:w="1158" w:type="pct"/>
            <w:tcBorders>
              <w:top w:val="single" w:sz="4" w:space="0" w:color="auto"/>
              <w:left w:val="single" w:sz="4" w:space="0" w:color="auto"/>
              <w:bottom w:val="single" w:sz="4" w:space="0" w:color="auto"/>
              <w:right w:val="single" w:sz="4" w:space="0" w:color="auto"/>
            </w:tcBorders>
          </w:tcPr>
          <w:p w14:paraId="574F9CB6" w14:textId="77777777" w:rsidR="004D7026" w:rsidRPr="00053F86" w:rsidRDefault="004D7026" w:rsidP="00416BC2">
            <w:pPr>
              <w:snapToGrid w:val="0"/>
              <w:jc w:val="center"/>
              <w:rPr>
                <w:rFonts w:ascii="宋体" w:eastAsia="宋体" w:hAnsi="宋体"/>
                <w:color w:val="000000"/>
                <w:sz w:val="22"/>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243BCDAF" w14:textId="77777777" w:rsidR="004D7026" w:rsidRPr="00053F86" w:rsidRDefault="004D7026" w:rsidP="00416BC2">
            <w:pPr>
              <w:snapToGrid w:val="0"/>
              <w:jc w:val="center"/>
              <w:rPr>
                <w:rFonts w:ascii="宋体" w:eastAsia="宋体" w:hAnsi="宋体"/>
                <w:color w:val="000000"/>
                <w:sz w:val="22"/>
              </w:rPr>
            </w:pPr>
          </w:p>
        </w:tc>
      </w:tr>
      <w:tr w:rsidR="004D7026" w:rsidRPr="00053F86" w14:paraId="56937C27"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4EEC8D05"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26</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63EAD07B"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省份编码</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424CEC74"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整型</w:t>
            </w:r>
          </w:p>
        </w:tc>
        <w:tc>
          <w:tcPr>
            <w:tcW w:w="1158" w:type="pct"/>
            <w:tcBorders>
              <w:top w:val="single" w:sz="4" w:space="0" w:color="auto"/>
              <w:left w:val="single" w:sz="4" w:space="0" w:color="auto"/>
              <w:bottom w:val="single" w:sz="4" w:space="0" w:color="auto"/>
              <w:right w:val="single" w:sz="4" w:space="0" w:color="auto"/>
            </w:tcBorders>
          </w:tcPr>
          <w:p w14:paraId="1C17FBF4" w14:textId="77777777" w:rsidR="004D7026" w:rsidRPr="00053F86" w:rsidRDefault="004D7026" w:rsidP="00416BC2">
            <w:pPr>
              <w:snapToGrid w:val="0"/>
              <w:jc w:val="center"/>
              <w:rPr>
                <w:rFonts w:ascii="宋体" w:eastAsia="宋体" w:hAnsi="宋体"/>
                <w:color w:val="000000"/>
                <w:sz w:val="22"/>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5F298300" w14:textId="77777777" w:rsidR="004D7026" w:rsidRPr="00053F86" w:rsidRDefault="004D7026" w:rsidP="00416BC2">
            <w:pPr>
              <w:snapToGrid w:val="0"/>
              <w:jc w:val="center"/>
              <w:rPr>
                <w:rFonts w:ascii="宋体" w:eastAsia="宋体" w:hAnsi="宋体"/>
                <w:color w:val="000000"/>
                <w:sz w:val="22"/>
              </w:rPr>
            </w:pPr>
          </w:p>
        </w:tc>
      </w:tr>
      <w:tr w:rsidR="004D7026" w:rsidRPr="00053F86" w14:paraId="78D81490"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730EC63F"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27</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18D8562D"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关键词列表</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3E6EB66B"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长文本型</w:t>
            </w:r>
          </w:p>
        </w:tc>
        <w:tc>
          <w:tcPr>
            <w:tcW w:w="1158" w:type="pct"/>
            <w:tcBorders>
              <w:top w:val="single" w:sz="4" w:space="0" w:color="auto"/>
              <w:left w:val="single" w:sz="4" w:space="0" w:color="auto"/>
              <w:bottom w:val="single" w:sz="4" w:space="0" w:color="auto"/>
              <w:right w:val="single" w:sz="4" w:space="0" w:color="auto"/>
            </w:tcBorders>
          </w:tcPr>
          <w:p w14:paraId="3858F7F2" w14:textId="77777777" w:rsidR="004D7026" w:rsidRPr="00053F86" w:rsidRDefault="004D7026" w:rsidP="00416BC2">
            <w:pPr>
              <w:snapToGrid w:val="0"/>
              <w:jc w:val="center"/>
              <w:rPr>
                <w:rFonts w:ascii="宋体" w:eastAsia="宋体" w:hAnsi="宋体"/>
                <w:color w:val="000000"/>
                <w:sz w:val="22"/>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482CC6EC" w14:textId="77777777" w:rsidR="004D7026" w:rsidRPr="00053F86" w:rsidRDefault="004D7026" w:rsidP="00416BC2">
            <w:pPr>
              <w:snapToGrid w:val="0"/>
              <w:jc w:val="center"/>
              <w:rPr>
                <w:rFonts w:ascii="宋体" w:eastAsia="宋体" w:hAnsi="宋体"/>
                <w:color w:val="000000"/>
                <w:sz w:val="22"/>
              </w:rPr>
            </w:pPr>
          </w:p>
        </w:tc>
      </w:tr>
      <w:tr w:rsidR="004D7026" w:rsidRPr="00053F86" w14:paraId="241277C8"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1499C76F"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28</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6A84AF2F"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标题相似度</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7F41914F"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117091D7"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2697AE9D" w14:textId="77777777" w:rsidR="004D7026" w:rsidRPr="00053F86" w:rsidRDefault="004D7026" w:rsidP="00416BC2">
            <w:pPr>
              <w:snapToGrid w:val="0"/>
              <w:jc w:val="center"/>
              <w:rPr>
                <w:rFonts w:ascii="宋体" w:eastAsia="宋体" w:hAnsi="宋体"/>
                <w:color w:val="000000"/>
                <w:sz w:val="22"/>
              </w:rPr>
            </w:pPr>
          </w:p>
        </w:tc>
      </w:tr>
      <w:tr w:rsidR="004D7026" w:rsidRPr="00053F86" w14:paraId="2E8EE46E"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7389F6B7"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29</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0ECABA21"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评论内容长度</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125329FB"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整型</w:t>
            </w:r>
          </w:p>
        </w:tc>
        <w:tc>
          <w:tcPr>
            <w:tcW w:w="1158" w:type="pct"/>
            <w:tcBorders>
              <w:top w:val="single" w:sz="4" w:space="0" w:color="auto"/>
              <w:left w:val="single" w:sz="4" w:space="0" w:color="auto"/>
              <w:bottom w:val="single" w:sz="4" w:space="0" w:color="auto"/>
              <w:right w:val="single" w:sz="4" w:space="0" w:color="auto"/>
            </w:tcBorders>
          </w:tcPr>
          <w:p w14:paraId="1B7E392F" w14:textId="77777777" w:rsidR="004D7026" w:rsidRPr="00053F86" w:rsidRDefault="004D7026" w:rsidP="00416BC2">
            <w:pPr>
              <w:snapToGrid w:val="0"/>
              <w:jc w:val="center"/>
              <w:rPr>
                <w:rFonts w:ascii="宋体" w:eastAsia="宋体" w:hAnsi="宋体"/>
                <w:color w:val="000000"/>
                <w:sz w:val="22"/>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54647FFD" w14:textId="77777777" w:rsidR="004D7026" w:rsidRPr="00053F86" w:rsidRDefault="004D7026" w:rsidP="00416BC2">
            <w:pPr>
              <w:snapToGrid w:val="0"/>
              <w:jc w:val="center"/>
              <w:rPr>
                <w:rFonts w:ascii="宋体" w:eastAsia="宋体" w:hAnsi="宋体"/>
                <w:color w:val="000000"/>
                <w:sz w:val="22"/>
              </w:rPr>
            </w:pPr>
          </w:p>
        </w:tc>
      </w:tr>
      <w:tr w:rsidR="004D7026" w:rsidRPr="00053F86" w14:paraId="3BC6B619"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3ADE096E"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30</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731CA703"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 xml:space="preserve">内容相似度 </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2D400711"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0C5BDD16"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3B3D5A87" w14:textId="77777777" w:rsidR="004D7026" w:rsidRPr="00053F86" w:rsidRDefault="004D7026" w:rsidP="00416BC2">
            <w:pPr>
              <w:snapToGrid w:val="0"/>
              <w:jc w:val="center"/>
              <w:rPr>
                <w:rFonts w:ascii="宋体" w:eastAsia="宋体" w:hAnsi="宋体"/>
                <w:color w:val="000000"/>
                <w:sz w:val="22"/>
              </w:rPr>
            </w:pPr>
          </w:p>
        </w:tc>
      </w:tr>
      <w:tr w:rsidR="004D7026" w:rsidRPr="00053F86" w14:paraId="3D18D197"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5144BABE"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31</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54BCE6CF"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网站归属地编号</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6DEF8098"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整型</w:t>
            </w:r>
          </w:p>
        </w:tc>
        <w:tc>
          <w:tcPr>
            <w:tcW w:w="1158" w:type="pct"/>
            <w:tcBorders>
              <w:top w:val="single" w:sz="4" w:space="0" w:color="auto"/>
              <w:left w:val="single" w:sz="4" w:space="0" w:color="auto"/>
              <w:bottom w:val="single" w:sz="4" w:space="0" w:color="auto"/>
              <w:right w:val="single" w:sz="4" w:space="0" w:color="auto"/>
            </w:tcBorders>
          </w:tcPr>
          <w:p w14:paraId="1825288E" w14:textId="77777777" w:rsidR="004D7026" w:rsidRPr="00053F86" w:rsidRDefault="004D7026" w:rsidP="00416BC2">
            <w:pPr>
              <w:snapToGrid w:val="0"/>
              <w:jc w:val="center"/>
              <w:rPr>
                <w:rFonts w:ascii="宋体" w:eastAsia="宋体" w:hAnsi="宋体"/>
                <w:color w:val="000000"/>
                <w:sz w:val="22"/>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64918143" w14:textId="77777777" w:rsidR="004D7026" w:rsidRPr="00053F86" w:rsidRDefault="004D7026" w:rsidP="00416BC2">
            <w:pPr>
              <w:snapToGrid w:val="0"/>
              <w:jc w:val="center"/>
              <w:rPr>
                <w:rFonts w:ascii="宋体" w:eastAsia="宋体" w:hAnsi="宋体"/>
                <w:color w:val="000000"/>
                <w:sz w:val="22"/>
              </w:rPr>
            </w:pPr>
          </w:p>
        </w:tc>
      </w:tr>
      <w:tr w:rsidR="004D7026" w:rsidRPr="00053F86" w14:paraId="7E201173"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7C2D570F"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32</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7271C60B"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发布年份</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11C78DE8"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整型</w:t>
            </w:r>
          </w:p>
        </w:tc>
        <w:tc>
          <w:tcPr>
            <w:tcW w:w="1158" w:type="pct"/>
            <w:tcBorders>
              <w:top w:val="single" w:sz="4" w:space="0" w:color="auto"/>
              <w:left w:val="single" w:sz="4" w:space="0" w:color="auto"/>
              <w:bottom w:val="single" w:sz="4" w:space="0" w:color="auto"/>
              <w:right w:val="single" w:sz="4" w:space="0" w:color="auto"/>
            </w:tcBorders>
          </w:tcPr>
          <w:p w14:paraId="2F9BC524" w14:textId="77777777" w:rsidR="004D7026" w:rsidRPr="00053F86" w:rsidRDefault="004D7026" w:rsidP="00416BC2">
            <w:pPr>
              <w:snapToGrid w:val="0"/>
              <w:jc w:val="center"/>
              <w:rPr>
                <w:rFonts w:ascii="宋体" w:eastAsia="宋体" w:hAnsi="宋体"/>
                <w:color w:val="000000"/>
                <w:sz w:val="22"/>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05E6B0FA" w14:textId="77777777" w:rsidR="004D7026" w:rsidRPr="00053F86" w:rsidRDefault="004D7026" w:rsidP="00416BC2">
            <w:pPr>
              <w:snapToGrid w:val="0"/>
              <w:jc w:val="center"/>
              <w:rPr>
                <w:rFonts w:ascii="宋体" w:eastAsia="宋体" w:hAnsi="宋体"/>
                <w:color w:val="000000"/>
                <w:sz w:val="22"/>
              </w:rPr>
            </w:pPr>
          </w:p>
        </w:tc>
      </w:tr>
      <w:tr w:rsidR="004D7026" w:rsidRPr="00053F86" w14:paraId="103EC772"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2F4A768B"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33</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56B27F72"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发布月份</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18D02729"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整型</w:t>
            </w:r>
          </w:p>
        </w:tc>
        <w:tc>
          <w:tcPr>
            <w:tcW w:w="1158" w:type="pct"/>
            <w:tcBorders>
              <w:top w:val="single" w:sz="4" w:space="0" w:color="auto"/>
              <w:left w:val="single" w:sz="4" w:space="0" w:color="auto"/>
              <w:bottom w:val="single" w:sz="4" w:space="0" w:color="auto"/>
              <w:right w:val="single" w:sz="4" w:space="0" w:color="auto"/>
            </w:tcBorders>
          </w:tcPr>
          <w:p w14:paraId="047B1535" w14:textId="77777777" w:rsidR="004D7026" w:rsidRPr="00053F86" w:rsidRDefault="004D7026" w:rsidP="00416BC2">
            <w:pPr>
              <w:snapToGrid w:val="0"/>
              <w:jc w:val="center"/>
              <w:rPr>
                <w:rFonts w:ascii="宋体" w:eastAsia="宋体" w:hAnsi="宋体"/>
                <w:color w:val="000000"/>
                <w:sz w:val="22"/>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00E94668" w14:textId="77777777" w:rsidR="004D7026" w:rsidRPr="00053F86" w:rsidRDefault="004D7026" w:rsidP="00416BC2">
            <w:pPr>
              <w:snapToGrid w:val="0"/>
              <w:jc w:val="center"/>
              <w:rPr>
                <w:rFonts w:ascii="宋体" w:eastAsia="宋体" w:hAnsi="宋体"/>
                <w:color w:val="000000"/>
                <w:sz w:val="22"/>
              </w:rPr>
            </w:pPr>
          </w:p>
        </w:tc>
      </w:tr>
      <w:tr w:rsidR="004D7026" w:rsidRPr="00053F86" w14:paraId="18BBFA4C"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537614B7"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34</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74058D93"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发布日期</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141547E0"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整型</w:t>
            </w:r>
          </w:p>
        </w:tc>
        <w:tc>
          <w:tcPr>
            <w:tcW w:w="1158" w:type="pct"/>
            <w:tcBorders>
              <w:top w:val="single" w:sz="4" w:space="0" w:color="auto"/>
              <w:left w:val="single" w:sz="4" w:space="0" w:color="auto"/>
              <w:bottom w:val="single" w:sz="4" w:space="0" w:color="auto"/>
              <w:right w:val="single" w:sz="4" w:space="0" w:color="auto"/>
            </w:tcBorders>
          </w:tcPr>
          <w:p w14:paraId="0F731F70" w14:textId="77777777" w:rsidR="004D7026" w:rsidRPr="00053F86" w:rsidRDefault="004D7026" w:rsidP="00416BC2">
            <w:pPr>
              <w:snapToGrid w:val="0"/>
              <w:jc w:val="center"/>
              <w:rPr>
                <w:rFonts w:ascii="宋体" w:eastAsia="宋体" w:hAnsi="宋体"/>
                <w:color w:val="000000"/>
                <w:sz w:val="22"/>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4E89D4F8" w14:textId="77777777" w:rsidR="004D7026" w:rsidRPr="00053F86" w:rsidRDefault="004D7026" w:rsidP="00416BC2">
            <w:pPr>
              <w:snapToGrid w:val="0"/>
              <w:jc w:val="center"/>
              <w:rPr>
                <w:rFonts w:ascii="宋体" w:eastAsia="宋体" w:hAnsi="宋体"/>
                <w:color w:val="000000"/>
                <w:sz w:val="22"/>
              </w:rPr>
            </w:pPr>
          </w:p>
        </w:tc>
      </w:tr>
      <w:tr w:rsidR="004D7026" w:rsidRPr="00053F86" w14:paraId="7258B2AD"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7E7E0508"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35</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4393F26D"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发布小时</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1DC81671"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整型</w:t>
            </w:r>
          </w:p>
        </w:tc>
        <w:tc>
          <w:tcPr>
            <w:tcW w:w="1158" w:type="pct"/>
            <w:tcBorders>
              <w:top w:val="single" w:sz="4" w:space="0" w:color="auto"/>
              <w:left w:val="single" w:sz="4" w:space="0" w:color="auto"/>
              <w:bottom w:val="single" w:sz="4" w:space="0" w:color="auto"/>
              <w:right w:val="single" w:sz="4" w:space="0" w:color="auto"/>
            </w:tcBorders>
          </w:tcPr>
          <w:p w14:paraId="2011B489" w14:textId="77777777" w:rsidR="004D7026" w:rsidRPr="00053F86" w:rsidRDefault="004D7026" w:rsidP="00416BC2">
            <w:pPr>
              <w:snapToGrid w:val="0"/>
              <w:jc w:val="center"/>
              <w:rPr>
                <w:rFonts w:ascii="宋体" w:eastAsia="宋体" w:hAnsi="宋体"/>
                <w:color w:val="000000"/>
                <w:sz w:val="22"/>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6247AA2F" w14:textId="77777777" w:rsidR="004D7026" w:rsidRPr="00053F86" w:rsidRDefault="004D7026" w:rsidP="00416BC2">
            <w:pPr>
              <w:snapToGrid w:val="0"/>
              <w:jc w:val="center"/>
              <w:rPr>
                <w:rFonts w:ascii="宋体" w:eastAsia="宋体" w:hAnsi="宋体"/>
                <w:color w:val="000000"/>
                <w:sz w:val="22"/>
              </w:rPr>
            </w:pPr>
          </w:p>
        </w:tc>
      </w:tr>
      <w:tr w:rsidR="004D7026" w:rsidRPr="00053F86" w14:paraId="100624B8"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4FCB7C60"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36</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4C6F4D82"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正文语种</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64FD5DE0"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6707388F"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1B11AC27" w14:textId="77777777" w:rsidR="004D7026" w:rsidRPr="00053F86" w:rsidRDefault="004D7026" w:rsidP="00416BC2">
            <w:pPr>
              <w:snapToGrid w:val="0"/>
              <w:jc w:val="center"/>
              <w:rPr>
                <w:rFonts w:ascii="宋体" w:eastAsia="宋体" w:hAnsi="宋体"/>
                <w:color w:val="000000"/>
                <w:sz w:val="22"/>
              </w:rPr>
            </w:pPr>
          </w:p>
        </w:tc>
      </w:tr>
      <w:tr w:rsidR="004D7026" w:rsidRPr="00053F86" w14:paraId="22CC1371"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56BB646F"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37</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6E08DC00"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正文关键词</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64ECD87F"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6D3A5A93"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72B19C74" w14:textId="77777777" w:rsidR="004D7026" w:rsidRPr="00053F86" w:rsidRDefault="004D7026" w:rsidP="00416BC2">
            <w:pPr>
              <w:snapToGrid w:val="0"/>
              <w:jc w:val="center"/>
              <w:rPr>
                <w:rFonts w:ascii="宋体" w:eastAsia="宋体" w:hAnsi="宋体"/>
                <w:color w:val="000000"/>
                <w:sz w:val="22"/>
              </w:rPr>
            </w:pPr>
          </w:p>
        </w:tc>
      </w:tr>
      <w:tr w:rsidR="004D7026" w:rsidRPr="00053F86" w14:paraId="6B093C3F"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0A128EED"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38</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0501C868"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倾向性</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3071FB00"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1FB6F1D7"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4868797B" w14:textId="77777777" w:rsidR="004D7026" w:rsidRPr="00053F86" w:rsidRDefault="004D7026" w:rsidP="00416BC2">
            <w:pPr>
              <w:snapToGrid w:val="0"/>
              <w:jc w:val="center"/>
              <w:rPr>
                <w:rFonts w:ascii="宋体" w:eastAsia="宋体" w:hAnsi="宋体"/>
                <w:color w:val="000000"/>
                <w:sz w:val="22"/>
              </w:rPr>
            </w:pPr>
          </w:p>
        </w:tc>
      </w:tr>
      <w:tr w:rsidR="004D7026" w:rsidRPr="00053F86" w14:paraId="3A97DEF2"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5C59318C"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39</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64CEC104"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倾向性关键词</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6ACFABA4"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3BF88FB7"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49AE30ED" w14:textId="77777777" w:rsidR="004D7026" w:rsidRPr="00053F86" w:rsidRDefault="004D7026" w:rsidP="00416BC2">
            <w:pPr>
              <w:snapToGrid w:val="0"/>
              <w:jc w:val="center"/>
              <w:rPr>
                <w:rFonts w:ascii="宋体" w:eastAsia="宋体" w:hAnsi="宋体"/>
                <w:color w:val="000000"/>
                <w:sz w:val="22"/>
              </w:rPr>
            </w:pPr>
          </w:p>
        </w:tc>
      </w:tr>
      <w:tr w:rsidR="004D7026" w:rsidRPr="00053F86" w14:paraId="1D15477D"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6F50C480"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40</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088F537F"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文本判别类别</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7D82DF50"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20BDF866"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32EF301B" w14:textId="77777777" w:rsidR="004D7026" w:rsidRPr="00053F86" w:rsidRDefault="004D7026" w:rsidP="00416BC2">
            <w:pPr>
              <w:snapToGrid w:val="0"/>
              <w:jc w:val="center"/>
              <w:rPr>
                <w:rFonts w:ascii="宋体" w:eastAsia="宋体" w:hAnsi="宋体"/>
                <w:color w:val="000000"/>
                <w:sz w:val="22"/>
              </w:rPr>
            </w:pPr>
          </w:p>
        </w:tc>
      </w:tr>
      <w:tr w:rsidR="004D7026" w:rsidRPr="00053F86" w14:paraId="416B7F44"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54644B6B"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41</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26AE2CE0"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文本判别关键词</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02FC6186"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2736047C"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5E56C25E" w14:textId="77777777" w:rsidR="004D7026" w:rsidRPr="00053F86" w:rsidRDefault="004D7026" w:rsidP="00416BC2">
            <w:pPr>
              <w:snapToGrid w:val="0"/>
              <w:jc w:val="center"/>
              <w:rPr>
                <w:rFonts w:ascii="宋体" w:eastAsia="宋体" w:hAnsi="宋体"/>
                <w:color w:val="000000"/>
                <w:sz w:val="22"/>
              </w:rPr>
            </w:pPr>
          </w:p>
        </w:tc>
      </w:tr>
      <w:tr w:rsidR="004D7026" w:rsidRPr="00053F86" w14:paraId="0CE41DD2"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53FE3BDA"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42</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5B4B0677"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文本判别时间</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6843EF20"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时间</w:t>
            </w:r>
          </w:p>
        </w:tc>
        <w:tc>
          <w:tcPr>
            <w:tcW w:w="1158" w:type="pct"/>
            <w:tcBorders>
              <w:top w:val="single" w:sz="4" w:space="0" w:color="auto"/>
              <w:left w:val="single" w:sz="4" w:space="0" w:color="auto"/>
              <w:bottom w:val="single" w:sz="4" w:space="0" w:color="auto"/>
              <w:right w:val="single" w:sz="4" w:space="0" w:color="auto"/>
            </w:tcBorders>
          </w:tcPr>
          <w:p w14:paraId="11398E0C" w14:textId="77777777" w:rsidR="004D7026" w:rsidRPr="00053F86" w:rsidRDefault="004D7026" w:rsidP="00416BC2">
            <w:pPr>
              <w:snapToGrid w:val="0"/>
              <w:jc w:val="center"/>
              <w:rPr>
                <w:rFonts w:ascii="宋体" w:eastAsia="宋体" w:hAnsi="宋体"/>
                <w:color w:val="000000"/>
                <w:sz w:val="22"/>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680B19A8" w14:textId="77777777" w:rsidR="004D7026" w:rsidRPr="00053F86" w:rsidRDefault="004D7026" w:rsidP="00416BC2">
            <w:pPr>
              <w:snapToGrid w:val="0"/>
              <w:jc w:val="center"/>
              <w:rPr>
                <w:rFonts w:ascii="宋体" w:eastAsia="宋体" w:hAnsi="宋体"/>
                <w:color w:val="000000"/>
                <w:sz w:val="22"/>
              </w:rPr>
            </w:pPr>
          </w:p>
        </w:tc>
      </w:tr>
      <w:tr w:rsidR="004D7026" w:rsidRPr="00053F86" w14:paraId="73B57509"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2658C853"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43</w:t>
            </w:r>
          </w:p>
        </w:tc>
        <w:tc>
          <w:tcPr>
            <w:tcW w:w="1366" w:type="pct"/>
            <w:tcBorders>
              <w:top w:val="single" w:sz="4" w:space="0" w:color="auto"/>
              <w:left w:val="single" w:sz="4" w:space="0" w:color="auto"/>
              <w:bottom w:val="single" w:sz="4" w:space="0" w:color="auto"/>
              <w:right w:val="single" w:sz="4" w:space="0" w:color="auto"/>
            </w:tcBorders>
            <w:noWrap/>
            <w:vAlign w:val="bottom"/>
            <w:hideMark/>
          </w:tcPr>
          <w:p w14:paraId="3709D31F"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图片ocr判别关键词</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0EF5243B"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6D7BA859"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3BF65206" w14:textId="77777777" w:rsidR="004D7026" w:rsidRPr="00053F86" w:rsidRDefault="004D7026" w:rsidP="00416BC2">
            <w:pPr>
              <w:snapToGrid w:val="0"/>
              <w:jc w:val="center"/>
              <w:rPr>
                <w:rFonts w:ascii="宋体" w:eastAsia="宋体" w:hAnsi="宋体"/>
                <w:color w:val="000000"/>
                <w:sz w:val="22"/>
              </w:rPr>
            </w:pPr>
          </w:p>
        </w:tc>
      </w:tr>
      <w:tr w:rsidR="004D7026" w:rsidRPr="00053F86" w14:paraId="17DA163A"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1357D7B4"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lastRenderedPageBreak/>
              <w:t>44</w:t>
            </w:r>
          </w:p>
        </w:tc>
        <w:tc>
          <w:tcPr>
            <w:tcW w:w="1366" w:type="pct"/>
            <w:tcBorders>
              <w:top w:val="single" w:sz="4" w:space="0" w:color="auto"/>
              <w:left w:val="single" w:sz="4" w:space="0" w:color="auto"/>
              <w:bottom w:val="single" w:sz="4" w:space="0" w:color="auto"/>
              <w:right w:val="single" w:sz="4" w:space="0" w:color="auto"/>
            </w:tcBorders>
            <w:noWrap/>
            <w:vAlign w:val="bottom"/>
            <w:hideMark/>
          </w:tcPr>
          <w:p w14:paraId="2BFACA91"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图片ocr判别类型</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4F39DCAA"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79D3443D"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38EDDA3D" w14:textId="77777777" w:rsidR="004D7026" w:rsidRPr="00053F86" w:rsidRDefault="004D7026" w:rsidP="00416BC2">
            <w:pPr>
              <w:snapToGrid w:val="0"/>
              <w:jc w:val="center"/>
              <w:rPr>
                <w:rFonts w:ascii="宋体" w:eastAsia="宋体" w:hAnsi="宋体"/>
                <w:color w:val="000000"/>
                <w:sz w:val="22"/>
              </w:rPr>
            </w:pPr>
          </w:p>
        </w:tc>
      </w:tr>
      <w:tr w:rsidR="004D7026" w:rsidRPr="00053F86" w14:paraId="533F8343"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24936E29"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45</w:t>
            </w:r>
          </w:p>
        </w:tc>
        <w:tc>
          <w:tcPr>
            <w:tcW w:w="1366" w:type="pct"/>
            <w:tcBorders>
              <w:top w:val="single" w:sz="4" w:space="0" w:color="auto"/>
              <w:left w:val="single" w:sz="4" w:space="0" w:color="auto"/>
              <w:bottom w:val="single" w:sz="4" w:space="0" w:color="auto"/>
              <w:right w:val="single" w:sz="4" w:space="0" w:color="auto"/>
            </w:tcBorders>
            <w:noWrap/>
            <w:vAlign w:val="bottom"/>
            <w:hideMark/>
          </w:tcPr>
          <w:p w14:paraId="46F5F27C"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图片ocr有害内容</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646465D9"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7AA417C3"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04307D31" w14:textId="77777777" w:rsidR="004D7026" w:rsidRPr="00053F86" w:rsidRDefault="004D7026" w:rsidP="00416BC2">
            <w:pPr>
              <w:snapToGrid w:val="0"/>
              <w:jc w:val="center"/>
              <w:rPr>
                <w:rFonts w:ascii="宋体" w:eastAsia="宋体" w:hAnsi="宋体"/>
                <w:color w:val="000000"/>
                <w:sz w:val="22"/>
              </w:rPr>
            </w:pPr>
          </w:p>
        </w:tc>
      </w:tr>
      <w:tr w:rsidR="004D7026" w:rsidRPr="00053F86" w14:paraId="00983213"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469B7F99"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46</w:t>
            </w:r>
          </w:p>
        </w:tc>
        <w:tc>
          <w:tcPr>
            <w:tcW w:w="1366" w:type="pct"/>
            <w:tcBorders>
              <w:top w:val="single" w:sz="4" w:space="0" w:color="auto"/>
              <w:left w:val="single" w:sz="4" w:space="0" w:color="auto"/>
              <w:bottom w:val="single" w:sz="4" w:space="0" w:color="auto"/>
              <w:right w:val="single" w:sz="4" w:space="0" w:color="auto"/>
            </w:tcBorders>
            <w:noWrap/>
            <w:vAlign w:val="bottom"/>
            <w:hideMark/>
          </w:tcPr>
          <w:p w14:paraId="567AFDC0"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图片ocr图片地址</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4765A18A"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20F30F77"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27A50406" w14:textId="77777777" w:rsidR="004D7026" w:rsidRPr="00053F86" w:rsidRDefault="004D7026" w:rsidP="00416BC2">
            <w:pPr>
              <w:snapToGrid w:val="0"/>
              <w:jc w:val="center"/>
              <w:rPr>
                <w:rFonts w:ascii="宋体" w:eastAsia="宋体" w:hAnsi="宋体"/>
                <w:color w:val="000000"/>
                <w:sz w:val="22"/>
              </w:rPr>
            </w:pPr>
          </w:p>
        </w:tc>
      </w:tr>
      <w:tr w:rsidR="004D7026" w:rsidRPr="00053F86" w14:paraId="600D97BD"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69C5B8D9"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47</w:t>
            </w:r>
          </w:p>
        </w:tc>
        <w:tc>
          <w:tcPr>
            <w:tcW w:w="1366" w:type="pct"/>
            <w:tcBorders>
              <w:top w:val="single" w:sz="4" w:space="0" w:color="auto"/>
              <w:left w:val="single" w:sz="4" w:space="0" w:color="auto"/>
              <w:bottom w:val="single" w:sz="4" w:space="0" w:color="auto"/>
              <w:right w:val="single" w:sz="4" w:space="0" w:color="auto"/>
            </w:tcBorders>
            <w:noWrap/>
            <w:vAlign w:val="bottom"/>
            <w:hideMark/>
          </w:tcPr>
          <w:p w14:paraId="615154A4"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图片ocr判别时间</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08290DE5"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时间</w:t>
            </w:r>
          </w:p>
        </w:tc>
        <w:tc>
          <w:tcPr>
            <w:tcW w:w="1158" w:type="pct"/>
            <w:tcBorders>
              <w:top w:val="single" w:sz="4" w:space="0" w:color="auto"/>
              <w:left w:val="single" w:sz="4" w:space="0" w:color="auto"/>
              <w:bottom w:val="single" w:sz="4" w:space="0" w:color="auto"/>
              <w:right w:val="single" w:sz="4" w:space="0" w:color="auto"/>
            </w:tcBorders>
          </w:tcPr>
          <w:p w14:paraId="2A06B667" w14:textId="77777777" w:rsidR="004D7026" w:rsidRPr="00053F86" w:rsidRDefault="004D7026" w:rsidP="00416BC2">
            <w:pPr>
              <w:snapToGrid w:val="0"/>
              <w:jc w:val="center"/>
              <w:rPr>
                <w:rFonts w:ascii="宋体" w:eastAsia="宋体" w:hAnsi="宋体"/>
                <w:color w:val="000000"/>
                <w:sz w:val="22"/>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5E904756" w14:textId="77777777" w:rsidR="004D7026" w:rsidRPr="00053F86" w:rsidRDefault="004D7026" w:rsidP="00416BC2">
            <w:pPr>
              <w:snapToGrid w:val="0"/>
              <w:jc w:val="center"/>
              <w:rPr>
                <w:rFonts w:ascii="宋体" w:eastAsia="宋体" w:hAnsi="宋体"/>
                <w:color w:val="000000"/>
                <w:sz w:val="22"/>
              </w:rPr>
            </w:pPr>
          </w:p>
        </w:tc>
      </w:tr>
      <w:tr w:rsidR="004D7026" w:rsidRPr="00053F86" w14:paraId="769042A6"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04832447"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48</w:t>
            </w:r>
          </w:p>
        </w:tc>
        <w:tc>
          <w:tcPr>
            <w:tcW w:w="1366" w:type="pct"/>
            <w:tcBorders>
              <w:top w:val="single" w:sz="4" w:space="0" w:color="auto"/>
              <w:left w:val="single" w:sz="4" w:space="0" w:color="auto"/>
              <w:bottom w:val="single" w:sz="4" w:space="0" w:color="auto"/>
              <w:right w:val="single" w:sz="4" w:space="0" w:color="auto"/>
            </w:tcBorders>
            <w:noWrap/>
            <w:vAlign w:val="bottom"/>
            <w:hideMark/>
          </w:tcPr>
          <w:p w14:paraId="36135983"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图片ocr结果</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1F5DC664"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6B90AEF6"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1024字节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2894FBE5" w14:textId="77777777" w:rsidR="004D7026" w:rsidRPr="00053F86" w:rsidRDefault="004D7026" w:rsidP="00416BC2">
            <w:pPr>
              <w:snapToGrid w:val="0"/>
              <w:jc w:val="center"/>
              <w:rPr>
                <w:rFonts w:ascii="宋体" w:eastAsia="宋体" w:hAnsi="宋体"/>
                <w:color w:val="000000"/>
                <w:sz w:val="22"/>
              </w:rPr>
            </w:pPr>
          </w:p>
        </w:tc>
      </w:tr>
      <w:tr w:rsidR="004D7026" w:rsidRPr="00053F86" w14:paraId="17C1853B"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1759DEEE"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49</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6DCA176A"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图片判别结果</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7CF13E3B"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4DED6008"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268A03D3" w14:textId="77777777" w:rsidR="004D7026" w:rsidRPr="00053F86" w:rsidRDefault="004D7026" w:rsidP="00416BC2">
            <w:pPr>
              <w:snapToGrid w:val="0"/>
              <w:jc w:val="center"/>
              <w:rPr>
                <w:rFonts w:ascii="宋体" w:eastAsia="宋体" w:hAnsi="宋体"/>
                <w:color w:val="000000"/>
                <w:sz w:val="22"/>
              </w:rPr>
            </w:pPr>
          </w:p>
        </w:tc>
      </w:tr>
      <w:tr w:rsidR="004D7026" w:rsidRPr="00053F86" w14:paraId="58B15621"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7620D829"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50</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651191C8"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图片模型判别地址</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6E128D48"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58C2E503"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47D8869F" w14:textId="77777777" w:rsidR="004D7026" w:rsidRPr="00053F86" w:rsidRDefault="004D7026" w:rsidP="00416BC2">
            <w:pPr>
              <w:snapToGrid w:val="0"/>
              <w:jc w:val="center"/>
              <w:rPr>
                <w:rFonts w:ascii="宋体" w:eastAsia="宋体" w:hAnsi="宋体"/>
                <w:color w:val="000000"/>
                <w:sz w:val="22"/>
              </w:rPr>
            </w:pPr>
          </w:p>
        </w:tc>
      </w:tr>
      <w:tr w:rsidR="004D7026" w:rsidRPr="00053F86" w14:paraId="25A94F03"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26421E0F"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51</w:t>
            </w:r>
          </w:p>
        </w:tc>
        <w:tc>
          <w:tcPr>
            <w:tcW w:w="1366" w:type="pct"/>
            <w:tcBorders>
              <w:top w:val="single" w:sz="4" w:space="0" w:color="auto"/>
              <w:left w:val="single" w:sz="4" w:space="0" w:color="auto"/>
              <w:bottom w:val="single" w:sz="4" w:space="0" w:color="auto"/>
              <w:right w:val="single" w:sz="4" w:space="0" w:color="auto"/>
            </w:tcBorders>
            <w:noWrap/>
            <w:vAlign w:val="bottom"/>
            <w:hideMark/>
          </w:tcPr>
          <w:p w14:paraId="5187F8C5"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图片模型判别时间</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685F76CE"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时间</w:t>
            </w:r>
          </w:p>
        </w:tc>
        <w:tc>
          <w:tcPr>
            <w:tcW w:w="1158" w:type="pct"/>
            <w:tcBorders>
              <w:top w:val="single" w:sz="4" w:space="0" w:color="auto"/>
              <w:left w:val="single" w:sz="4" w:space="0" w:color="auto"/>
              <w:bottom w:val="single" w:sz="4" w:space="0" w:color="auto"/>
              <w:right w:val="single" w:sz="4" w:space="0" w:color="auto"/>
            </w:tcBorders>
          </w:tcPr>
          <w:p w14:paraId="315DA37D" w14:textId="77777777" w:rsidR="004D7026" w:rsidRPr="00053F86" w:rsidRDefault="004D7026" w:rsidP="00416BC2">
            <w:pPr>
              <w:snapToGrid w:val="0"/>
              <w:jc w:val="center"/>
              <w:rPr>
                <w:rFonts w:ascii="宋体" w:eastAsia="宋体" w:hAnsi="宋体"/>
                <w:color w:val="000000"/>
                <w:sz w:val="22"/>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7055C667" w14:textId="77777777" w:rsidR="004D7026" w:rsidRPr="00053F86" w:rsidRDefault="004D7026" w:rsidP="00416BC2">
            <w:pPr>
              <w:snapToGrid w:val="0"/>
              <w:jc w:val="center"/>
              <w:rPr>
                <w:rFonts w:ascii="宋体" w:eastAsia="宋体" w:hAnsi="宋体"/>
                <w:color w:val="000000"/>
                <w:sz w:val="22"/>
              </w:rPr>
            </w:pPr>
          </w:p>
        </w:tc>
      </w:tr>
      <w:tr w:rsidR="004D7026" w:rsidRPr="00053F86" w14:paraId="12D95ECE"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6B48E7A6"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52</w:t>
            </w:r>
          </w:p>
        </w:tc>
        <w:tc>
          <w:tcPr>
            <w:tcW w:w="1366" w:type="pct"/>
            <w:tcBorders>
              <w:top w:val="single" w:sz="4" w:space="0" w:color="auto"/>
              <w:left w:val="single" w:sz="4" w:space="0" w:color="auto"/>
              <w:bottom w:val="single" w:sz="4" w:space="0" w:color="auto"/>
              <w:right w:val="single" w:sz="4" w:space="0" w:color="auto"/>
            </w:tcBorders>
            <w:noWrap/>
            <w:vAlign w:val="bottom"/>
            <w:hideMark/>
          </w:tcPr>
          <w:p w14:paraId="66EBC908"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音频模型判别结果</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7E8C3050"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6326694B"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53A24261" w14:textId="77777777" w:rsidR="004D7026" w:rsidRPr="00053F86" w:rsidRDefault="004D7026" w:rsidP="00416BC2">
            <w:pPr>
              <w:snapToGrid w:val="0"/>
              <w:jc w:val="center"/>
              <w:rPr>
                <w:rFonts w:ascii="宋体" w:eastAsia="宋体" w:hAnsi="宋体"/>
                <w:color w:val="000000"/>
                <w:sz w:val="22"/>
              </w:rPr>
            </w:pPr>
          </w:p>
        </w:tc>
      </w:tr>
      <w:tr w:rsidR="004D7026" w:rsidRPr="00053F86" w14:paraId="78F4627D"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3816B6F7"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53</w:t>
            </w:r>
          </w:p>
        </w:tc>
        <w:tc>
          <w:tcPr>
            <w:tcW w:w="1366" w:type="pct"/>
            <w:tcBorders>
              <w:top w:val="single" w:sz="4" w:space="0" w:color="auto"/>
              <w:left w:val="single" w:sz="4" w:space="0" w:color="auto"/>
              <w:bottom w:val="single" w:sz="4" w:space="0" w:color="auto"/>
              <w:right w:val="single" w:sz="4" w:space="0" w:color="auto"/>
            </w:tcBorders>
            <w:noWrap/>
            <w:vAlign w:val="bottom"/>
            <w:hideMark/>
          </w:tcPr>
          <w:p w14:paraId="5A75E910"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音频模型判别地址</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787AE1A7"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1D2FB184"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49B9D385" w14:textId="77777777" w:rsidR="004D7026" w:rsidRPr="00053F86" w:rsidRDefault="004D7026" w:rsidP="00416BC2">
            <w:pPr>
              <w:snapToGrid w:val="0"/>
              <w:jc w:val="center"/>
              <w:rPr>
                <w:rFonts w:ascii="宋体" w:eastAsia="宋体" w:hAnsi="宋体"/>
                <w:color w:val="000000"/>
                <w:sz w:val="22"/>
              </w:rPr>
            </w:pPr>
          </w:p>
        </w:tc>
      </w:tr>
      <w:tr w:rsidR="004D7026" w:rsidRPr="00053F86" w14:paraId="7BBB405C"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5273590F"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54</w:t>
            </w:r>
          </w:p>
        </w:tc>
        <w:tc>
          <w:tcPr>
            <w:tcW w:w="1366" w:type="pct"/>
            <w:tcBorders>
              <w:top w:val="single" w:sz="4" w:space="0" w:color="auto"/>
              <w:left w:val="single" w:sz="4" w:space="0" w:color="auto"/>
              <w:bottom w:val="single" w:sz="4" w:space="0" w:color="auto"/>
              <w:right w:val="single" w:sz="4" w:space="0" w:color="auto"/>
            </w:tcBorders>
            <w:noWrap/>
            <w:vAlign w:val="bottom"/>
            <w:hideMark/>
          </w:tcPr>
          <w:p w14:paraId="2E2C73D6"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音频模型判别时间</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7A6494FB"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时间</w:t>
            </w:r>
          </w:p>
        </w:tc>
        <w:tc>
          <w:tcPr>
            <w:tcW w:w="1158" w:type="pct"/>
            <w:tcBorders>
              <w:top w:val="single" w:sz="4" w:space="0" w:color="auto"/>
              <w:left w:val="single" w:sz="4" w:space="0" w:color="auto"/>
              <w:bottom w:val="single" w:sz="4" w:space="0" w:color="auto"/>
              <w:right w:val="single" w:sz="4" w:space="0" w:color="auto"/>
            </w:tcBorders>
          </w:tcPr>
          <w:p w14:paraId="7FB462E2" w14:textId="77777777" w:rsidR="004D7026" w:rsidRPr="00053F86" w:rsidRDefault="004D7026" w:rsidP="00416BC2">
            <w:pPr>
              <w:snapToGrid w:val="0"/>
              <w:jc w:val="center"/>
              <w:rPr>
                <w:rFonts w:ascii="宋体" w:eastAsia="宋体" w:hAnsi="宋体"/>
                <w:color w:val="000000"/>
                <w:sz w:val="22"/>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46426220" w14:textId="77777777" w:rsidR="004D7026" w:rsidRPr="00053F86" w:rsidRDefault="004D7026" w:rsidP="00416BC2">
            <w:pPr>
              <w:snapToGrid w:val="0"/>
              <w:jc w:val="center"/>
              <w:rPr>
                <w:rFonts w:ascii="宋体" w:eastAsia="宋体" w:hAnsi="宋体"/>
                <w:color w:val="000000"/>
                <w:sz w:val="22"/>
              </w:rPr>
            </w:pPr>
          </w:p>
        </w:tc>
      </w:tr>
      <w:tr w:rsidR="004D7026" w:rsidRPr="00053F86" w14:paraId="03BA9B76"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59A10859"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55</w:t>
            </w:r>
          </w:p>
        </w:tc>
        <w:tc>
          <w:tcPr>
            <w:tcW w:w="1366" w:type="pct"/>
            <w:tcBorders>
              <w:top w:val="single" w:sz="4" w:space="0" w:color="auto"/>
              <w:left w:val="single" w:sz="4" w:space="0" w:color="auto"/>
              <w:bottom w:val="single" w:sz="4" w:space="0" w:color="auto"/>
              <w:right w:val="single" w:sz="4" w:space="0" w:color="auto"/>
            </w:tcBorders>
            <w:noWrap/>
            <w:vAlign w:val="bottom"/>
            <w:hideMark/>
          </w:tcPr>
          <w:p w14:paraId="11CA3326"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视频模型判别结果</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1518F31A"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7932EC0E"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3196DD75" w14:textId="77777777" w:rsidR="004D7026" w:rsidRPr="00053F86" w:rsidRDefault="004D7026" w:rsidP="00416BC2">
            <w:pPr>
              <w:snapToGrid w:val="0"/>
              <w:jc w:val="center"/>
              <w:rPr>
                <w:rFonts w:ascii="宋体" w:eastAsia="宋体" w:hAnsi="宋体"/>
                <w:color w:val="000000"/>
                <w:sz w:val="22"/>
              </w:rPr>
            </w:pPr>
          </w:p>
        </w:tc>
      </w:tr>
      <w:tr w:rsidR="004D7026" w:rsidRPr="00053F86" w14:paraId="6BCE2318"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28EABC0F"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56</w:t>
            </w:r>
          </w:p>
        </w:tc>
        <w:tc>
          <w:tcPr>
            <w:tcW w:w="1366" w:type="pct"/>
            <w:tcBorders>
              <w:top w:val="single" w:sz="4" w:space="0" w:color="auto"/>
              <w:left w:val="single" w:sz="4" w:space="0" w:color="auto"/>
              <w:bottom w:val="single" w:sz="4" w:space="0" w:color="auto"/>
              <w:right w:val="single" w:sz="4" w:space="0" w:color="auto"/>
            </w:tcBorders>
            <w:noWrap/>
            <w:vAlign w:val="bottom"/>
            <w:hideMark/>
          </w:tcPr>
          <w:p w14:paraId="503D5C25"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视频模型判别地址</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5D04E955"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20783F51"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4021CD4F" w14:textId="77777777" w:rsidR="004D7026" w:rsidRPr="00053F86" w:rsidRDefault="004D7026" w:rsidP="00416BC2">
            <w:pPr>
              <w:snapToGrid w:val="0"/>
              <w:jc w:val="center"/>
              <w:rPr>
                <w:rFonts w:ascii="宋体" w:eastAsia="宋体" w:hAnsi="宋体"/>
                <w:color w:val="000000"/>
                <w:sz w:val="22"/>
              </w:rPr>
            </w:pPr>
          </w:p>
        </w:tc>
      </w:tr>
      <w:tr w:rsidR="004D7026" w:rsidRPr="00053F86" w14:paraId="686EA970"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5E252FED"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57</w:t>
            </w:r>
          </w:p>
        </w:tc>
        <w:tc>
          <w:tcPr>
            <w:tcW w:w="1366" w:type="pct"/>
            <w:tcBorders>
              <w:top w:val="single" w:sz="4" w:space="0" w:color="auto"/>
              <w:left w:val="single" w:sz="4" w:space="0" w:color="auto"/>
              <w:bottom w:val="single" w:sz="4" w:space="0" w:color="auto"/>
              <w:right w:val="single" w:sz="4" w:space="0" w:color="auto"/>
            </w:tcBorders>
            <w:noWrap/>
            <w:vAlign w:val="bottom"/>
            <w:hideMark/>
          </w:tcPr>
          <w:p w14:paraId="53AC79A1"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视频模型判别时间</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1AC2E9DC"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时间</w:t>
            </w:r>
          </w:p>
        </w:tc>
        <w:tc>
          <w:tcPr>
            <w:tcW w:w="1158" w:type="pct"/>
            <w:tcBorders>
              <w:top w:val="single" w:sz="4" w:space="0" w:color="auto"/>
              <w:left w:val="single" w:sz="4" w:space="0" w:color="auto"/>
              <w:bottom w:val="single" w:sz="4" w:space="0" w:color="auto"/>
              <w:right w:val="single" w:sz="4" w:space="0" w:color="auto"/>
            </w:tcBorders>
          </w:tcPr>
          <w:p w14:paraId="429264A1" w14:textId="77777777" w:rsidR="004D7026" w:rsidRPr="00053F86" w:rsidRDefault="004D7026" w:rsidP="00416BC2">
            <w:pPr>
              <w:snapToGrid w:val="0"/>
              <w:jc w:val="center"/>
              <w:rPr>
                <w:rFonts w:ascii="宋体" w:eastAsia="宋体" w:hAnsi="宋体"/>
                <w:color w:val="000000"/>
                <w:sz w:val="22"/>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052B47D0" w14:textId="77777777" w:rsidR="004D7026" w:rsidRPr="00053F86" w:rsidRDefault="004D7026" w:rsidP="00416BC2">
            <w:pPr>
              <w:snapToGrid w:val="0"/>
              <w:jc w:val="center"/>
              <w:rPr>
                <w:rFonts w:ascii="宋体" w:eastAsia="宋体" w:hAnsi="宋体"/>
                <w:color w:val="000000"/>
                <w:sz w:val="22"/>
              </w:rPr>
            </w:pPr>
          </w:p>
        </w:tc>
      </w:tr>
      <w:tr w:rsidR="004D7026" w:rsidRPr="00053F86" w14:paraId="42A21230"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78671456"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58</w:t>
            </w:r>
          </w:p>
        </w:tc>
        <w:tc>
          <w:tcPr>
            <w:tcW w:w="1366" w:type="pct"/>
            <w:tcBorders>
              <w:top w:val="single" w:sz="4" w:space="0" w:color="auto"/>
              <w:left w:val="single" w:sz="4" w:space="0" w:color="auto"/>
              <w:bottom w:val="single" w:sz="4" w:space="0" w:color="auto"/>
              <w:right w:val="single" w:sz="4" w:space="0" w:color="auto"/>
            </w:tcBorders>
            <w:noWrap/>
            <w:vAlign w:val="bottom"/>
            <w:hideMark/>
          </w:tcPr>
          <w:p w14:paraId="2584219A"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有害台标判别结果</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5909DC3F"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6A534BC7"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188F0AE8" w14:textId="77777777" w:rsidR="004D7026" w:rsidRPr="00053F86" w:rsidRDefault="004D7026" w:rsidP="00416BC2">
            <w:pPr>
              <w:snapToGrid w:val="0"/>
              <w:jc w:val="center"/>
              <w:rPr>
                <w:rFonts w:ascii="宋体" w:eastAsia="宋体" w:hAnsi="宋体"/>
                <w:color w:val="000000"/>
                <w:sz w:val="22"/>
              </w:rPr>
            </w:pPr>
          </w:p>
        </w:tc>
      </w:tr>
      <w:tr w:rsidR="004D7026" w:rsidRPr="00053F86" w14:paraId="4D2F5CAA"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5EA0A635"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59</w:t>
            </w:r>
          </w:p>
        </w:tc>
        <w:tc>
          <w:tcPr>
            <w:tcW w:w="1366" w:type="pct"/>
            <w:tcBorders>
              <w:top w:val="single" w:sz="4" w:space="0" w:color="auto"/>
              <w:left w:val="single" w:sz="4" w:space="0" w:color="auto"/>
              <w:bottom w:val="single" w:sz="4" w:space="0" w:color="auto"/>
              <w:right w:val="single" w:sz="4" w:space="0" w:color="auto"/>
            </w:tcBorders>
            <w:noWrap/>
            <w:vAlign w:val="bottom"/>
            <w:hideMark/>
          </w:tcPr>
          <w:p w14:paraId="5415393C"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有害台标判别地址</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4D41A7E9"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6AD36BCF"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4BDBE00E" w14:textId="77777777" w:rsidR="004D7026" w:rsidRPr="00053F86" w:rsidRDefault="004D7026" w:rsidP="00416BC2">
            <w:pPr>
              <w:snapToGrid w:val="0"/>
              <w:jc w:val="center"/>
              <w:rPr>
                <w:rFonts w:ascii="宋体" w:eastAsia="宋体" w:hAnsi="宋体"/>
                <w:color w:val="000000"/>
                <w:sz w:val="22"/>
              </w:rPr>
            </w:pPr>
          </w:p>
        </w:tc>
      </w:tr>
      <w:tr w:rsidR="004D7026" w:rsidRPr="00053F86" w14:paraId="1A802558"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2D02CEF5"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60</w:t>
            </w:r>
          </w:p>
        </w:tc>
        <w:tc>
          <w:tcPr>
            <w:tcW w:w="1366" w:type="pct"/>
            <w:tcBorders>
              <w:top w:val="single" w:sz="4" w:space="0" w:color="auto"/>
              <w:left w:val="single" w:sz="4" w:space="0" w:color="auto"/>
              <w:bottom w:val="single" w:sz="4" w:space="0" w:color="auto"/>
              <w:right w:val="single" w:sz="4" w:space="0" w:color="auto"/>
            </w:tcBorders>
            <w:noWrap/>
            <w:vAlign w:val="bottom"/>
            <w:hideMark/>
          </w:tcPr>
          <w:p w14:paraId="5FCA67BE"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有害台标判别时间</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72FABC96"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时间</w:t>
            </w:r>
          </w:p>
        </w:tc>
        <w:tc>
          <w:tcPr>
            <w:tcW w:w="1158" w:type="pct"/>
            <w:tcBorders>
              <w:top w:val="single" w:sz="4" w:space="0" w:color="auto"/>
              <w:left w:val="single" w:sz="4" w:space="0" w:color="auto"/>
              <w:bottom w:val="single" w:sz="4" w:space="0" w:color="auto"/>
              <w:right w:val="single" w:sz="4" w:space="0" w:color="auto"/>
            </w:tcBorders>
          </w:tcPr>
          <w:p w14:paraId="1821BB29" w14:textId="77777777" w:rsidR="004D7026" w:rsidRPr="00053F86" w:rsidRDefault="004D7026" w:rsidP="00416BC2">
            <w:pPr>
              <w:snapToGrid w:val="0"/>
              <w:jc w:val="center"/>
              <w:rPr>
                <w:rFonts w:ascii="宋体" w:eastAsia="宋体" w:hAnsi="宋体"/>
                <w:color w:val="000000"/>
                <w:sz w:val="22"/>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6115C053" w14:textId="77777777" w:rsidR="004D7026" w:rsidRPr="00053F86" w:rsidRDefault="004D7026" w:rsidP="00416BC2">
            <w:pPr>
              <w:snapToGrid w:val="0"/>
              <w:jc w:val="center"/>
              <w:rPr>
                <w:rFonts w:ascii="宋体" w:eastAsia="宋体" w:hAnsi="宋体"/>
                <w:color w:val="000000"/>
                <w:sz w:val="22"/>
              </w:rPr>
            </w:pPr>
          </w:p>
        </w:tc>
      </w:tr>
      <w:tr w:rsidR="004D7026" w:rsidRPr="00053F86" w14:paraId="5FFE5A6D"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412557BE"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61</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50A3E565"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地域-国家</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3AA43792"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48F4BAC0"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6FAD2200" w14:textId="77777777" w:rsidR="004D7026" w:rsidRPr="00053F86" w:rsidRDefault="004D7026" w:rsidP="00416BC2">
            <w:pPr>
              <w:snapToGrid w:val="0"/>
              <w:jc w:val="center"/>
              <w:rPr>
                <w:rFonts w:ascii="宋体" w:eastAsia="宋体" w:hAnsi="宋体"/>
                <w:color w:val="000000"/>
                <w:sz w:val="22"/>
              </w:rPr>
            </w:pPr>
          </w:p>
        </w:tc>
      </w:tr>
      <w:tr w:rsidR="004D7026" w:rsidRPr="00053F86" w14:paraId="0402DD9B"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3BDFEE53"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62</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18C6C11E"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地域-省</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1BEB6302"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304205AA"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6FE01E9A" w14:textId="77777777" w:rsidR="004D7026" w:rsidRPr="00053F86" w:rsidRDefault="004D7026" w:rsidP="00416BC2">
            <w:pPr>
              <w:snapToGrid w:val="0"/>
              <w:jc w:val="center"/>
              <w:rPr>
                <w:rFonts w:ascii="宋体" w:eastAsia="宋体" w:hAnsi="宋体"/>
                <w:color w:val="000000"/>
                <w:sz w:val="22"/>
              </w:rPr>
            </w:pPr>
          </w:p>
        </w:tc>
      </w:tr>
      <w:tr w:rsidR="004D7026" w:rsidRPr="00053F86" w14:paraId="10E3EB38"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7CFC26E5"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63</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706D2A1B"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地域-市</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26F54505"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2A65AA5B"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19454139" w14:textId="77777777" w:rsidR="004D7026" w:rsidRPr="00053F86" w:rsidRDefault="004D7026" w:rsidP="00416BC2">
            <w:pPr>
              <w:snapToGrid w:val="0"/>
              <w:jc w:val="center"/>
              <w:rPr>
                <w:rFonts w:ascii="宋体" w:eastAsia="宋体" w:hAnsi="宋体"/>
                <w:color w:val="000000"/>
                <w:sz w:val="22"/>
              </w:rPr>
            </w:pPr>
          </w:p>
        </w:tc>
      </w:tr>
      <w:tr w:rsidR="004D7026" w:rsidRPr="00053F86" w14:paraId="077A14AD"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12C39013"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64</w:t>
            </w:r>
          </w:p>
        </w:tc>
        <w:tc>
          <w:tcPr>
            <w:tcW w:w="1366" w:type="pct"/>
            <w:tcBorders>
              <w:top w:val="single" w:sz="4" w:space="0" w:color="auto"/>
              <w:left w:val="single" w:sz="4" w:space="0" w:color="auto"/>
              <w:bottom w:val="single" w:sz="4" w:space="0" w:color="auto"/>
              <w:right w:val="single" w:sz="4" w:space="0" w:color="auto"/>
            </w:tcBorders>
            <w:noWrap/>
            <w:vAlign w:val="center"/>
            <w:hideMark/>
          </w:tcPr>
          <w:p w14:paraId="737ADC60"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地域-区县</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4B6546E9"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075E3230"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43B8113C" w14:textId="77777777" w:rsidR="004D7026" w:rsidRPr="00053F86" w:rsidRDefault="004D7026" w:rsidP="00416BC2">
            <w:pPr>
              <w:snapToGrid w:val="0"/>
              <w:jc w:val="center"/>
              <w:rPr>
                <w:rFonts w:ascii="宋体" w:eastAsia="宋体" w:hAnsi="宋体"/>
                <w:color w:val="000000"/>
                <w:sz w:val="22"/>
              </w:rPr>
            </w:pPr>
          </w:p>
        </w:tc>
      </w:tr>
      <w:tr w:rsidR="004D7026" w:rsidRPr="00053F86" w14:paraId="3DD5DD6C" w14:textId="77777777" w:rsidTr="00416BC2">
        <w:trPr>
          <w:trHeight w:val="2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177D735"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65</w:t>
            </w:r>
          </w:p>
        </w:tc>
        <w:tc>
          <w:tcPr>
            <w:tcW w:w="0" w:type="auto"/>
            <w:tcBorders>
              <w:top w:val="single" w:sz="4" w:space="0" w:color="auto"/>
              <w:left w:val="single" w:sz="4" w:space="0" w:color="auto"/>
              <w:bottom w:val="single" w:sz="4" w:space="0" w:color="auto"/>
              <w:right w:val="single" w:sz="4" w:space="0" w:color="auto"/>
            </w:tcBorders>
            <w:vAlign w:val="center"/>
            <w:hideMark/>
          </w:tcPr>
          <w:p w14:paraId="1D880C75"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地域名字串</w:t>
            </w:r>
          </w:p>
        </w:tc>
        <w:tc>
          <w:tcPr>
            <w:tcW w:w="0" w:type="auto"/>
            <w:tcBorders>
              <w:top w:val="single" w:sz="4" w:space="0" w:color="auto"/>
              <w:left w:val="single" w:sz="4" w:space="0" w:color="auto"/>
              <w:bottom w:val="single" w:sz="4" w:space="0" w:color="auto"/>
              <w:right w:val="single" w:sz="4" w:space="0" w:color="auto"/>
            </w:tcBorders>
            <w:vAlign w:val="center"/>
            <w:hideMark/>
          </w:tcPr>
          <w:p w14:paraId="0752B641"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lang w:val="zh-CN"/>
              </w:rPr>
              <w:t>字符型</w:t>
            </w:r>
          </w:p>
        </w:tc>
        <w:tc>
          <w:tcPr>
            <w:tcW w:w="0" w:type="auto"/>
            <w:tcBorders>
              <w:top w:val="single" w:sz="4" w:space="0" w:color="auto"/>
              <w:left w:val="single" w:sz="4" w:space="0" w:color="auto"/>
              <w:bottom w:val="single" w:sz="4" w:space="0" w:color="auto"/>
              <w:right w:val="single" w:sz="4" w:space="0" w:color="auto"/>
            </w:tcBorders>
            <w:hideMark/>
          </w:tcPr>
          <w:p w14:paraId="0B26959D" w14:textId="77777777" w:rsidR="004D7026" w:rsidRPr="00053F86" w:rsidRDefault="004D7026" w:rsidP="00416BC2">
            <w:pPr>
              <w:snapToGrid w:val="0"/>
              <w:jc w:val="center"/>
              <w:rPr>
                <w:rFonts w:ascii="宋体" w:eastAsia="宋体" w:hAnsi="宋体"/>
                <w:color w:val="000000"/>
                <w:sz w:val="22"/>
              </w:rPr>
            </w:pPr>
            <w:r w:rsidRPr="00053F86">
              <w:rPr>
                <w:rFonts w:ascii="宋体" w:eastAsia="宋体" w:hAnsi="宋体" w:hint="eastAsia"/>
                <w:color w:val="000000"/>
                <w:sz w:val="22"/>
              </w:rPr>
              <w:t>256字节</w:t>
            </w:r>
          </w:p>
        </w:tc>
        <w:tc>
          <w:tcPr>
            <w:tcW w:w="0" w:type="auto"/>
            <w:tcBorders>
              <w:top w:val="single" w:sz="4" w:space="0" w:color="auto"/>
              <w:left w:val="single" w:sz="4" w:space="0" w:color="auto"/>
              <w:bottom w:val="single" w:sz="4" w:space="0" w:color="auto"/>
              <w:right w:val="single" w:sz="4" w:space="0" w:color="auto"/>
            </w:tcBorders>
          </w:tcPr>
          <w:p w14:paraId="62464BC6" w14:textId="77777777" w:rsidR="004D7026" w:rsidRPr="00053F86" w:rsidRDefault="004D7026" w:rsidP="00416BC2">
            <w:pPr>
              <w:snapToGrid w:val="0"/>
              <w:jc w:val="center"/>
              <w:rPr>
                <w:rFonts w:ascii="宋体" w:eastAsia="宋体" w:hAnsi="宋体"/>
                <w:color w:val="000000"/>
                <w:sz w:val="22"/>
              </w:rPr>
            </w:pPr>
          </w:p>
        </w:tc>
      </w:tr>
    </w:tbl>
    <w:p w14:paraId="509C40B0" w14:textId="73E8CF1C" w:rsidR="004D7026" w:rsidRDefault="004D7026" w:rsidP="004D7026">
      <w:pPr>
        <w:snapToGrid w:val="0"/>
        <w:jc w:val="center"/>
        <w:rPr>
          <w:rFonts w:hAnsi="宋体"/>
          <w:color w:val="000000"/>
        </w:rPr>
      </w:pPr>
    </w:p>
    <w:p w14:paraId="513E8761" w14:textId="2D9B3726" w:rsidR="00FC613E" w:rsidRDefault="00FC613E" w:rsidP="00FC613E">
      <w:pPr>
        <w:pStyle w:val="8"/>
      </w:pPr>
      <w:r>
        <w:rPr>
          <w:rFonts w:hint="eastAsia"/>
        </w:rPr>
        <w:lastRenderedPageBreak/>
        <w:t>E-R</w:t>
      </w:r>
      <w:r>
        <w:t xml:space="preserve"> </w:t>
      </w:r>
      <w:r>
        <w:rPr>
          <w:rFonts w:hint="eastAsia"/>
        </w:rPr>
        <w:t>图</w:t>
      </w:r>
    </w:p>
    <w:p w14:paraId="66DC6469" w14:textId="77777777" w:rsidR="00FC613E" w:rsidRDefault="00FC613E" w:rsidP="00FC613E">
      <w:pPr>
        <w:pStyle w:val="aff0"/>
        <w:ind w:left="840" w:firstLineChars="0" w:firstLine="0"/>
        <w:rPr>
          <w:b/>
          <w:bCs/>
        </w:rPr>
      </w:pPr>
      <w:r>
        <w:rPr>
          <w:noProof/>
        </w:rPr>
        <w:drawing>
          <wp:inline distT="0" distB="0" distL="0" distR="0" wp14:anchorId="499C62AE" wp14:editId="0F8297D6">
            <wp:extent cx="5014544" cy="798505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0674" cy="7994812"/>
                    </a:xfrm>
                    <a:prstGeom prst="rect">
                      <a:avLst/>
                    </a:prstGeom>
                    <a:noFill/>
                    <a:ln>
                      <a:noFill/>
                    </a:ln>
                  </pic:spPr>
                </pic:pic>
              </a:graphicData>
            </a:graphic>
          </wp:inline>
        </w:drawing>
      </w:r>
    </w:p>
    <w:p w14:paraId="3004F79F" w14:textId="77777777" w:rsidR="00FC613E" w:rsidRPr="00F76591" w:rsidRDefault="00FC613E" w:rsidP="00FC613E">
      <w:pPr>
        <w:pStyle w:val="aff0"/>
        <w:ind w:left="840" w:firstLineChars="0" w:firstLine="0"/>
        <w:rPr>
          <w:rFonts w:ascii="宋体" w:eastAsia="宋体" w:hAnsi="宋体"/>
          <w:b/>
          <w:bCs/>
          <w:color w:val="000000"/>
          <w:sz w:val="24"/>
          <w:szCs w:val="20"/>
        </w:rPr>
      </w:pPr>
      <w:r w:rsidRPr="00F76591">
        <w:rPr>
          <w:b/>
          <w:bCs/>
        </w:rPr>
        <w:t>图</w:t>
      </w:r>
      <w:r w:rsidRPr="00F76591">
        <w:rPr>
          <w:b/>
          <w:bCs/>
        </w:rPr>
        <w:t xml:space="preserve"> </w:t>
      </w:r>
      <w:r w:rsidRPr="00F76591">
        <w:rPr>
          <w:b/>
          <w:bCs/>
        </w:rPr>
        <w:fldChar w:fldCharType="begin"/>
      </w:r>
      <w:r w:rsidRPr="00F76591">
        <w:rPr>
          <w:b/>
          <w:bCs/>
        </w:rPr>
        <w:instrText xml:space="preserve"> STYLEREF 2 \s </w:instrText>
      </w:r>
      <w:r w:rsidRPr="00F76591">
        <w:rPr>
          <w:b/>
          <w:bCs/>
        </w:rPr>
        <w:fldChar w:fldCharType="separate"/>
      </w:r>
      <w:r w:rsidRPr="00F76591">
        <w:rPr>
          <w:b/>
          <w:bCs/>
          <w:noProof/>
        </w:rPr>
        <w:t>2.1</w:t>
      </w:r>
      <w:r w:rsidRPr="00F76591">
        <w:rPr>
          <w:b/>
          <w:bCs/>
        </w:rPr>
        <w:fldChar w:fldCharType="end"/>
      </w:r>
      <w:r w:rsidRPr="00F76591">
        <w:rPr>
          <w:b/>
          <w:bCs/>
        </w:rPr>
        <w:noBreakHyphen/>
      </w:r>
      <w:r w:rsidRPr="00F76591">
        <w:rPr>
          <w:b/>
          <w:bCs/>
        </w:rPr>
        <w:fldChar w:fldCharType="begin"/>
      </w:r>
      <w:r w:rsidRPr="00F76591">
        <w:rPr>
          <w:b/>
          <w:bCs/>
        </w:rPr>
        <w:instrText xml:space="preserve"> SEQ </w:instrText>
      </w:r>
      <w:r w:rsidRPr="00F76591">
        <w:rPr>
          <w:b/>
          <w:bCs/>
        </w:rPr>
        <w:instrText>图</w:instrText>
      </w:r>
      <w:r w:rsidRPr="00F76591">
        <w:rPr>
          <w:b/>
          <w:bCs/>
        </w:rPr>
        <w:instrText xml:space="preserve"> \* ARABIC \s 2 </w:instrText>
      </w:r>
      <w:r w:rsidRPr="00F76591">
        <w:rPr>
          <w:b/>
          <w:bCs/>
        </w:rPr>
        <w:fldChar w:fldCharType="separate"/>
      </w:r>
      <w:r w:rsidRPr="00F76591">
        <w:rPr>
          <w:b/>
          <w:bCs/>
          <w:noProof/>
        </w:rPr>
        <w:t>1</w:t>
      </w:r>
      <w:r w:rsidRPr="00F76591">
        <w:rPr>
          <w:b/>
          <w:bCs/>
        </w:rPr>
        <w:fldChar w:fldCharType="end"/>
      </w:r>
      <w:r>
        <w:rPr>
          <w:rFonts w:hint="eastAsia"/>
          <w:b/>
          <w:bCs/>
        </w:rPr>
        <w:t>采集门户网站信息资源</w:t>
      </w:r>
      <w:r>
        <w:rPr>
          <w:rFonts w:hint="eastAsia"/>
          <w:b/>
          <w:bCs/>
        </w:rPr>
        <w:t>-</w:t>
      </w:r>
      <w:r>
        <w:rPr>
          <w:rFonts w:hint="eastAsia"/>
          <w:b/>
          <w:bCs/>
        </w:rPr>
        <w:t>数据设计</w:t>
      </w:r>
    </w:p>
    <w:p w14:paraId="455E6466" w14:textId="77777777" w:rsidR="00FC613E" w:rsidRPr="00FC613E" w:rsidRDefault="00FC613E" w:rsidP="00FC613E">
      <w:pPr>
        <w:snapToGrid w:val="0"/>
        <w:jc w:val="left"/>
        <w:rPr>
          <w:rFonts w:hAnsi="宋体" w:hint="eastAsia"/>
          <w:color w:val="000000"/>
        </w:rPr>
      </w:pPr>
    </w:p>
    <w:p w14:paraId="2CC721E1" w14:textId="2B178C2D" w:rsidR="008A30AB" w:rsidRDefault="008A30AB" w:rsidP="008A30AB">
      <w:pPr>
        <w:pStyle w:val="7"/>
      </w:pPr>
      <w:r>
        <w:rPr>
          <w:rFonts w:hint="eastAsia"/>
        </w:rPr>
        <w:t>采集新闻网站信息资源</w:t>
      </w:r>
    </w:p>
    <w:p w14:paraId="71639075" w14:textId="77777777" w:rsidR="009249D2" w:rsidRDefault="009249D2" w:rsidP="009249D2">
      <w:pPr>
        <w:pStyle w:val="60"/>
        <w:ind w:left="0"/>
      </w:pPr>
      <w:r>
        <w:rPr>
          <w:rFonts w:hint="eastAsia"/>
        </w:rPr>
        <w:t>中央接入数据分类</w:t>
      </w:r>
    </w:p>
    <w:p w14:paraId="13A9D08B" w14:textId="77777777" w:rsidR="009249D2" w:rsidRPr="00473E2A" w:rsidRDefault="009249D2" w:rsidP="009249D2"/>
    <w:p w14:paraId="6F42FDA5" w14:textId="77777777" w:rsidR="009249D2" w:rsidRDefault="009249D2" w:rsidP="009249D2">
      <w:pPr>
        <w:pStyle w:val="60"/>
        <w:ind w:left="0"/>
      </w:pPr>
      <w:r>
        <w:rPr>
          <w:rFonts w:hint="eastAsia"/>
        </w:rPr>
        <w:t>属地新闻单位接入数据分类</w:t>
      </w:r>
    </w:p>
    <w:p w14:paraId="78098CF6" w14:textId="77777777" w:rsidR="009249D2" w:rsidRPr="00C8545D" w:rsidRDefault="009249D2" w:rsidP="009249D2"/>
    <w:p w14:paraId="2171BA79" w14:textId="77777777" w:rsidR="009249D2" w:rsidRDefault="009249D2" w:rsidP="009249D2">
      <w:pPr>
        <w:pStyle w:val="60"/>
        <w:ind w:left="0"/>
      </w:pPr>
      <w:r>
        <w:rPr>
          <w:rFonts w:hint="eastAsia"/>
        </w:rPr>
        <w:t>属地互联网单位接入数据分类</w:t>
      </w:r>
    </w:p>
    <w:p w14:paraId="230B663C" w14:textId="77777777" w:rsidR="009249D2" w:rsidRPr="00C8545D" w:rsidRDefault="009249D2" w:rsidP="009249D2"/>
    <w:p w14:paraId="075DE112" w14:textId="77777777" w:rsidR="009249D2" w:rsidRDefault="009249D2" w:rsidP="009249D2">
      <w:pPr>
        <w:ind w:firstLine="480"/>
        <w:rPr>
          <w:rFonts w:hAnsi="宋体"/>
        </w:rPr>
      </w:pPr>
    </w:p>
    <w:p w14:paraId="379017C7" w14:textId="77777777" w:rsidR="009249D2" w:rsidRDefault="009249D2" w:rsidP="009249D2">
      <w:pPr>
        <w:pStyle w:val="60"/>
        <w:ind w:left="0"/>
      </w:pPr>
      <w:r>
        <w:rPr>
          <w:rFonts w:hint="eastAsia"/>
        </w:rPr>
        <w:t>CNCERT</w:t>
      </w:r>
      <w:r>
        <w:rPr>
          <w:rFonts w:hint="eastAsia"/>
        </w:rPr>
        <w:t>分中心接入数据分类</w:t>
      </w:r>
    </w:p>
    <w:p w14:paraId="2DECF586" w14:textId="77777777" w:rsidR="009249D2" w:rsidRPr="00473E2A" w:rsidRDefault="009249D2" w:rsidP="009249D2"/>
    <w:p w14:paraId="7693F369" w14:textId="77777777" w:rsidR="009249D2" w:rsidRDefault="009249D2" w:rsidP="009249D2">
      <w:pPr>
        <w:ind w:firstLine="480"/>
        <w:rPr>
          <w:rFonts w:hAnsi="宋体"/>
        </w:rPr>
      </w:pPr>
    </w:p>
    <w:p w14:paraId="24EE0C44" w14:textId="77777777" w:rsidR="009249D2" w:rsidRDefault="009249D2" w:rsidP="009249D2">
      <w:pPr>
        <w:pStyle w:val="51"/>
        <w:ind w:right="210"/>
      </w:pPr>
      <w:r>
        <w:rPr>
          <w:rFonts w:hint="eastAsia"/>
        </w:rPr>
        <w:lastRenderedPageBreak/>
        <w:t>特征数据分类</w:t>
      </w:r>
    </w:p>
    <w:p w14:paraId="5B594FC3" w14:textId="77777777" w:rsidR="009249D2" w:rsidRDefault="009249D2" w:rsidP="009249D2">
      <w:pPr>
        <w:pStyle w:val="60"/>
        <w:ind w:left="0"/>
      </w:pPr>
      <w:r>
        <w:rPr>
          <w:rFonts w:hint="eastAsia"/>
        </w:rPr>
        <w:t>基础数据分类</w:t>
      </w:r>
    </w:p>
    <w:p w14:paraId="0C55DB7D" w14:textId="77777777" w:rsidR="009249D2" w:rsidRDefault="009249D2" w:rsidP="009249D2">
      <w:pPr>
        <w:pStyle w:val="60"/>
        <w:ind w:left="0"/>
      </w:pPr>
      <w:r>
        <w:rPr>
          <w:rFonts w:hint="eastAsia"/>
        </w:rPr>
        <w:t>模式识别特征数据分类</w:t>
      </w:r>
    </w:p>
    <w:p w14:paraId="54D1F03F" w14:textId="77777777" w:rsidR="009249D2" w:rsidRDefault="009249D2" w:rsidP="009249D2">
      <w:pPr>
        <w:pStyle w:val="60"/>
        <w:ind w:left="0"/>
      </w:pPr>
      <w:r>
        <w:rPr>
          <w:rFonts w:hint="eastAsia"/>
        </w:rPr>
        <w:t>多源索引特征数据分类</w:t>
      </w:r>
    </w:p>
    <w:p w14:paraId="14FA96AD" w14:textId="77777777" w:rsidR="009249D2" w:rsidRDefault="009249D2" w:rsidP="009249D2">
      <w:pPr>
        <w:pStyle w:val="60"/>
        <w:ind w:left="0"/>
      </w:pPr>
      <w:r>
        <w:rPr>
          <w:rFonts w:hint="eastAsia"/>
        </w:rPr>
        <w:t>有害识别数据分类</w:t>
      </w:r>
    </w:p>
    <w:p w14:paraId="6C733300" w14:textId="77777777" w:rsidR="009249D2" w:rsidRDefault="009249D2" w:rsidP="009249D2">
      <w:pPr>
        <w:pStyle w:val="60"/>
        <w:ind w:left="0"/>
      </w:pPr>
      <w:r>
        <w:rPr>
          <w:rFonts w:hint="eastAsia"/>
        </w:rPr>
        <w:t>主题分析数据分类</w:t>
      </w:r>
    </w:p>
    <w:p w14:paraId="1A788422" w14:textId="77777777" w:rsidR="009249D2" w:rsidRDefault="009249D2" w:rsidP="009249D2">
      <w:pPr>
        <w:pStyle w:val="51"/>
        <w:numPr>
          <w:ilvl w:val="4"/>
          <w:numId w:val="53"/>
        </w:numPr>
        <w:ind w:right="210"/>
        <w:rPr>
          <w:rFonts w:hAnsi="宋体"/>
        </w:rPr>
      </w:pPr>
      <w:r>
        <w:rPr>
          <w:rFonts w:hint="eastAsia"/>
        </w:rPr>
        <w:t>领域知识信息资源分类</w:t>
      </w:r>
    </w:p>
    <w:p w14:paraId="1C71CD04" w14:textId="77777777" w:rsidR="009249D2" w:rsidRDefault="009249D2" w:rsidP="009249D2">
      <w:pPr>
        <w:pStyle w:val="60"/>
        <w:ind w:left="0"/>
      </w:pPr>
      <w:r>
        <w:rPr>
          <w:rFonts w:hint="eastAsia"/>
        </w:rPr>
        <w:t>领域业务知识数据分类</w:t>
      </w:r>
    </w:p>
    <w:p w14:paraId="54D2E2ED" w14:textId="77777777" w:rsidR="009249D2" w:rsidRDefault="009249D2" w:rsidP="009249D2">
      <w:pPr>
        <w:pStyle w:val="60"/>
        <w:ind w:left="0"/>
      </w:pPr>
      <w:r>
        <w:rPr>
          <w:rFonts w:hint="eastAsia"/>
        </w:rPr>
        <w:t>领域样本知识数据分类</w:t>
      </w:r>
    </w:p>
    <w:p w14:paraId="39587B16" w14:textId="77777777" w:rsidR="009249D2" w:rsidRDefault="009249D2" w:rsidP="009249D2">
      <w:pPr>
        <w:pStyle w:val="60"/>
        <w:ind w:left="0"/>
      </w:pPr>
      <w:r>
        <w:rPr>
          <w:rFonts w:hint="eastAsia"/>
        </w:rPr>
        <w:t>通用样本知识数据分类</w:t>
      </w:r>
    </w:p>
    <w:p w14:paraId="1276BE6E" w14:textId="77777777" w:rsidR="009249D2" w:rsidRDefault="009249D2" w:rsidP="009249D2">
      <w:pPr>
        <w:pStyle w:val="51"/>
        <w:numPr>
          <w:ilvl w:val="4"/>
          <w:numId w:val="53"/>
        </w:numPr>
        <w:ind w:right="210"/>
        <w:rPr>
          <w:rFonts w:hAnsi="宋体"/>
        </w:rPr>
      </w:pPr>
      <w:r>
        <w:rPr>
          <w:rFonts w:hint="eastAsia"/>
        </w:rPr>
        <w:t>业务应用数据分类</w:t>
      </w:r>
    </w:p>
    <w:p w14:paraId="707447B7" w14:textId="77777777" w:rsidR="009249D2" w:rsidRDefault="009249D2" w:rsidP="009249D2">
      <w:pPr>
        <w:pStyle w:val="60"/>
        <w:ind w:left="0"/>
      </w:pPr>
      <w:r>
        <w:rPr>
          <w:rFonts w:hint="eastAsia"/>
        </w:rPr>
        <w:t>应急发现业务数据分类</w:t>
      </w:r>
    </w:p>
    <w:p w14:paraId="37F03BCE" w14:textId="77777777" w:rsidR="009249D2" w:rsidRPr="00A500CA" w:rsidRDefault="009249D2" w:rsidP="009249D2"/>
    <w:p w14:paraId="16331F49" w14:textId="77777777" w:rsidR="009249D2" w:rsidRDefault="009249D2" w:rsidP="009249D2">
      <w:pPr>
        <w:pStyle w:val="60"/>
        <w:ind w:left="0"/>
      </w:pPr>
      <w:r>
        <w:rPr>
          <w:rFonts w:hint="eastAsia"/>
        </w:rPr>
        <w:t>专网舆情研判数据分类</w:t>
      </w:r>
    </w:p>
    <w:p w14:paraId="4243F801" w14:textId="77777777" w:rsidR="009249D2" w:rsidRDefault="009249D2" w:rsidP="009249D2">
      <w:pPr>
        <w:pStyle w:val="60"/>
        <w:ind w:left="0"/>
      </w:pPr>
      <w:r>
        <w:rPr>
          <w:rFonts w:hint="eastAsia"/>
        </w:rPr>
        <w:t>属地应急管控业务数据分类</w:t>
      </w:r>
    </w:p>
    <w:p w14:paraId="448E18F4" w14:textId="77777777" w:rsidR="009249D2" w:rsidRDefault="009249D2" w:rsidP="009249D2">
      <w:pPr>
        <w:pStyle w:val="60"/>
        <w:ind w:left="0"/>
      </w:pPr>
      <w:r>
        <w:rPr>
          <w:rFonts w:hint="eastAsia"/>
        </w:rPr>
        <w:t>网上舆论引导业务数据分类</w:t>
      </w:r>
    </w:p>
    <w:p w14:paraId="1A601346" w14:textId="77777777" w:rsidR="009249D2" w:rsidRDefault="009249D2" w:rsidP="009249D2">
      <w:pPr>
        <w:pStyle w:val="7"/>
        <w:tabs>
          <w:tab w:val="clear" w:pos="1276"/>
          <w:tab w:val="left" w:pos="1296"/>
        </w:tabs>
        <w:ind w:leftChars="-1" w:left="-2" w:firstLine="2"/>
      </w:pPr>
      <w:r>
        <w:rPr>
          <w:rFonts w:hint="eastAsia"/>
        </w:rPr>
        <w:t>网评员协同数据分类</w:t>
      </w:r>
    </w:p>
    <w:p w14:paraId="72D0149B" w14:textId="77777777" w:rsidR="009249D2" w:rsidRDefault="009249D2" w:rsidP="009249D2">
      <w:pPr>
        <w:pStyle w:val="7"/>
        <w:tabs>
          <w:tab w:val="clear" w:pos="1276"/>
          <w:tab w:val="left" w:pos="1296"/>
        </w:tabs>
        <w:ind w:leftChars="-1" w:left="-2" w:firstLine="2"/>
      </w:pPr>
      <w:r>
        <w:rPr>
          <w:rFonts w:hint="eastAsia"/>
        </w:rPr>
        <w:t>机器网评数据分类</w:t>
      </w:r>
    </w:p>
    <w:p w14:paraId="33B376A5" w14:textId="77777777" w:rsidR="009249D2" w:rsidRDefault="009249D2" w:rsidP="009249D2">
      <w:pPr>
        <w:pStyle w:val="7"/>
        <w:tabs>
          <w:tab w:val="clear" w:pos="1276"/>
          <w:tab w:val="left" w:pos="1296"/>
        </w:tabs>
        <w:ind w:leftChars="-1" w:left="-2" w:firstLine="2"/>
      </w:pPr>
      <w:r>
        <w:rPr>
          <w:rFonts w:hint="eastAsia"/>
        </w:rPr>
        <w:t>网评案例数据分类</w:t>
      </w:r>
    </w:p>
    <w:p w14:paraId="06DB66FF" w14:textId="77777777" w:rsidR="009249D2" w:rsidRDefault="009249D2" w:rsidP="009249D2">
      <w:pPr>
        <w:pStyle w:val="7"/>
        <w:tabs>
          <w:tab w:val="clear" w:pos="1276"/>
          <w:tab w:val="left" w:pos="1296"/>
        </w:tabs>
        <w:ind w:leftChars="-1" w:left="-2" w:firstLine="2"/>
      </w:pPr>
      <w:r>
        <w:rPr>
          <w:rFonts w:hint="eastAsia"/>
        </w:rPr>
        <w:t>境外账号数据分类</w:t>
      </w:r>
    </w:p>
    <w:p w14:paraId="2A0AE9F4" w14:textId="77777777" w:rsidR="009249D2" w:rsidRDefault="009249D2" w:rsidP="009249D2">
      <w:pPr>
        <w:pStyle w:val="7"/>
        <w:tabs>
          <w:tab w:val="clear" w:pos="1276"/>
          <w:tab w:val="left" w:pos="1296"/>
        </w:tabs>
        <w:ind w:leftChars="-1" w:left="-2" w:firstLine="2"/>
      </w:pPr>
      <w:r>
        <w:rPr>
          <w:rFonts w:hint="eastAsia"/>
        </w:rPr>
        <w:t>虚拟账号仿真数据分类</w:t>
      </w:r>
    </w:p>
    <w:p w14:paraId="7FBDFAA5" w14:textId="77777777" w:rsidR="009249D2" w:rsidRPr="00AA5D79" w:rsidRDefault="009249D2" w:rsidP="009249D2"/>
    <w:p w14:paraId="3645974F" w14:textId="77777777" w:rsidR="009249D2" w:rsidRDefault="009249D2" w:rsidP="009249D2">
      <w:pPr>
        <w:pStyle w:val="60"/>
        <w:ind w:left="0"/>
      </w:pPr>
      <w:r>
        <w:rPr>
          <w:rFonts w:hint="eastAsia"/>
        </w:rPr>
        <w:lastRenderedPageBreak/>
        <w:t>重点目标监管业务数据分类</w:t>
      </w:r>
    </w:p>
    <w:p w14:paraId="26CA85D8" w14:textId="77777777" w:rsidR="009249D2" w:rsidRDefault="009249D2" w:rsidP="009249D2">
      <w:pPr>
        <w:pStyle w:val="60"/>
        <w:ind w:left="0"/>
      </w:pPr>
      <w:r>
        <w:rPr>
          <w:rFonts w:hint="eastAsia"/>
        </w:rPr>
        <w:t>网上传播监管业务数据分类</w:t>
      </w:r>
    </w:p>
    <w:p w14:paraId="427D88A2" w14:textId="77777777" w:rsidR="009249D2" w:rsidRDefault="009249D2" w:rsidP="009249D2">
      <w:pPr>
        <w:pStyle w:val="7"/>
        <w:tabs>
          <w:tab w:val="clear" w:pos="1276"/>
          <w:tab w:val="left" w:pos="1296"/>
        </w:tabs>
        <w:ind w:leftChars="-1" w:left="-2" w:firstLine="2"/>
      </w:pPr>
      <w:r>
        <w:rPr>
          <w:rFonts w:hint="eastAsia"/>
        </w:rPr>
        <w:t>从业服务数据分类</w:t>
      </w:r>
    </w:p>
    <w:p w14:paraId="64EF8E88" w14:textId="77777777" w:rsidR="009249D2" w:rsidRDefault="009249D2" w:rsidP="009249D2">
      <w:pPr>
        <w:pStyle w:val="7"/>
        <w:tabs>
          <w:tab w:val="clear" w:pos="1276"/>
          <w:tab w:val="left" w:pos="1296"/>
        </w:tabs>
        <w:ind w:leftChars="-1" w:left="-2" w:firstLine="2"/>
      </w:pPr>
      <w:r>
        <w:rPr>
          <w:rFonts w:hint="eastAsia"/>
        </w:rPr>
        <w:t>内容巡查数据分类</w:t>
      </w:r>
    </w:p>
    <w:p w14:paraId="553BF5E2" w14:textId="2AE284B7" w:rsidR="009249D2" w:rsidRDefault="009249D2" w:rsidP="009249D2">
      <w:pPr>
        <w:pStyle w:val="7"/>
        <w:tabs>
          <w:tab w:val="clear" w:pos="1276"/>
          <w:tab w:val="left" w:pos="1296"/>
        </w:tabs>
        <w:ind w:leftChars="-1" w:left="-2" w:firstLine="2"/>
      </w:pPr>
      <w:r>
        <w:rPr>
          <w:rFonts w:hint="eastAsia"/>
        </w:rPr>
        <w:t>传播分析数据分类</w:t>
      </w:r>
    </w:p>
    <w:p w14:paraId="551EBC76" w14:textId="0A305D85" w:rsidR="002B5FD1" w:rsidRDefault="002B5FD1" w:rsidP="002B5FD1">
      <w:pPr>
        <w:pStyle w:val="51"/>
        <w:numPr>
          <w:ilvl w:val="4"/>
          <w:numId w:val="53"/>
        </w:numPr>
        <w:ind w:right="210"/>
        <w:rPr>
          <w:rFonts w:hAnsi="宋体"/>
        </w:rPr>
      </w:pPr>
      <w:r>
        <w:rPr>
          <w:rFonts w:hint="eastAsia"/>
        </w:rPr>
        <w:t>支撑</w:t>
      </w:r>
      <w:r>
        <w:rPr>
          <w:rFonts w:hint="eastAsia"/>
        </w:rPr>
        <w:t>数据分类</w:t>
      </w:r>
    </w:p>
    <w:p w14:paraId="7854D051" w14:textId="305DE538" w:rsidR="009249D2" w:rsidRDefault="009249D2" w:rsidP="009249D2">
      <w:pPr>
        <w:pStyle w:val="60"/>
        <w:ind w:left="0"/>
      </w:pPr>
      <w:r>
        <w:rPr>
          <w:rFonts w:hint="eastAsia"/>
        </w:rPr>
        <w:t>业务</w:t>
      </w:r>
      <w:r w:rsidR="002B5FD1">
        <w:rPr>
          <w:rFonts w:hint="eastAsia"/>
        </w:rPr>
        <w:t>应用</w:t>
      </w:r>
      <w:r>
        <w:rPr>
          <w:rFonts w:hint="eastAsia"/>
        </w:rPr>
        <w:t>支撑数据分类</w:t>
      </w:r>
    </w:p>
    <w:p w14:paraId="68C89EDF" w14:textId="77777777" w:rsidR="009249D2" w:rsidRDefault="009249D2" w:rsidP="009249D2">
      <w:pPr>
        <w:pStyle w:val="7"/>
        <w:tabs>
          <w:tab w:val="clear" w:pos="1276"/>
          <w:tab w:val="left" w:pos="1296"/>
        </w:tabs>
        <w:ind w:leftChars="-1" w:left="-2" w:firstLine="2"/>
      </w:pPr>
      <w:r>
        <w:rPr>
          <w:rFonts w:hint="eastAsia"/>
        </w:rPr>
        <w:t>电子取证数据分类</w:t>
      </w:r>
    </w:p>
    <w:p w14:paraId="7383BD21" w14:textId="77777777" w:rsidR="009249D2" w:rsidRDefault="009249D2" w:rsidP="009249D2">
      <w:pPr>
        <w:pStyle w:val="7"/>
        <w:tabs>
          <w:tab w:val="clear" w:pos="1276"/>
          <w:tab w:val="left" w:pos="1296"/>
        </w:tabs>
        <w:ind w:leftChars="-1" w:left="-2" w:firstLine="2"/>
      </w:pPr>
      <w:r>
        <w:rPr>
          <w:rFonts w:hint="eastAsia"/>
        </w:rPr>
        <w:t>授权管理数据分类</w:t>
      </w:r>
    </w:p>
    <w:p w14:paraId="1FFB9F50" w14:textId="77777777" w:rsidR="009249D2" w:rsidRDefault="009249D2" w:rsidP="009249D2">
      <w:pPr>
        <w:pStyle w:val="7"/>
        <w:tabs>
          <w:tab w:val="clear" w:pos="1276"/>
          <w:tab w:val="left" w:pos="1296"/>
        </w:tabs>
        <w:ind w:leftChars="-1" w:left="-2" w:firstLine="2"/>
      </w:pPr>
      <w:r>
        <w:rPr>
          <w:rFonts w:hint="eastAsia"/>
        </w:rPr>
        <w:t>多语言翻译数据分类</w:t>
      </w:r>
    </w:p>
    <w:p w14:paraId="131B9183" w14:textId="77777777" w:rsidR="009249D2" w:rsidRDefault="009249D2" w:rsidP="009249D2">
      <w:pPr>
        <w:pStyle w:val="7"/>
        <w:tabs>
          <w:tab w:val="clear" w:pos="1276"/>
          <w:tab w:val="left" w:pos="1296"/>
        </w:tabs>
        <w:ind w:leftChars="-1" w:left="-2" w:firstLine="2"/>
      </w:pPr>
      <w:r>
        <w:rPr>
          <w:rFonts w:hint="eastAsia"/>
        </w:rPr>
        <w:t>知识管理业务数据分类</w:t>
      </w:r>
    </w:p>
    <w:bookmarkEnd w:id="1"/>
    <w:bookmarkEnd w:id="2"/>
    <w:bookmarkEnd w:id="3"/>
    <w:bookmarkEnd w:id="4"/>
    <w:p w14:paraId="0BC3D725" w14:textId="77777777" w:rsidR="009A0408" w:rsidRDefault="009A0408" w:rsidP="009A0408">
      <w:pPr>
        <w:pStyle w:val="34"/>
        <w:ind w:left="0"/>
      </w:pPr>
      <w:r>
        <w:rPr>
          <w:rFonts w:hint="eastAsia"/>
        </w:rPr>
        <w:t>数据库设计</w:t>
      </w:r>
    </w:p>
    <w:p w14:paraId="73216468" w14:textId="77777777" w:rsidR="009A0408" w:rsidRPr="006B1069" w:rsidRDefault="009A0408" w:rsidP="009A0408">
      <w:pPr>
        <w:spacing w:before="120" w:after="120" w:line="360" w:lineRule="auto"/>
        <w:ind w:firstLineChars="200" w:firstLine="480"/>
        <w:rPr>
          <w:rFonts w:ascii="宋体" w:eastAsia="宋体" w:hAnsi="宋体" w:cs="宋体"/>
          <w:color w:val="000000"/>
          <w:sz w:val="24"/>
          <w:szCs w:val="20"/>
        </w:rPr>
      </w:pPr>
      <w:r w:rsidRPr="006B1069">
        <w:rPr>
          <w:rFonts w:ascii="宋体" w:eastAsia="宋体" w:hAnsi="宋体" w:cs="宋体" w:hint="eastAsia"/>
          <w:color w:val="000000"/>
          <w:sz w:val="24"/>
          <w:szCs w:val="20"/>
        </w:rPr>
        <w:t>数据库设计结合信息资源规划和总体结构设计内容，按照数据的种类不同分别建设共</w:t>
      </w:r>
      <w:r w:rsidRPr="006B1069">
        <w:rPr>
          <w:rFonts w:ascii="宋体" w:eastAsia="宋体" w:hAnsi="宋体" w:cs="宋体"/>
          <w:color w:val="000000"/>
          <w:sz w:val="24"/>
          <w:szCs w:val="20"/>
        </w:rPr>
        <w:t>36</w:t>
      </w:r>
      <w:r w:rsidRPr="006B1069">
        <w:rPr>
          <w:rFonts w:ascii="宋体" w:eastAsia="宋体" w:hAnsi="宋体" w:cs="宋体" w:hint="eastAsia"/>
          <w:color w:val="000000"/>
          <w:sz w:val="24"/>
          <w:szCs w:val="20"/>
        </w:rPr>
        <w:t>类数据资源库，包含负责存储和管理舆情监测系统和探针系统采集得到原始数据（包括新闻、论坛、博客等）的原始数据库；大数据平台清洗、过滤、去重和汇聚后的过程数据库；以及应用系统使用的样本数据库及产生的结果数据库等。主要数据库类型包含如下内容及部分内容。</w:t>
      </w:r>
    </w:p>
    <w:p w14:paraId="6315CBEF" w14:textId="77777777" w:rsidR="009A0408" w:rsidRDefault="009A0408" w:rsidP="009A0408">
      <w:pPr>
        <w:pStyle w:val="affffffffffffffff5"/>
        <w:keepNext/>
        <w:keepLines/>
        <w:numPr>
          <w:ilvl w:val="0"/>
          <w:numId w:val="52"/>
        </w:numPr>
        <w:spacing w:before="280" w:after="290" w:line="372" w:lineRule="auto"/>
        <w:ind w:firstLineChars="0"/>
        <w:outlineLvl w:val="3"/>
        <w:rPr>
          <w:rFonts w:ascii="Arial" w:eastAsia="黑体" w:hAnsi="Arial"/>
          <w:b/>
          <w:vanish/>
          <w:sz w:val="28"/>
        </w:rPr>
      </w:pPr>
    </w:p>
    <w:p w14:paraId="563D8E3A" w14:textId="77777777" w:rsidR="009A0408" w:rsidRDefault="009A0408" w:rsidP="009A0408">
      <w:pPr>
        <w:pStyle w:val="affffffffffffffff5"/>
        <w:keepNext/>
        <w:keepLines/>
        <w:numPr>
          <w:ilvl w:val="0"/>
          <w:numId w:val="52"/>
        </w:numPr>
        <w:spacing w:before="280" w:after="290" w:line="372" w:lineRule="auto"/>
        <w:ind w:firstLineChars="0"/>
        <w:outlineLvl w:val="3"/>
        <w:rPr>
          <w:rFonts w:ascii="Arial" w:eastAsia="黑体" w:hAnsi="Arial"/>
          <w:b/>
          <w:vanish/>
          <w:sz w:val="28"/>
        </w:rPr>
      </w:pPr>
    </w:p>
    <w:p w14:paraId="12863152" w14:textId="77777777" w:rsidR="009A0408" w:rsidRDefault="009A0408" w:rsidP="009A0408">
      <w:pPr>
        <w:pStyle w:val="affffffffffffffff5"/>
        <w:keepNext/>
        <w:keepLines/>
        <w:numPr>
          <w:ilvl w:val="0"/>
          <w:numId w:val="52"/>
        </w:numPr>
        <w:spacing w:before="280" w:after="290" w:line="372" w:lineRule="auto"/>
        <w:ind w:firstLineChars="0"/>
        <w:outlineLvl w:val="3"/>
        <w:rPr>
          <w:rFonts w:ascii="Arial" w:eastAsia="黑体" w:hAnsi="Arial"/>
          <w:b/>
          <w:vanish/>
          <w:sz w:val="28"/>
        </w:rPr>
      </w:pPr>
    </w:p>
    <w:p w14:paraId="411EDFFF" w14:textId="77777777" w:rsidR="009A0408" w:rsidRDefault="009A0408" w:rsidP="009A0408">
      <w:pPr>
        <w:pStyle w:val="affffffffffffffff5"/>
        <w:keepNext/>
        <w:keepLines/>
        <w:numPr>
          <w:ilvl w:val="0"/>
          <w:numId w:val="52"/>
        </w:numPr>
        <w:spacing w:before="280" w:after="290" w:line="372" w:lineRule="auto"/>
        <w:ind w:firstLineChars="0"/>
        <w:outlineLvl w:val="3"/>
        <w:rPr>
          <w:rFonts w:ascii="Arial" w:eastAsia="黑体" w:hAnsi="Arial"/>
          <w:b/>
          <w:vanish/>
          <w:sz w:val="28"/>
        </w:rPr>
      </w:pPr>
    </w:p>
    <w:p w14:paraId="5883FEDF" w14:textId="77777777" w:rsidR="009A0408" w:rsidRDefault="009A0408" w:rsidP="009A0408">
      <w:pPr>
        <w:pStyle w:val="affffffffffffffff5"/>
        <w:keepNext/>
        <w:keepLines/>
        <w:numPr>
          <w:ilvl w:val="0"/>
          <w:numId w:val="52"/>
        </w:numPr>
        <w:spacing w:before="280" w:after="290" w:line="372" w:lineRule="auto"/>
        <w:ind w:firstLineChars="0"/>
        <w:outlineLvl w:val="3"/>
        <w:rPr>
          <w:rFonts w:ascii="Arial" w:eastAsia="黑体" w:hAnsi="Arial"/>
          <w:b/>
          <w:vanish/>
          <w:sz w:val="28"/>
        </w:rPr>
      </w:pPr>
    </w:p>
    <w:p w14:paraId="5AD5848E" w14:textId="77777777" w:rsidR="009A0408" w:rsidRDefault="009A0408" w:rsidP="009A0408">
      <w:pPr>
        <w:pStyle w:val="affffffffffffffff5"/>
        <w:keepNext/>
        <w:keepLines/>
        <w:numPr>
          <w:ilvl w:val="1"/>
          <w:numId w:val="52"/>
        </w:numPr>
        <w:spacing w:before="280" w:after="290" w:line="372" w:lineRule="auto"/>
        <w:ind w:firstLineChars="0"/>
        <w:outlineLvl w:val="3"/>
        <w:rPr>
          <w:rFonts w:ascii="Arial" w:eastAsia="黑体" w:hAnsi="Arial"/>
          <w:b/>
          <w:vanish/>
          <w:sz w:val="28"/>
        </w:rPr>
      </w:pPr>
    </w:p>
    <w:p w14:paraId="4C4B29BB" w14:textId="77777777" w:rsidR="009A0408" w:rsidRDefault="009A0408" w:rsidP="009A0408">
      <w:pPr>
        <w:pStyle w:val="affffffffffffffff5"/>
        <w:keepNext/>
        <w:keepLines/>
        <w:numPr>
          <w:ilvl w:val="1"/>
          <w:numId w:val="52"/>
        </w:numPr>
        <w:spacing w:before="280" w:after="290" w:line="372" w:lineRule="auto"/>
        <w:ind w:firstLineChars="0"/>
        <w:outlineLvl w:val="3"/>
        <w:rPr>
          <w:rFonts w:ascii="Arial" w:eastAsia="黑体" w:hAnsi="Arial"/>
          <w:b/>
          <w:vanish/>
          <w:sz w:val="28"/>
        </w:rPr>
      </w:pPr>
    </w:p>
    <w:p w14:paraId="7A8CC538" w14:textId="77777777" w:rsidR="009A0408" w:rsidRDefault="009A0408" w:rsidP="009A0408">
      <w:pPr>
        <w:pStyle w:val="affffffffffffffff5"/>
        <w:keepNext/>
        <w:keepLines/>
        <w:numPr>
          <w:ilvl w:val="1"/>
          <w:numId w:val="52"/>
        </w:numPr>
        <w:spacing w:before="280" w:after="290" w:line="372" w:lineRule="auto"/>
        <w:ind w:firstLineChars="0"/>
        <w:outlineLvl w:val="3"/>
        <w:rPr>
          <w:rFonts w:ascii="Arial" w:eastAsia="黑体" w:hAnsi="Arial"/>
          <w:b/>
          <w:vanish/>
          <w:sz w:val="28"/>
        </w:rPr>
      </w:pPr>
    </w:p>
    <w:p w14:paraId="0576F0D4" w14:textId="77777777" w:rsidR="009A0408" w:rsidRDefault="009A0408" w:rsidP="009A0408">
      <w:pPr>
        <w:pStyle w:val="affffffffffffffff5"/>
        <w:keepNext/>
        <w:keepLines/>
        <w:numPr>
          <w:ilvl w:val="2"/>
          <w:numId w:val="52"/>
        </w:numPr>
        <w:spacing w:before="280" w:after="290" w:line="372" w:lineRule="auto"/>
        <w:ind w:firstLineChars="0"/>
        <w:outlineLvl w:val="3"/>
        <w:rPr>
          <w:rFonts w:ascii="Arial" w:eastAsia="黑体" w:hAnsi="Arial"/>
          <w:b/>
          <w:vanish/>
          <w:sz w:val="28"/>
        </w:rPr>
      </w:pPr>
    </w:p>
    <w:p w14:paraId="3F01B5AE" w14:textId="77777777" w:rsidR="009A0408" w:rsidRDefault="009A0408" w:rsidP="009A0408">
      <w:pPr>
        <w:pStyle w:val="affffffffffffffff5"/>
        <w:keepNext/>
        <w:keepLines/>
        <w:numPr>
          <w:ilvl w:val="2"/>
          <w:numId w:val="52"/>
        </w:numPr>
        <w:spacing w:before="280" w:after="290" w:line="372" w:lineRule="auto"/>
        <w:ind w:firstLineChars="0"/>
        <w:outlineLvl w:val="3"/>
        <w:rPr>
          <w:rFonts w:ascii="Arial" w:eastAsia="黑体" w:hAnsi="Arial"/>
          <w:b/>
          <w:vanish/>
          <w:sz w:val="28"/>
        </w:rPr>
      </w:pPr>
    </w:p>
    <w:p w14:paraId="3FA3A4AF" w14:textId="77777777" w:rsidR="009A0408" w:rsidRDefault="009A0408" w:rsidP="009A0408">
      <w:pPr>
        <w:pStyle w:val="affffffffffffffff5"/>
        <w:keepNext/>
        <w:keepLines/>
        <w:numPr>
          <w:ilvl w:val="2"/>
          <w:numId w:val="52"/>
        </w:numPr>
        <w:spacing w:before="280" w:after="290" w:line="372" w:lineRule="auto"/>
        <w:ind w:firstLineChars="0"/>
        <w:outlineLvl w:val="3"/>
        <w:rPr>
          <w:rFonts w:ascii="Arial" w:eastAsia="黑体" w:hAnsi="Arial"/>
          <w:b/>
          <w:vanish/>
          <w:sz w:val="28"/>
        </w:rPr>
      </w:pPr>
    </w:p>
    <w:p w14:paraId="03F1AA90" w14:textId="77777777" w:rsidR="009A0408" w:rsidRDefault="009A0408" w:rsidP="009A0408">
      <w:pPr>
        <w:pStyle w:val="44"/>
        <w:ind w:left="0"/>
      </w:pPr>
      <w:r>
        <w:rPr>
          <w:rFonts w:hint="eastAsia"/>
        </w:rPr>
        <w:t>原始数据库</w:t>
      </w:r>
    </w:p>
    <w:p w14:paraId="692919BF" w14:textId="77777777" w:rsidR="009A0408" w:rsidRDefault="009A0408" w:rsidP="009A0408">
      <w:pPr>
        <w:pStyle w:val="51"/>
        <w:numPr>
          <w:ilvl w:val="4"/>
          <w:numId w:val="52"/>
        </w:numPr>
        <w:ind w:left="2016" w:rightChars="0" w:right="240" w:firstLine="0"/>
        <w:rPr>
          <w:rFonts w:ascii="Arial" w:eastAsia="黑体" w:hAnsi="Arial"/>
        </w:rPr>
      </w:pPr>
      <w:r>
        <w:rPr>
          <w:rFonts w:hint="eastAsia"/>
        </w:rPr>
        <w:t>网上采集数据</w:t>
      </w:r>
    </w:p>
    <w:p w14:paraId="68CDA082" w14:textId="7974E9EB" w:rsidR="009A0408" w:rsidRDefault="00CE1B6F" w:rsidP="009A0408">
      <w:pPr>
        <w:pStyle w:val="60"/>
        <w:ind w:left="0"/>
      </w:pPr>
      <w:r>
        <w:rPr>
          <w:rFonts w:hint="eastAsia"/>
        </w:rPr>
        <w:t>采集</w:t>
      </w:r>
      <w:r w:rsidR="001E3098">
        <w:rPr>
          <w:rFonts w:hint="eastAsia"/>
        </w:rPr>
        <w:t>网站数据</w:t>
      </w:r>
    </w:p>
    <w:p w14:paraId="33937930" w14:textId="77777777" w:rsidR="009A0408" w:rsidRPr="00C2297E" w:rsidRDefault="009A0408" w:rsidP="009A0408">
      <w:pPr>
        <w:spacing w:before="120" w:after="120" w:line="360" w:lineRule="auto"/>
        <w:ind w:firstLineChars="200" w:firstLine="480"/>
        <w:rPr>
          <w:rFonts w:ascii="宋体" w:eastAsia="宋体" w:hAnsi="宋体" w:cs="宋体"/>
          <w:color w:val="000000"/>
          <w:sz w:val="24"/>
          <w:szCs w:val="20"/>
        </w:rPr>
      </w:pPr>
      <w:r w:rsidRPr="00C2297E">
        <w:rPr>
          <w:rFonts w:ascii="宋体" w:eastAsia="宋体" w:hAnsi="宋体" w:cs="宋体" w:hint="eastAsia"/>
          <w:color w:val="000000"/>
          <w:sz w:val="24"/>
          <w:szCs w:val="20"/>
        </w:rPr>
        <w:t>采集门户网站信息资源主要针对网上采集到门户网站信息，由门户网站主体信息，门户网站评论信息构成。</w:t>
      </w:r>
    </w:p>
    <w:p w14:paraId="3B9CF7BC" w14:textId="77777777" w:rsidR="009A0408" w:rsidRDefault="009A0408" w:rsidP="009A0408">
      <w:pPr>
        <w:pStyle w:val="7"/>
        <w:ind w:leftChars="-1" w:left="-2" w:firstLine="2"/>
      </w:pPr>
      <w:r>
        <w:rPr>
          <w:rFonts w:hint="eastAsia"/>
        </w:rPr>
        <w:t>数据库目录</w:t>
      </w:r>
    </w:p>
    <w:p w14:paraId="0FD8C436" w14:textId="77777777" w:rsidR="009A0408" w:rsidRPr="00C2297E" w:rsidRDefault="009A0408" w:rsidP="009A0408">
      <w:pPr>
        <w:spacing w:before="120" w:after="120" w:line="360" w:lineRule="auto"/>
        <w:ind w:firstLineChars="200" w:firstLine="480"/>
        <w:rPr>
          <w:rFonts w:ascii="宋体" w:eastAsia="宋体" w:hAnsi="宋体" w:cs="宋体"/>
          <w:color w:val="000000"/>
          <w:sz w:val="24"/>
          <w:szCs w:val="20"/>
        </w:rPr>
      </w:pPr>
      <w:r w:rsidRPr="00C2297E">
        <w:rPr>
          <w:rFonts w:ascii="宋体" w:eastAsia="宋体" w:hAnsi="宋体" w:cs="宋体" w:hint="eastAsia"/>
          <w:color w:val="000000"/>
          <w:sz w:val="24"/>
          <w:szCs w:val="20"/>
        </w:rPr>
        <w:t>采集门户网站信息资源目录设计详见下表。</w:t>
      </w:r>
    </w:p>
    <w:p w14:paraId="09EC0817" w14:textId="77777777" w:rsidR="009A0408" w:rsidRPr="006351FB" w:rsidRDefault="009A0408" w:rsidP="009A0408">
      <w:pPr>
        <w:pStyle w:val="aff0"/>
        <w:keepNext/>
        <w:ind w:firstLine="402"/>
        <w:rPr>
          <w:rFonts w:asciiTheme="majorHAnsi" w:hAnsiTheme="majorHAnsi" w:cstheme="majorBidi"/>
          <w:b/>
          <w:bCs/>
          <w:szCs w:val="20"/>
        </w:rPr>
      </w:pPr>
      <w:r w:rsidRPr="006351FB">
        <w:rPr>
          <w:rFonts w:asciiTheme="majorHAnsi" w:hAnsiTheme="majorHAnsi" w:cstheme="majorBidi" w:hint="eastAsia"/>
          <w:b/>
          <w:bCs/>
          <w:szCs w:val="20"/>
        </w:rPr>
        <w:lastRenderedPageBreak/>
        <w:t>表</w:t>
      </w:r>
      <w:r w:rsidRPr="006351FB">
        <w:rPr>
          <w:rFonts w:asciiTheme="majorHAnsi" w:hAnsiTheme="majorHAnsi" w:cstheme="majorBidi"/>
          <w:b/>
          <w:bCs/>
          <w:szCs w:val="20"/>
        </w:rPr>
        <w:t xml:space="preserve"> </w:t>
      </w:r>
      <w:r w:rsidRPr="006351FB">
        <w:rPr>
          <w:rFonts w:asciiTheme="majorHAnsi" w:hAnsiTheme="majorHAnsi" w:cstheme="majorBidi"/>
          <w:b/>
          <w:bCs/>
          <w:szCs w:val="20"/>
        </w:rPr>
        <w:fldChar w:fldCharType="begin"/>
      </w:r>
      <w:r w:rsidRPr="006351FB">
        <w:rPr>
          <w:rFonts w:asciiTheme="majorHAnsi" w:hAnsiTheme="majorHAnsi" w:cstheme="majorBidi"/>
          <w:b/>
          <w:bCs/>
          <w:szCs w:val="20"/>
        </w:rPr>
        <w:instrText xml:space="preserve"> SEQ </w:instrText>
      </w:r>
      <w:r w:rsidRPr="006351FB">
        <w:rPr>
          <w:rFonts w:asciiTheme="majorHAnsi" w:hAnsiTheme="majorHAnsi" w:cstheme="majorBidi" w:hint="eastAsia"/>
          <w:b/>
          <w:bCs/>
          <w:szCs w:val="20"/>
        </w:rPr>
        <w:instrText>表</w:instrText>
      </w:r>
      <w:r w:rsidRPr="006351FB">
        <w:rPr>
          <w:rFonts w:asciiTheme="majorHAnsi" w:hAnsiTheme="majorHAnsi" w:cstheme="majorBidi"/>
          <w:b/>
          <w:bCs/>
          <w:szCs w:val="20"/>
        </w:rPr>
        <w:instrText xml:space="preserve"> \* ARABIC </w:instrText>
      </w:r>
      <w:r w:rsidRPr="006351FB">
        <w:rPr>
          <w:rFonts w:asciiTheme="majorHAnsi" w:hAnsiTheme="majorHAnsi" w:cstheme="majorBidi"/>
          <w:b/>
          <w:bCs/>
          <w:szCs w:val="20"/>
        </w:rPr>
        <w:fldChar w:fldCharType="separate"/>
      </w:r>
      <w:r>
        <w:rPr>
          <w:rFonts w:asciiTheme="majorHAnsi" w:hAnsiTheme="majorHAnsi" w:cstheme="majorBidi"/>
          <w:b/>
          <w:bCs/>
          <w:noProof/>
          <w:szCs w:val="20"/>
        </w:rPr>
        <w:t>11</w:t>
      </w:r>
      <w:r w:rsidRPr="006351FB">
        <w:rPr>
          <w:rFonts w:asciiTheme="majorHAnsi" w:hAnsiTheme="majorHAnsi" w:cstheme="majorBidi"/>
          <w:b/>
          <w:bCs/>
          <w:szCs w:val="20"/>
        </w:rPr>
        <w:fldChar w:fldCharType="end"/>
      </w:r>
      <w:r w:rsidRPr="006351FB">
        <w:rPr>
          <w:rFonts w:asciiTheme="majorHAnsi" w:hAnsiTheme="majorHAnsi" w:cstheme="majorBidi"/>
          <w:b/>
          <w:bCs/>
          <w:szCs w:val="20"/>
        </w:rPr>
        <w:t xml:space="preserve"> </w:t>
      </w:r>
      <w:r w:rsidRPr="006351FB">
        <w:rPr>
          <w:rFonts w:asciiTheme="majorHAnsi" w:hAnsiTheme="majorHAnsi" w:cstheme="majorBidi" w:hint="eastAsia"/>
          <w:b/>
          <w:bCs/>
          <w:szCs w:val="20"/>
        </w:rPr>
        <w:t>采集门户网站信息资源目录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3274"/>
        <w:gridCol w:w="1741"/>
        <w:gridCol w:w="1741"/>
      </w:tblGrid>
      <w:tr w:rsidR="009A0408" w14:paraId="466C1AFF" w14:textId="77777777" w:rsidTr="00416BC2">
        <w:trPr>
          <w:tblHeader/>
          <w:jc w:val="center"/>
        </w:trPr>
        <w:tc>
          <w:tcPr>
            <w:tcW w:w="928" w:type="pct"/>
            <w:tcBorders>
              <w:top w:val="single" w:sz="4" w:space="0" w:color="auto"/>
              <w:left w:val="single" w:sz="4" w:space="0" w:color="auto"/>
              <w:bottom w:val="single" w:sz="4" w:space="0" w:color="auto"/>
              <w:right w:val="single" w:sz="4" w:space="0" w:color="auto"/>
            </w:tcBorders>
            <w:vAlign w:val="center"/>
            <w:hideMark/>
          </w:tcPr>
          <w:p w14:paraId="3EFEFDDF" w14:textId="77777777" w:rsidR="009A0408" w:rsidRDefault="009A0408" w:rsidP="00FC613E">
            <w:pPr>
              <w:pStyle w:val="AC-Table-0"/>
              <w:spacing w:line="240" w:lineRule="auto"/>
              <w:jc w:val="center"/>
              <w:rPr>
                <w:rFonts w:eastAsia="宋体"/>
                <w:b/>
              </w:rPr>
            </w:pPr>
            <w:r>
              <w:rPr>
                <w:rFonts w:eastAsia="宋体" w:hint="eastAsia"/>
                <w:b/>
              </w:rPr>
              <w:t>序号</w:t>
            </w:r>
          </w:p>
        </w:tc>
        <w:tc>
          <w:tcPr>
            <w:tcW w:w="1973" w:type="pct"/>
            <w:tcBorders>
              <w:top w:val="single" w:sz="4" w:space="0" w:color="auto"/>
              <w:left w:val="single" w:sz="4" w:space="0" w:color="auto"/>
              <w:bottom w:val="single" w:sz="4" w:space="0" w:color="auto"/>
              <w:right w:val="single" w:sz="4" w:space="0" w:color="auto"/>
            </w:tcBorders>
            <w:vAlign w:val="center"/>
            <w:hideMark/>
          </w:tcPr>
          <w:p w14:paraId="575E3199" w14:textId="77777777" w:rsidR="009A0408" w:rsidRDefault="009A0408" w:rsidP="00FC613E">
            <w:pPr>
              <w:pStyle w:val="AC-Table-0"/>
              <w:spacing w:line="240" w:lineRule="auto"/>
              <w:ind w:firstLine="482"/>
              <w:jc w:val="center"/>
              <w:rPr>
                <w:rFonts w:eastAsia="宋体"/>
                <w:b/>
              </w:rPr>
            </w:pPr>
            <w:r>
              <w:rPr>
                <w:rFonts w:eastAsia="宋体" w:hint="eastAsia"/>
                <w:b/>
              </w:rPr>
              <w:t>数据表</w:t>
            </w:r>
          </w:p>
        </w:tc>
        <w:tc>
          <w:tcPr>
            <w:tcW w:w="1049" w:type="pct"/>
            <w:tcBorders>
              <w:top w:val="single" w:sz="4" w:space="0" w:color="auto"/>
              <w:left w:val="single" w:sz="4" w:space="0" w:color="auto"/>
              <w:bottom w:val="single" w:sz="4" w:space="0" w:color="auto"/>
              <w:right w:val="single" w:sz="4" w:space="0" w:color="auto"/>
            </w:tcBorders>
            <w:hideMark/>
          </w:tcPr>
          <w:p w14:paraId="53A18F66" w14:textId="77777777" w:rsidR="009A0408" w:rsidRDefault="009A0408" w:rsidP="00FC613E">
            <w:pPr>
              <w:pStyle w:val="AC-Table-0"/>
              <w:spacing w:line="240" w:lineRule="auto"/>
              <w:ind w:firstLine="482"/>
              <w:jc w:val="center"/>
              <w:rPr>
                <w:rFonts w:eastAsia="宋体"/>
                <w:b/>
              </w:rPr>
            </w:pPr>
            <w:r>
              <w:rPr>
                <w:rFonts w:eastAsia="宋体" w:hint="eastAsia"/>
                <w:b/>
              </w:rPr>
              <w:t>表描述</w:t>
            </w:r>
          </w:p>
        </w:tc>
        <w:tc>
          <w:tcPr>
            <w:tcW w:w="1049" w:type="pct"/>
            <w:tcBorders>
              <w:top w:val="single" w:sz="4" w:space="0" w:color="auto"/>
              <w:left w:val="single" w:sz="4" w:space="0" w:color="auto"/>
              <w:bottom w:val="single" w:sz="4" w:space="0" w:color="auto"/>
              <w:right w:val="single" w:sz="4" w:space="0" w:color="auto"/>
            </w:tcBorders>
            <w:hideMark/>
          </w:tcPr>
          <w:p w14:paraId="78072D91" w14:textId="77777777" w:rsidR="009A0408" w:rsidRDefault="009A0408" w:rsidP="00FC613E">
            <w:pPr>
              <w:pStyle w:val="AC-Table-0"/>
              <w:spacing w:line="240" w:lineRule="auto"/>
              <w:ind w:firstLine="482"/>
              <w:jc w:val="center"/>
              <w:rPr>
                <w:rFonts w:eastAsia="宋体"/>
                <w:b/>
              </w:rPr>
            </w:pPr>
            <w:r>
              <w:rPr>
                <w:rFonts w:eastAsia="宋体" w:hint="eastAsia"/>
                <w:b/>
              </w:rPr>
              <w:t>备注</w:t>
            </w:r>
          </w:p>
        </w:tc>
      </w:tr>
      <w:tr w:rsidR="009A0408" w14:paraId="7D261B27" w14:textId="77777777" w:rsidTr="00416BC2">
        <w:trPr>
          <w:jc w:val="center"/>
        </w:trPr>
        <w:tc>
          <w:tcPr>
            <w:tcW w:w="928" w:type="pct"/>
            <w:tcBorders>
              <w:top w:val="single" w:sz="4" w:space="0" w:color="auto"/>
              <w:left w:val="single" w:sz="4" w:space="0" w:color="auto"/>
              <w:bottom w:val="single" w:sz="4" w:space="0" w:color="auto"/>
              <w:right w:val="single" w:sz="4" w:space="0" w:color="auto"/>
            </w:tcBorders>
            <w:vAlign w:val="center"/>
            <w:hideMark/>
          </w:tcPr>
          <w:p w14:paraId="3C548446" w14:textId="77777777" w:rsidR="009A0408" w:rsidRDefault="009A0408" w:rsidP="00416BC2">
            <w:pPr>
              <w:snapToGrid w:val="0"/>
              <w:jc w:val="center"/>
              <w:rPr>
                <w:color w:val="000000"/>
              </w:rPr>
            </w:pPr>
            <w:r>
              <w:rPr>
                <w:rFonts w:hint="eastAsia"/>
                <w:color w:val="000000"/>
              </w:rPr>
              <w:t>1</w:t>
            </w:r>
          </w:p>
        </w:tc>
        <w:tc>
          <w:tcPr>
            <w:tcW w:w="1973" w:type="pct"/>
            <w:tcBorders>
              <w:top w:val="single" w:sz="4" w:space="0" w:color="auto"/>
              <w:left w:val="single" w:sz="4" w:space="0" w:color="auto"/>
              <w:bottom w:val="single" w:sz="4" w:space="0" w:color="auto"/>
              <w:right w:val="single" w:sz="4" w:space="0" w:color="auto"/>
            </w:tcBorders>
            <w:vAlign w:val="center"/>
            <w:hideMark/>
          </w:tcPr>
          <w:p w14:paraId="116350E4" w14:textId="0874777F" w:rsidR="009A0408" w:rsidRDefault="00D06719" w:rsidP="00416BC2">
            <w:pPr>
              <w:snapToGrid w:val="0"/>
              <w:jc w:val="center"/>
              <w:rPr>
                <w:color w:val="000000"/>
              </w:rPr>
            </w:pPr>
            <w:r>
              <w:rPr>
                <w:rFonts w:hint="eastAsia"/>
              </w:rPr>
              <w:t>新闻网站</w:t>
            </w:r>
            <w:r w:rsidR="009A0408">
              <w:rPr>
                <w:rFonts w:hint="eastAsia"/>
              </w:rPr>
              <w:t>主体信息</w:t>
            </w:r>
            <w:r>
              <w:rPr>
                <w:rFonts w:hint="eastAsia"/>
              </w:rPr>
              <w:t>表</w:t>
            </w:r>
          </w:p>
        </w:tc>
        <w:tc>
          <w:tcPr>
            <w:tcW w:w="1049" w:type="pct"/>
            <w:tcBorders>
              <w:top w:val="single" w:sz="4" w:space="0" w:color="auto"/>
              <w:left w:val="single" w:sz="4" w:space="0" w:color="auto"/>
              <w:bottom w:val="single" w:sz="4" w:space="0" w:color="auto"/>
              <w:right w:val="single" w:sz="4" w:space="0" w:color="auto"/>
            </w:tcBorders>
            <w:hideMark/>
          </w:tcPr>
          <w:p w14:paraId="2A22FE0A" w14:textId="77777777" w:rsidR="009A0408" w:rsidRDefault="009A0408" w:rsidP="00416BC2">
            <w:pPr>
              <w:snapToGrid w:val="0"/>
              <w:jc w:val="center"/>
              <w:rPr>
                <w:color w:val="000000"/>
              </w:rPr>
            </w:pPr>
            <w:r>
              <w:rPr>
                <w:rFonts w:hint="eastAsia"/>
              </w:rPr>
              <w:t>门户网站</w:t>
            </w:r>
            <w:r>
              <w:rPr>
                <w:rFonts w:hint="eastAsia"/>
                <w:color w:val="000000"/>
              </w:rPr>
              <w:t>的主体信息</w:t>
            </w:r>
          </w:p>
        </w:tc>
        <w:tc>
          <w:tcPr>
            <w:tcW w:w="1049" w:type="pct"/>
            <w:tcBorders>
              <w:top w:val="single" w:sz="4" w:space="0" w:color="auto"/>
              <w:left w:val="single" w:sz="4" w:space="0" w:color="auto"/>
              <w:bottom w:val="single" w:sz="4" w:space="0" w:color="auto"/>
              <w:right w:val="single" w:sz="4" w:space="0" w:color="auto"/>
            </w:tcBorders>
          </w:tcPr>
          <w:p w14:paraId="1B789CDA" w14:textId="77777777" w:rsidR="009A0408" w:rsidRDefault="009A0408" w:rsidP="00416BC2">
            <w:pPr>
              <w:snapToGrid w:val="0"/>
              <w:jc w:val="center"/>
              <w:rPr>
                <w:color w:val="000000"/>
              </w:rPr>
            </w:pPr>
          </w:p>
        </w:tc>
      </w:tr>
      <w:tr w:rsidR="009A0408" w14:paraId="54CC4610" w14:textId="77777777" w:rsidTr="00416BC2">
        <w:trPr>
          <w:jc w:val="center"/>
        </w:trPr>
        <w:tc>
          <w:tcPr>
            <w:tcW w:w="928" w:type="pct"/>
            <w:tcBorders>
              <w:top w:val="single" w:sz="4" w:space="0" w:color="auto"/>
              <w:left w:val="single" w:sz="4" w:space="0" w:color="auto"/>
              <w:bottom w:val="single" w:sz="4" w:space="0" w:color="auto"/>
              <w:right w:val="single" w:sz="4" w:space="0" w:color="auto"/>
            </w:tcBorders>
            <w:vAlign w:val="center"/>
            <w:hideMark/>
          </w:tcPr>
          <w:p w14:paraId="39EC9DB5" w14:textId="77777777" w:rsidR="009A0408" w:rsidRDefault="009A0408" w:rsidP="00416BC2">
            <w:pPr>
              <w:snapToGrid w:val="0"/>
              <w:jc w:val="center"/>
              <w:rPr>
                <w:color w:val="000000"/>
              </w:rPr>
            </w:pPr>
            <w:r>
              <w:rPr>
                <w:rFonts w:hint="eastAsia"/>
                <w:color w:val="000000"/>
              </w:rPr>
              <w:t>2</w:t>
            </w:r>
          </w:p>
        </w:tc>
        <w:tc>
          <w:tcPr>
            <w:tcW w:w="1973" w:type="pct"/>
            <w:tcBorders>
              <w:top w:val="single" w:sz="4" w:space="0" w:color="auto"/>
              <w:left w:val="single" w:sz="4" w:space="0" w:color="auto"/>
              <w:bottom w:val="single" w:sz="4" w:space="0" w:color="auto"/>
              <w:right w:val="single" w:sz="4" w:space="0" w:color="auto"/>
            </w:tcBorders>
            <w:vAlign w:val="center"/>
            <w:hideMark/>
          </w:tcPr>
          <w:p w14:paraId="456AEA04" w14:textId="0F14782B" w:rsidR="009A0408" w:rsidRDefault="00D06719" w:rsidP="00416BC2">
            <w:pPr>
              <w:snapToGrid w:val="0"/>
              <w:jc w:val="center"/>
              <w:rPr>
                <w:color w:val="000000"/>
              </w:rPr>
            </w:pPr>
            <w:r>
              <w:rPr>
                <w:rFonts w:hint="eastAsia"/>
              </w:rPr>
              <w:t>新闻</w:t>
            </w:r>
            <w:r w:rsidR="009A0408">
              <w:rPr>
                <w:rFonts w:hint="eastAsia"/>
              </w:rPr>
              <w:t>网站评论信息</w:t>
            </w:r>
            <w:r>
              <w:rPr>
                <w:rFonts w:hint="eastAsia"/>
              </w:rPr>
              <w:t>表</w:t>
            </w:r>
          </w:p>
        </w:tc>
        <w:tc>
          <w:tcPr>
            <w:tcW w:w="1049" w:type="pct"/>
            <w:tcBorders>
              <w:top w:val="single" w:sz="4" w:space="0" w:color="auto"/>
              <w:left w:val="single" w:sz="4" w:space="0" w:color="auto"/>
              <w:bottom w:val="single" w:sz="4" w:space="0" w:color="auto"/>
              <w:right w:val="single" w:sz="4" w:space="0" w:color="auto"/>
            </w:tcBorders>
            <w:hideMark/>
          </w:tcPr>
          <w:p w14:paraId="31A07D50" w14:textId="77777777" w:rsidR="009A0408" w:rsidRDefault="009A0408" w:rsidP="00416BC2">
            <w:pPr>
              <w:snapToGrid w:val="0"/>
              <w:jc w:val="center"/>
              <w:rPr>
                <w:color w:val="000000"/>
              </w:rPr>
            </w:pPr>
            <w:r>
              <w:rPr>
                <w:rFonts w:hint="eastAsia"/>
              </w:rPr>
              <w:t>门户网站</w:t>
            </w:r>
            <w:r>
              <w:rPr>
                <w:rFonts w:hint="eastAsia"/>
                <w:color w:val="000000"/>
              </w:rPr>
              <w:t>的评论信息</w:t>
            </w:r>
          </w:p>
        </w:tc>
        <w:tc>
          <w:tcPr>
            <w:tcW w:w="1049" w:type="pct"/>
            <w:tcBorders>
              <w:top w:val="single" w:sz="4" w:space="0" w:color="auto"/>
              <w:left w:val="single" w:sz="4" w:space="0" w:color="auto"/>
              <w:bottom w:val="single" w:sz="4" w:space="0" w:color="auto"/>
              <w:right w:val="single" w:sz="4" w:space="0" w:color="auto"/>
            </w:tcBorders>
          </w:tcPr>
          <w:p w14:paraId="74F42214" w14:textId="77777777" w:rsidR="009A0408" w:rsidRDefault="009A0408" w:rsidP="00416BC2">
            <w:pPr>
              <w:snapToGrid w:val="0"/>
              <w:jc w:val="center"/>
              <w:rPr>
                <w:color w:val="000000"/>
              </w:rPr>
            </w:pPr>
          </w:p>
        </w:tc>
      </w:tr>
    </w:tbl>
    <w:p w14:paraId="3BA8A3C3" w14:textId="77777777" w:rsidR="009A0408" w:rsidRDefault="009A0408" w:rsidP="009A0408">
      <w:pPr>
        <w:ind w:firstLine="480"/>
        <w:rPr>
          <w:rFonts w:hAnsi="宋体"/>
        </w:rPr>
      </w:pPr>
    </w:p>
    <w:p w14:paraId="4F9F4269" w14:textId="761D99AC" w:rsidR="009A0408" w:rsidRDefault="00FC613E" w:rsidP="009A0408">
      <w:pPr>
        <w:pStyle w:val="7"/>
        <w:ind w:leftChars="-1" w:left="-2" w:firstLine="2"/>
      </w:pPr>
      <w:r>
        <w:rPr>
          <w:rFonts w:hint="eastAsia"/>
        </w:rPr>
        <w:t>数据库</w:t>
      </w:r>
      <w:r w:rsidR="009A0408">
        <w:rPr>
          <w:rFonts w:hint="eastAsia"/>
        </w:rPr>
        <w:t>表</w:t>
      </w:r>
      <w:r>
        <w:rPr>
          <w:rFonts w:hint="eastAsia"/>
        </w:rPr>
        <w:t>结构</w:t>
      </w:r>
    </w:p>
    <w:p w14:paraId="62EAA25F" w14:textId="479AA836" w:rsidR="00D06719" w:rsidRDefault="00D06719" w:rsidP="00D06719">
      <w:pPr>
        <w:pStyle w:val="8"/>
      </w:pPr>
      <w:r>
        <w:rPr>
          <w:rFonts w:hint="eastAsia"/>
        </w:rPr>
        <w:t>新闻网站主题信息表</w:t>
      </w:r>
    </w:p>
    <w:p w14:paraId="689D5252" w14:textId="13F941A5" w:rsidR="00D06719" w:rsidRPr="00D06719" w:rsidRDefault="00D06719" w:rsidP="00D06719">
      <w:pPr>
        <w:rPr>
          <w:rFonts w:hint="eastAsia"/>
        </w:rPr>
      </w:pPr>
    </w:p>
    <w:p w14:paraId="2BC3966E" w14:textId="77777777" w:rsidR="009A0408" w:rsidRPr="006351FB" w:rsidRDefault="009A0408" w:rsidP="009A0408">
      <w:pPr>
        <w:pStyle w:val="aff0"/>
        <w:keepNext/>
        <w:ind w:firstLine="402"/>
        <w:rPr>
          <w:rFonts w:asciiTheme="majorHAnsi" w:hAnsiTheme="majorHAnsi" w:cstheme="majorBidi"/>
          <w:b/>
          <w:bCs/>
          <w:szCs w:val="20"/>
        </w:rPr>
      </w:pPr>
      <w:r w:rsidRPr="006351FB">
        <w:rPr>
          <w:rFonts w:asciiTheme="majorHAnsi" w:hAnsiTheme="majorHAnsi" w:cstheme="majorBidi" w:hint="eastAsia"/>
          <w:b/>
          <w:bCs/>
          <w:szCs w:val="20"/>
        </w:rPr>
        <w:t>表</w:t>
      </w:r>
      <w:r w:rsidRPr="006351FB">
        <w:rPr>
          <w:rFonts w:asciiTheme="majorHAnsi" w:hAnsiTheme="majorHAnsi" w:cstheme="majorBidi"/>
          <w:b/>
          <w:bCs/>
          <w:szCs w:val="20"/>
        </w:rPr>
        <w:t xml:space="preserve"> </w:t>
      </w:r>
      <w:r w:rsidRPr="006351FB">
        <w:rPr>
          <w:rFonts w:asciiTheme="majorHAnsi" w:hAnsiTheme="majorHAnsi" w:cstheme="majorBidi"/>
          <w:b/>
          <w:bCs/>
          <w:szCs w:val="20"/>
        </w:rPr>
        <w:fldChar w:fldCharType="begin"/>
      </w:r>
      <w:r w:rsidRPr="006351FB">
        <w:rPr>
          <w:rFonts w:asciiTheme="majorHAnsi" w:hAnsiTheme="majorHAnsi" w:cstheme="majorBidi"/>
          <w:b/>
          <w:bCs/>
          <w:szCs w:val="20"/>
        </w:rPr>
        <w:instrText xml:space="preserve"> SEQ </w:instrText>
      </w:r>
      <w:r w:rsidRPr="006351FB">
        <w:rPr>
          <w:rFonts w:asciiTheme="majorHAnsi" w:hAnsiTheme="majorHAnsi" w:cstheme="majorBidi" w:hint="eastAsia"/>
          <w:b/>
          <w:bCs/>
          <w:szCs w:val="20"/>
        </w:rPr>
        <w:instrText>表</w:instrText>
      </w:r>
      <w:r w:rsidRPr="006351FB">
        <w:rPr>
          <w:rFonts w:asciiTheme="majorHAnsi" w:hAnsiTheme="majorHAnsi" w:cstheme="majorBidi"/>
          <w:b/>
          <w:bCs/>
          <w:szCs w:val="20"/>
        </w:rPr>
        <w:instrText xml:space="preserve"> \* ARABIC </w:instrText>
      </w:r>
      <w:r w:rsidRPr="006351FB">
        <w:rPr>
          <w:rFonts w:asciiTheme="majorHAnsi" w:hAnsiTheme="majorHAnsi" w:cstheme="majorBidi"/>
          <w:b/>
          <w:bCs/>
          <w:szCs w:val="20"/>
        </w:rPr>
        <w:fldChar w:fldCharType="separate"/>
      </w:r>
      <w:r>
        <w:rPr>
          <w:rFonts w:asciiTheme="majorHAnsi" w:hAnsiTheme="majorHAnsi" w:cstheme="majorBidi"/>
          <w:b/>
          <w:bCs/>
          <w:noProof/>
          <w:szCs w:val="20"/>
        </w:rPr>
        <w:t>12</w:t>
      </w:r>
      <w:r w:rsidRPr="006351FB">
        <w:rPr>
          <w:rFonts w:asciiTheme="majorHAnsi" w:hAnsiTheme="majorHAnsi" w:cstheme="majorBidi"/>
          <w:b/>
          <w:bCs/>
          <w:szCs w:val="20"/>
        </w:rPr>
        <w:fldChar w:fldCharType="end"/>
      </w:r>
      <w:r w:rsidRPr="006351FB">
        <w:rPr>
          <w:rFonts w:asciiTheme="majorHAnsi" w:hAnsiTheme="majorHAnsi" w:cstheme="majorBidi"/>
          <w:b/>
          <w:bCs/>
          <w:szCs w:val="20"/>
        </w:rPr>
        <w:t xml:space="preserve"> </w:t>
      </w:r>
      <w:r w:rsidRPr="006351FB">
        <w:rPr>
          <w:rFonts w:asciiTheme="majorHAnsi" w:hAnsiTheme="majorHAnsi" w:cstheme="majorBidi" w:hint="eastAsia"/>
          <w:b/>
          <w:bCs/>
          <w:szCs w:val="20"/>
        </w:rPr>
        <w:t>采集门户网站信息资源</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3"/>
        <w:gridCol w:w="2313"/>
        <w:gridCol w:w="1870"/>
        <w:gridCol w:w="1910"/>
        <w:gridCol w:w="1100"/>
      </w:tblGrid>
      <w:tr w:rsidR="009A0408" w14:paraId="2A5A38EC" w14:textId="77777777" w:rsidTr="002D351A">
        <w:trPr>
          <w:trHeight w:val="20"/>
          <w:tblHeader/>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096EBD1A" w14:textId="77777777" w:rsidR="009A0408" w:rsidRDefault="009A0408" w:rsidP="00416BC2">
            <w:pPr>
              <w:snapToGrid w:val="0"/>
              <w:jc w:val="center"/>
              <w:rPr>
                <w:b/>
              </w:rPr>
            </w:pPr>
            <w:r>
              <w:rPr>
                <w:rFonts w:hint="eastAsia"/>
                <w:b/>
              </w:rPr>
              <w:t>序号</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78593854" w14:textId="77777777" w:rsidR="009A0408" w:rsidRDefault="009A0408" w:rsidP="00416BC2">
            <w:pPr>
              <w:snapToGrid w:val="0"/>
              <w:jc w:val="center"/>
              <w:rPr>
                <w:b/>
              </w:rPr>
            </w:pPr>
            <w:r>
              <w:rPr>
                <w:rFonts w:hint="eastAsia"/>
                <w:b/>
              </w:rPr>
              <w:t>主要数据项</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11D2DCF7" w14:textId="77777777" w:rsidR="009A0408" w:rsidRDefault="009A0408" w:rsidP="00416BC2">
            <w:pPr>
              <w:snapToGrid w:val="0"/>
              <w:jc w:val="center"/>
              <w:rPr>
                <w:b/>
              </w:rPr>
            </w:pPr>
            <w:r>
              <w:rPr>
                <w:rFonts w:hint="eastAsia"/>
                <w:b/>
              </w:rPr>
              <w:t>数据类型</w:t>
            </w:r>
          </w:p>
        </w:tc>
        <w:tc>
          <w:tcPr>
            <w:tcW w:w="1151" w:type="pct"/>
            <w:tcBorders>
              <w:top w:val="single" w:sz="4" w:space="0" w:color="auto"/>
              <w:left w:val="single" w:sz="4" w:space="0" w:color="auto"/>
              <w:bottom w:val="single" w:sz="4" w:space="0" w:color="auto"/>
              <w:right w:val="single" w:sz="4" w:space="0" w:color="auto"/>
            </w:tcBorders>
            <w:vAlign w:val="center"/>
            <w:hideMark/>
          </w:tcPr>
          <w:p w14:paraId="61739950" w14:textId="77777777" w:rsidR="009A0408" w:rsidRDefault="009A0408" w:rsidP="00416BC2">
            <w:pPr>
              <w:snapToGrid w:val="0"/>
              <w:jc w:val="center"/>
              <w:rPr>
                <w:b/>
              </w:rPr>
            </w:pPr>
            <w:r>
              <w:rPr>
                <w:rFonts w:hint="eastAsia"/>
                <w:b/>
              </w:rPr>
              <w:t>数据长度</w:t>
            </w:r>
          </w:p>
        </w:tc>
        <w:tc>
          <w:tcPr>
            <w:tcW w:w="663" w:type="pct"/>
            <w:tcBorders>
              <w:top w:val="single" w:sz="4" w:space="0" w:color="auto"/>
              <w:left w:val="single" w:sz="4" w:space="0" w:color="auto"/>
              <w:bottom w:val="single" w:sz="4" w:space="0" w:color="auto"/>
              <w:right w:val="single" w:sz="4" w:space="0" w:color="auto"/>
            </w:tcBorders>
            <w:noWrap/>
            <w:vAlign w:val="center"/>
            <w:hideMark/>
          </w:tcPr>
          <w:p w14:paraId="2ACD8B00" w14:textId="77777777" w:rsidR="009A0408" w:rsidRDefault="009A0408" w:rsidP="00416BC2">
            <w:pPr>
              <w:snapToGrid w:val="0"/>
              <w:jc w:val="center"/>
              <w:rPr>
                <w:b/>
              </w:rPr>
            </w:pPr>
            <w:r>
              <w:rPr>
                <w:rFonts w:hint="eastAsia"/>
                <w:b/>
              </w:rPr>
              <w:t>备注</w:t>
            </w:r>
          </w:p>
        </w:tc>
      </w:tr>
      <w:tr w:rsidR="009A0408" w14:paraId="61FFA371"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624678DE" w14:textId="77777777" w:rsidR="009A0408" w:rsidRDefault="009A0408" w:rsidP="00416BC2">
            <w:pPr>
              <w:snapToGrid w:val="0"/>
              <w:jc w:val="center"/>
              <w:rPr>
                <w:color w:val="000000"/>
              </w:rPr>
            </w:pPr>
            <w:r>
              <w:rPr>
                <w:rFonts w:hint="eastAsia"/>
                <w:color w:val="000000"/>
              </w:rPr>
              <w:t>1</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4497D343" w14:textId="77777777" w:rsidR="009A0408" w:rsidRDefault="009A0408" w:rsidP="00416BC2">
            <w:pPr>
              <w:snapToGrid w:val="0"/>
              <w:jc w:val="center"/>
              <w:rPr>
                <w:color w:val="000000"/>
              </w:rPr>
            </w:pPr>
            <w:r>
              <w:rPr>
                <w:rFonts w:hint="eastAsia"/>
                <w:color w:val="000000"/>
              </w:rPr>
              <w:t>新闻消息唯一主键</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0F90796D"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348EF409" w14:textId="77777777" w:rsidR="009A0408" w:rsidRDefault="009A0408" w:rsidP="00416BC2">
            <w:pPr>
              <w:snapToGrid w:val="0"/>
              <w:jc w:val="center"/>
              <w:rPr>
                <w:color w:val="000000"/>
              </w:rPr>
            </w:pPr>
            <w:r>
              <w:rPr>
                <w:rFonts w:hint="eastAsia"/>
                <w:color w:val="000000"/>
              </w:rPr>
              <w:t>32字节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6B34C1E7" w14:textId="77777777" w:rsidR="009A0408" w:rsidRDefault="009A0408" w:rsidP="00416BC2">
            <w:pPr>
              <w:snapToGrid w:val="0"/>
              <w:jc w:val="center"/>
              <w:rPr>
                <w:color w:val="000000"/>
              </w:rPr>
            </w:pPr>
          </w:p>
        </w:tc>
      </w:tr>
      <w:tr w:rsidR="009A0408" w14:paraId="4BB9905F"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272E0EE1" w14:textId="77777777" w:rsidR="009A0408" w:rsidRDefault="009A0408" w:rsidP="00416BC2">
            <w:pPr>
              <w:snapToGrid w:val="0"/>
              <w:jc w:val="center"/>
              <w:rPr>
                <w:color w:val="000000"/>
              </w:rPr>
            </w:pPr>
            <w:r>
              <w:rPr>
                <w:rFonts w:hint="eastAsia"/>
                <w:color w:val="000000"/>
              </w:rPr>
              <w:t>2</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2CFD85A3" w14:textId="77777777" w:rsidR="009A0408" w:rsidRDefault="009A0408" w:rsidP="00416BC2">
            <w:pPr>
              <w:snapToGrid w:val="0"/>
              <w:jc w:val="center"/>
              <w:rPr>
                <w:color w:val="000000"/>
              </w:rPr>
            </w:pPr>
            <w:r>
              <w:rPr>
                <w:rFonts w:hint="eastAsia"/>
                <w:color w:val="000000"/>
              </w:rPr>
              <w:t>发布时间</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14FC8506" w14:textId="77777777" w:rsidR="009A0408" w:rsidRDefault="009A0408" w:rsidP="00416BC2">
            <w:pPr>
              <w:snapToGrid w:val="0"/>
              <w:jc w:val="center"/>
              <w:rPr>
                <w:color w:val="000000"/>
              </w:rPr>
            </w:pPr>
            <w:r>
              <w:rPr>
                <w:rFonts w:hint="eastAsia"/>
                <w:color w:val="000000"/>
              </w:rPr>
              <w:t>时间</w:t>
            </w:r>
          </w:p>
        </w:tc>
        <w:tc>
          <w:tcPr>
            <w:tcW w:w="1151" w:type="pct"/>
            <w:tcBorders>
              <w:top w:val="single" w:sz="4" w:space="0" w:color="auto"/>
              <w:left w:val="single" w:sz="4" w:space="0" w:color="auto"/>
              <w:bottom w:val="single" w:sz="4" w:space="0" w:color="auto"/>
              <w:right w:val="single" w:sz="4" w:space="0" w:color="auto"/>
            </w:tcBorders>
          </w:tcPr>
          <w:p w14:paraId="3688039C"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hideMark/>
          </w:tcPr>
          <w:p w14:paraId="1AFF35A4" w14:textId="77777777" w:rsidR="009A0408" w:rsidRDefault="009A0408" w:rsidP="00416BC2">
            <w:pPr>
              <w:snapToGrid w:val="0"/>
              <w:jc w:val="center"/>
              <w:rPr>
                <w:color w:val="000000"/>
              </w:rPr>
            </w:pPr>
            <w:r>
              <w:rPr>
                <w:rFonts w:hint="eastAsia"/>
                <w:color w:val="000000"/>
              </w:rPr>
              <w:t xml:space="preserve">　</w:t>
            </w:r>
          </w:p>
        </w:tc>
      </w:tr>
      <w:tr w:rsidR="009A0408" w14:paraId="04C7C281"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28E46468" w14:textId="77777777" w:rsidR="009A0408" w:rsidRDefault="009A0408" w:rsidP="00416BC2">
            <w:pPr>
              <w:snapToGrid w:val="0"/>
              <w:jc w:val="center"/>
              <w:rPr>
                <w:color w:val="000000"/>
              </w:rPr>
            </w:pPr>
            <w:r>
              <w:rPr>
                <w:rFonts w:hint="eastAsia"/>
                <w:color w:val="000000"/>
              </w:rPr>
              <w:t>3</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5CEC9FBA" w14:textId="77777777" w:rsidR="009A0408" w:rsidRDefault="009A0408" w:rsidP="00416BC2">
            <w:pPr>
              <w:snapToGrid w:val="0"/>
              <w:jc w:val="center"/>
              <w:rPr>
                <w:color w:val="000000"/>
              </w:rPr>
            </w:pPr>
            <w:r>
              <w:rPr>
                <w:rFonts w:hint="eastAsia"/>
                <w:color w:val="000000"/>
              </w:rPr>
              <w:t>入库日期</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7CB89A61" w14:textId="77777777" w:rsidR="009A0408" w:rsidRDefault="009A0408" w:rsidP="00416BC2">
            <w:pPr>
              <w:snapToGrid w:val="0"/>
              <w:jc w:val="center"/>
              <w:rPr>
                <w:color w:val="000000"/>
              </w:rPr>
            </w:pPr>
            <w:r>
              <w:rPr>
                <w:rFonts w:hint="eastAsia"/>
                <w:color w:val="000000"/>
              </w:rPr>
              <w:t>时间</w:t>
            </w:r>
          </w:p>
        </w:tc>
        <w:tc>
          <w:tcPr>
            <w:tcW w:w="1151" w:type="pct"/>
            <w:tcBorders>
              <w:top w:val="single" w:sz="4" w:space="0" w:color="auto"/>
              <w:left w:val="single" w:sz="4" w:space="0" w:color="auto"/>
              <w:bottom w:val="single" w:sz="4" w:space="0" w:color="auto"/>
              <w:right w:val="single" w:sz="4" w:space="0" w:color="auto"/>
            </w:tcBorders>
          </w:tcPr>
          <w:p w14:paraId="51076616"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hideMark/>
          </w:tcPr>
          <w:p w14:paraId="23E434BB" w14:textId="77777777" w:rsidR="009A0408" w:rsidRDefault="009A0408" w:rsidP="00416BC2">
            <w:pPr>
              <w:snapToGrid w:val="0"/>
              <w:jc w:val="center"/>
              <w:rPr>
                <w:color w:val="000000"/>
              </w:rPr>
            </w:pPr>
            <w:r>
              <w:rPr>
                <w:rFonts w:hint="eastAsia"/>
                <w:color w:val="000000"/>
              </w:rPr>
              <w:t xml:space="preserve">　</w:t>
            </w:r>
          </w:p>
        </w:tc>
      </w:tr>
      <w:tr w:rsidR="009A0408" w14:paraId="43E903B2"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7E7D76CC" w14:textId="77777777" w:rsidR="009A0408" w:rsidRDefault="009A0408" w:rsidP="00416BC2">
            <w:pPr>
              <w:snapToGrid w:val="0"/>
              <w:jc w:val="center"/>
              <w:rPr>
                <w:color w:val="000000"/>
              </w:rPr>
            </w:pPr>
            <w:r>
              <w:rPr>
                <w:rFonts w:hint="eastAsia"/>
                <w:color w:val="000000"/>
              </w:rPr>
              <w:t>4</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2E436932" w14:textId="77777777" w:rsidR="009A0408" w:rsidRDefault="009A0408" w:rsidP="00416BC2">
            <w:pPr>
              <w:snapToGrid w:val="0"/>
              <w:jc w:val="center"/>
              <w:rPr>
                <w:color w:val="000000"/>
              </w:rPr>
            </w:pPr>
            <w:r>
              <w:rPr>
                <w:rFonts w:hint="eastAsia"/>
                <w:color w:val="000000"/>
              </w:rPr>
              <w:t>获取时间</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6B276B05" w14:textId="77777777" w:rsidR="009A0408" w:rsidRDefault="009A0408" w:rsidP="00416BC2">
            <w:pPr>
              <w:snapToGrid w:val="0"/>
              <w:jc w:val="center"/>
              <w:rPr>
                <w:color w:val="000000"/>
              </w:rPr>
            </w:pPr>
            <w:r>
              <w:rPr>
                <w:rFonts w:hint="eastAsia"/>
                <w:color w:val="000000"/>
              </w:rPr>
              <w:t>时间</w:t>
            </w:r>
          </w:p>
        </w:tc>
        <w:tc>
          <w:tcPr>
            <w:tcW w:w="1151" w:type="pct"/>
            <w:tcBorders>
              <w:top w:val="single" w:sz="4" w:space="0" w:color="auto"/>
              <w:left w:val="single" w:sz="4" w:space="0" w:color="auto"/>
              <w:bottom w:val="single" w:sz="4" w:space="0" w:color="auto"/>
              <w:right w:val="single" w:sz="4" w:space="0" w:color="auto"/>
            </w:tcBorders>
          </w:tcPr>
          <w:p w14:paraId="62418012"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05DB2A0E" w14:textId="77777777" w:rsidR="009A0408" w:rsidRDefault="009A0408" w:rsidP="00416BC2">
            <w:pPr>
              <w:snapToGrid w:val="0"/>
              <w:jc w:val="center"/>
              <w:rPr>
                <w:color w:val="000000"/>
              </w:rPr>
            </w:pPr>
          </w:p>
        </w:tc>
      </w:tr>
      <w:tr w:rsidR="009A0408" w14:paraId="31C007CE"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5D3FAEBC" w14:textId="77777777" w:rsidR="009A0408" w:rsidRDefault="009A0408" w:rsidP="00416BC2">
            <w:pPr>
              <w:snapToGrid w:val="0"/>
              <w:jc w:val="center"/>
              <w:rPr>
                <w:color w:val="000000"/>
              </w:rPr>
            </w:pPr>
            <w:r>
              <w:rPr>
                <w:rFonts w:hint="eastAsia"/>
                <w:color w:val="000000"/>
              </w:rPr>
              <w:t>5</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6F1F51CA" w14:textId="77777777" w:rsidR="009A0408" w:rsidRDefault="009A0408" w:rsidP="00416BC2">
            <w:pPr>
              <w:snapToGrid w:val="0"/>
              <w:jc w:val="center"/>
              <w:rPr>
                <w:color w:val="000000"/>
              </w:rPr>
            </w:pPr>
            <w:r>
              <w:rPr>
                <w:rFonts w:hint="eastAsia"/>
                <w:color w:val="000000"/>
              </w:rPr>
              <w:t>更新时间</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1F919704" w14:textId="77777777" w:rsidR="009A0408" w:rsidRDefault="009A0408" w:rsidP="00416BC2">
            <w:pPr>
              <w:snapToGrid w:val="0"/>
              <w:jc w:val="center"/>
              <w:rPr>
                <w:color w:val="000000"/>
              </w:rPr>
            </w:pPr>
            <w:r>
              <w:rPr>
                <w:rFonts w:hint="eastAsia"/>
                <w:color w:val="000000"/>
              </w:rPr>
              <w:t>时间</w:t>
            </w:r>
          </w:p>
        </w:tc>
        <w:tc>
          <w:tcPr>
            <w:tcW w:w="1151" w:type="pct"/>
            <w:tcBorders>
              <w:top w:val="single" w:sz="4" w:space="0" w:color="auto"/>
              <w:left w:val="single" w:sz="4" w:space="0" w:color="auto"/>
              <w:bottom w:val="single" w:sz="4" w:space="0" w:color="auto"/>
              <w:right w:val="single" w:sz="4" w:space="0" w:color="auto"/>
            </w:tcBorders>
          </w:tcPr>
          <w:p w14:paraId="2F5B25D5"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56C72AC1" w14:textId="77777777" w:rsidR="009A0408" w:rsidRDefault="009A0408" w:rsidP="00416BC2">
            <w:pPr>
              <w:snapToGrid w:val="0"/>
              <w:jc w:val="center"/>
              <w:rPr>
                <w:color w:val="000000"/>
              </w:rPr>
            </w:pPr>
          </w:p>
        </w:tc>
      </w:tr>
      <w:tr w:rsidR="009A0408" w14:paraId="2D170710"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2EF82D93" w14:textId="77777777" w:rsidR="009A0408" w:rsidRDefault="009A0408" w:rsidP="00416BC2">
            <w:pPr>
              <w:snapToGrid w:val="0"/>
              <w:jc w:val="center"/>
              <w:rPr>
                <w:color w:val="000000"/>
              </w:rPr>
            </w:pPr>
            <w:r>
              <w:rPr>
                <w:rFonts w:hint="eastAsia"/>
                <w:color w:val="000000"/>
              </w:rPr>
              <w:t>6</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01F91BAD" w14:textId="77777777" w:rsidR="009A0408" w:rsidRDefault="009A0408" w:rsidP="00416BC2">
            <w:pPr>
              <w:snapToGrid w:val="0"/>
              <w:jc w:val="center"/>
              <w:rPr>
                <w:color w:val="000000"/>
              </w:rPr>
            </w:pPr>
            <w:r>
              <w:rPr>
                <w:rFonts w:hint="eastAsia"/>
                <w:color w:val="000000"/>
              </w:rPr>
              <w:t>消息地址</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4CA762F6" w14:textId="77777777" w:rsidR="009A0408" w:rsidRDefault="009A0408" w:rsidP="00416BC2">
            <w:pPr>
              <w:snapToGrid w:val="0"/>
              <w:jc w:val="center"/>
              <w:rPr>
                <w:color w:val="000000"/>
                <w:lang w:val="zh-CN"/>
              </w:rPr>
            </w:pPr>
            <w:r>
              <w:rPr>
                <w:rFonts w:hint="eastAsia"/>
                <w:color w:val="000000"/>
              </w:rPr>
              <w:t>长文本型</w:t>
            </w:r>
          </w:p>
        </w:tc>
        <w:tc>
          <w:tcPr>
            <w:tcW w:w="1151" w:type="pct"/>
            <w:tcBorders>
              <w:top w:val="single" w:sz="4" w:space="0" w:color="auto"/>
              <w:left w:val="single" w:sz="4" w:space="0" w:color="auto"/>
              <w:bottom w:val="single" w:sz="4" w:space="0" w:color="auto"/>
              <w:right w:val="single" w:sz="4" w:space="0" w:color="auto"/>
            </w:tcBorders>
          </w:tcPr>
          <w:p w14:paraId="4C8C4A2A"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3D061316" w14:textId="77777777" w:rsidR="009A0408" w:rsidRDefault="009A0408" w:rsidP="00416BC2">
            <w:pPr>
              <w:snapToGrid w:val="0"/>
              <w:jc w:val="center"/>
              <w:rPr>
                <w:color w:val="000000"/>
              </w:rPr>
            </w:pPr>
          </w:p>
        </w:tc>
      </w:tr>
      <w:tr w:rsidR="009A0408" w14:paraId="2EEB8D28" w14:textId="77777777" w:rsidTr="002D351A">
        <w:trPr>
          <w:trHeight w:val="166"/>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6776C302" w14:textId="77777777" w:rsidR="009A0408" w:rsidRDefault="009A0408" w:rsidP="00416BC2">
            <w:pPr>
              <w:snapToGrid w:val="0"/>
              <w:jc w:val="center"/>
              <w:rPr>
                <w:color w:val="000000"/>
              </w:rPr>
            </w:pPr>
            <w:r>
              <w:rPr>
                <w:rFonts w:hint="eastAsia"/>
                <w:color w:val="000000"/>
              </w:rPr>
              <w:t>7</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52240788" w14:textId="77777777" w:rsidR="009A0408" w:rsidRDefault="009A0408" w:rsidP="00416BC2">
            <w:pPr>
              <w:snapToGrid w:val="0"/>
              <w:jc w:val="center"/>
              <w:rPr>
                <w:color w:val="000000"/>
              </w:rPr>
            </w:pPr>
            <w:r>
              <w:rPr>
                <w:rFonts w:hint="eastAsia"/>
                <w:color w:val="000000"/>
              </w:rPr>
              <w:t>标题</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4B41C426" w14:textId="77777777" w:rsidR="009A0408" w:rsidRDefault="009A0408" w:rsidP="00416BC2">
            <w:pPr>
              <w:snapToGrid w:val="0"/>
              <w:jc w:val="center"/>
              <w:rPr>
                <w:color w:val="000000"/>
                <w:lang w:val="zh-CN"/>
              </w:rPr>
            </w:pPr>
            <w:r>
              <w:rPr>
                <w:rFonts w:hint="eastAsia"/>
                <w:color w:val="000000"/>
              </w:rPr>
              <w:t>长文本型</w:t>
            </w:r>
          </w:p>
        </w:tc>
        <w:tc>
          <w:tcPr>
            <w:tcW w:w="1151" w:type="pct"/>
            <w:tcBorders>
              <w:top w:val="single" w:sz="4" w:space="0" w:color="auto"/>
              <w:left w:val="single" w:sz="4" w:space="0" w:color="auto"/>
              <w:bottom w:val="single" w:sz="4" w:space="0" w:color="auto"/>
              <w:right w:val="single" w:sz="4" w:space="0" w:color="auto"/>
            </w:tcBorders>
          </w:tcPr>
          <w:p w14:paraId="350EB42E"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10232267" w14:textId="77777777" w:rsidR="009A0408" w:rsidRDefault="009A0408" w:rsidP="00416BC2">
            <w:pPr>
              <w:snapToGrid w:val="0"/>
              <w:jc w:val="center"/>
              <w:rPr>
                <w:color w:val="000000"/>
              </w:rPr>
            </w:pPr>
          </w:p>
        </w:tc>
      </w:tr>
      <w:tr w:rsidR="009A0408" w14:paraId="49DC2C20"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1D92F2CD" w14:textId="77777777" w:rsidR="009A0408" w:rsidRDefault="009A0408" w:rsidP="00416BC2">
            <w:pPr>
              <w:snapToGrid w:val="0"/>
              <w:jc w:val="center"/>
              <w:rPr>
                <w:color w:val="000000"/>
              </w:rPr>
            </w:pPr>
            <w:r>
              <w:rPr>
                <w:rFonts w:hint="eastAsia"/>
                <w:color w:val="000000"/>
              </w:rPr>
              <w:t>8</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29796FF3" w14:textId="77777777" w:rsidR="009A0408" w:rsidRDefault="009A0408" w:rsidP="00416BC2">
            <w:pPr>
              <w:snapToGrid w:val="0"/>
              <w:jc w:val="center"/>
              <w:rPr>
                <w:color w:val="000000"/>
              </w:rPr>
            </w:pPr>
            <w:r>
              <w:rPr>
                <w:rFonts w:hint="eastAsia"/>
                <w:color w:val="000000"/>
              </w:rPr>
              <w:t>摘要</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32C89013" w14:textId="77777777" w:rsidR="009A0408" w:rsidRDefault="009A0408" w:rsidP="00416BC2">
            <w:pPr>
              <w:snapToGrid w:val="0"/>
              <w:jc w:val="center"/>
              <w:rPr>
                <w:color w:val="000000"/>
                <w:lang w:val="zh-CN"/>
              </w:rPr>
            </w:pPr>
            <w:r>
              <w:rPr>
                <w:rFonts w:hint="eastAsia"/>
                <w:color w:val="000000"/>
              </w:rPr>
              <w:t>长文本型</w:t>
            </w:r>
          </w:p>
        </w:tc>
        <w:tc>
          <w:tcPr>
            <w:tcW w:w="1151" w:type="pct"/>
            <w:tcBorders>
              <w:top w:val="single" w:sz="4" w:space="0" w:color="auto"/>
              <w:left w:val="single" w:sz="4" w:space="0" w:color="auto"/>
              <w:bottom w:val="single" w:sz="4" w:space="0" w:color="auto"/>
              <w:right w:val="single" w:sz="4" w:space="0" w:color="auto"/>
            </w:tcBorders>
          </w:tcPr>
          <w:p w14:paraId="534BF7BA"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246B77B5" w14:textId="77777777" w:rsidR="009A0408" w:rsidRDefault="009A0408" w:rsidP="00416BC2">
            <w:pPr>
              <w:snapToGrid w:val="0"/>
              <w:jc w:val="center"/>
              <w:rPr>
                <w:color w:val="000000"/>
              </w:rPr>
            </w:pPr>
          </w:p>
        </w:tc>
      </w:tr>
      <w:tr w:rsidR="009A0408" w14:paraId="5A254386"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1E95AB82" w14:textId="77777777" w:rsidR="009A0408" w:rsidRDefault="009A0408" w:rsidP="00416BC2">
            <w:pPr>
              <w:snapToGrid w:val="0"/>
              <w:jc w:val="center"/>
              <w:rPr>
                <w:color w:val="000000"/>
              </w:rPr>
            </w:pPr>
            <w:r>
              <w:rPr>
                <w:rFonts w:hint="eastAsia"/>
                <w:color w:val="000000"/>
              </w:rPr>
              <w:t>9</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6EE15292" w14:textId="77777777" w:rsidR="009A0408" w:rsidRDefault="009A0408" w:rsidP="00416BC2">
            <w:pPr>
              <w:snapToGrid w:val="0"/>
              <w:jc w:val="center"/>
              <w:rPr>
                <w:color w:val="000000"/>
              </w:rPr>
            </w:pPr>
            <w:r>
              <w:rPr>
                <w:rFonts w:hint="eastAsia"/>
                <w:color w:val="000000"/>
              </w:rPr>
              <w:t>内容</w:t>
            </w:r>
          </w:p>
        </w:tc>
        <w:tc>
          <w:tcPr>
            <w:tcW w:w="1127" w:type="pct"/>
            <w:tcBorders>
              <w:top w:val="single" w:sz="4" w:space="0" w:color="auto"/>
              <w:left w:val="single" w:sz="4" w:space="0" w:color="auto"/>
              <w:bottom w:val="single" w:sz="4" w:space="0" w:color="auto"/>
              <w:right w:val="single" w:sz="4" w:space="0" w:color="auto"/>
            </w:tcBorders>
            <w:noWrap/>
            <w:vAlign w:val="center"/>
          </w:tcPr>
          <w:p w14:paraId="55299BA8" w14:textId="77777777" w:rsidR="009A0408" w:rsidRDefault="009A0408" w:rsidP="00416BC2">
            <w:pPr>
              <w:snapToGrid w:val="0"/>
              <w:jc w:val="center"/>
              <w:rPr>
                <w:color w:val="000000"/>
              </w:rPr>
            </w:pPr>
          </w:p>
        </w:tc>
        <w:tc>
          <w:tcPr>
            <w:tcW w:w="1151" w:type="pct"/>
            <w:tcBorders>
              <w:top w:val="single" w:sz="4" w:space="0" w:color="auto"/>
              <w:left w:val="single" w:sz="4" w:space="0" w:color="auto"/>
              <w:bottom w:val="single" w:sz="4" w:space="0" w:color="auto"/>
              <w:right w:val="single" w:sz="4" w:space="0" w:color="auto"/>
            </w:tcBorders>
          </w:tcPr>
          <w:p w14:paraId="3845562C"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57079D2A" w14:textId="77777777" w:rsidR="009A0408" w:rsidRDefault="009A0408" w:rsidP="00416BC2">
            <w:pPr>
              <w:snapToGrid w:val="0"/>
              <w:jc w:val="center"/>
              <w:rPr>
                <w:color w:val="000000"/>
              </w:rPr>
            </w:pPr>
          </w:p>
        </w:tc>
      </w:tr>
      <w:tr w:rsidR="009A0408" w14:paraId="0F1764BC"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629C61C4" w14:textId="77777777" w:rsidR="009A0408" w:rsidRDefault="009A0408" w:rsidP="00416BC2">
            <w:pPr>
              <w:snapToGrid w:val="0"/>
              <w:jc w:val="center"/>
              <w:rPr>
                <w:color w:val="000000"/>
              </w:rPr>
            </w:pPr>
            <w:r>
              <w:rPr>
                <w:rFonts w:hint="eastAsia"/>
                <w:color w:val="000000"/>
              </w:rPr>
              <w:t>10</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245F803C" w14:textId="77777777" w:rsidR="009A0408" w:rsidRDefault="009A0408" w:rsidP="00416BC2">
            <w:pPr>
              <w:snapToGrid w:val="0"/>
              <w:jc w:val="center"/>
              <w:rPr>
                <w:color w:val="000000"/>
              </w:rPr>
            </w:pPr>
            <w:r>
              <w:rPr>
                <w:rFonts w:hint="eastAsia"/>
                <w:color w:val="000000"/>
              </w:rPr>
              <w:t>语种</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7EC74413"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3D8B9BA4" w14:textId="77777777" w:rsidR="009A0408" w:rsidRDefault="009A0408" w:rsidP="00416BC2">
            <w:pPr>
              <w:snapToGrid w:val="0"/>
              <w:jc w:val="center"/>
              <w:rPr>
                <w:color w:val="000000"/>
              </w:rPr>
            </w:pPr>
            <w:r>
              <w:rPr>
                <w:rFonts w:hint="eastAsia"/>
                <w:color w:val="000000"/>
              </w:rPr>
              <w:t>32字节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2FDEBD78" w14:textId="77777777" w:rsidR="009A0408" w:rsidRDefault="009A0408" w:rsidP="00416BC2">
            <w:pPr>
              <w:snapToGrid w:val="0"/>
              <w:jc w:val="center"/>
              <w:rPr>
                <w:color w:val="000000"/>
              </w:rPr>
            </w:pPr>
          </w:p>
        </w:tc>
      </w:tr>
      <w:tr w:rsidR="009A0408" w14:paraId="76B61C2E"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0F80465C" w14:textId="77777777" w:rsidR="009A0408" w:rsidRDefault="009A0408" w:rsidP="00416BC2">
            <w:pPr>
              <w:snapToGrid w:val="0"/>
              <w:jc w:val="center"/>
              <w:rPr>
                <w:color w:val="000000"/>
              </w:rPr>
            </w:pPr>
            <w:r>
              <w:rPr>
                <w:rFonts w:hint="eastAsia"/>
                <w:color w:val="000000"/>
              </w:rPr>
              <w:t>11</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4717E487" w14:textId="77777777" w:rsidR="009A0408" w:rsidRDefault="009A0408" w:rsidP="00416BC2">
            <w:pPr>
              <w:snapToGrid w:val="0"/>
              <w:jc w:val="center"/>
              <w:rPr>
                <w:color w:val="000000"/>
              </w:rPr>
            </w:pPr>
            <w:r>
              <w:rPr>
                <w:rFonts w:hint="eastAsia"/>
                <w:color w:val="000000"/>
              </w:rPr>
              <w:t>首页地址</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7AA6F637" w14:textId="77777777" w:rsidR="009A0408" w:rsidRDefault="009A0408" w:rsidP="00416BC2">
            <w:pPr>
              <w:snapToGrid w:val="0"/>
              <w:jc w:val="center"/>
              <w:rPr>
                <w:color w:val="000000"/>
                <w:lang w:val="zh-CN"/>
              </w:rPr>
            </w:pPr>
            <w:r>
              <w:rPr>
                <w:rFonts w:hint="eastAsia"/>
                <w:color w:val="000000"/>
              </w:rPr>
              <w:t>长文本型</w:t>
            </w:r>
          </w:p>
        </w:tc>
        <w:tc>
          <w:tcPr>
            <w:tcW w:w="1151" w:type="pct"/>
            <w:tcBorders>
              <w:top w:val="single" w:sz="4" w:space="0" w:color="auto"/>
              <w:left w:val="single" w:sz="4" w:space="0" w:color="auto"/>
              <w:bottom w:val="single" w:sz="4" w:space="0" w:color="auto"/>
              <w:right w:val="single" w:sz="4" w:space="0" w:color="auto"/>
            </w:tcBorders>
          </w:tcPr>
          <w:p w14:paraId="7240A0C0"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3463E0DC" w14:textId="77777777" w:rsidR="009A0408" w:rsidRDefault="009A0408" w:rsidP="00416BC2">
            <w:pPr>
              <w:snapToGrid w:val="0"/>
              <w:jc w:val="center"/>
              <w:rPr>
                <w:color w:val="000000"/>
              </w:rPr>
            </w:pPr>
          </w:p>
        </w:tc>
      </w:tr>
      <w:tr w:rsidR="009A0408" w14:paraId="7CD48A31"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4363FCC2" w14:textId="77777777" w:rsidR="009A0408" w:rsidRDefault="009A0408" w:rsidP="00416BC2">
            <w:pPr>
              <w:snapToGrid w:val="0"/>
              <w:jc w:val="center"/>
              <w:rPr>
                <w:color w:val="000000"/>
              </w:rPr>
            </w:pPr>
            <w:r>
              <w:rPr>
                <w:rFonts w:hint="eastAsia"/>
                <w:color w:val="000000"/>
              </w:rPr>
              <w:t>12</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6DE4759E" w14:textId="77777777" w:rsidR="009A0408" w:rsidRDefault="009A0408" w:rsidP="00416BC2">
            <w:pPr>
              <w:snapToGrid w:val="0"/>
              <w:jc w:val="center"/>
              <w:rPr>
                <w:color w:val="000000"/>
              </w:rPr>
            </w:pPr>
            <w:r>
              <w:rPr>
                <w:rFonts w:hint="eastAsia"/>
                <w:color w:val="000000"/>
              </w:rPr>
              <w:t>网站备案号</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708111C0"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2292ED8F" w14:textId="77777777" w:rsidR="009A0408" w:rsidRDefault="009A0408" w:rsidP="00416BC2">
            <w:pPr>
              <w:snapToGrid w:val="0"/>
              <w:jc w:val="center"/>
              <w:rPr>
                <w:color w:val="000000"/>
              </w:rPr>
            </w:pPr>
            <w:r>
              <w:rPr>
                <w:rFonts w:hint="eastAsia"/>
                <w:color w:val="000000"/>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79B055B2" w14:textId="77777777" w:rsidR="009A0408" w:rsidRDefault="009A0408" w:rsidP="00416BC2">
            <w:pPr>
              <w:snapToGrid w:val="0"/>
              <w:jc w:val="center"/>
              <w:rPr>
                <w:color w:val="000000"/>
              </w:rPr>
            </w:pPr>
          </w:p>
        </w:tc>
      </w:tr>
      <w:tr w:rsidR="009A0408" w14:paraId="1CB921D0"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00C675D0" w14:textId="77777777" w:rsidR="009A0408" w:rsidRDefault="009A0408" w:rsidP="00416BC2">
            <w:pPr>
              <w:snapToGrid w:val="0"/>
              <w:jc w:val="center"/>
              <w:rPr>
                <w:color w:val="000000"/>
              </w:rPr>
            </w:pPr>
            <w:r>
              <w:rPr>
                <w:rFonts w:hint="eastAsia"/>
                <w:color w:val="000000"/>
              </w:rPr>
              <w:t>13</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58A2515A" w14:textId="77777777" w:rsidR="009A0408" w:rsidRDefault="009A0408" w:rsidP="00416BC2">
            <w:pPr>
              <w:snapToGrid w:val="0"/>
              <w:jc w:val="center"/>
              <w:rPr>
                <w:color w:val="000000"/>
              </w:rPr>
            </w:pPr>
            <w:r>
              <w:rPr>
                <w:rFonts w:hint="eastAsia"/>
                <w:color w:val="000000"/>
              </w:rPr>
              <w:t>网站名称</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6617CAA7"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39C64F9F" w14:textId="77777777" w:rsidR="009A0408" w:rsidRDefault="009A0408" w:rsidP="00416BC2">
            <w:pPr>
              <w:snapToGrid w:val="0"/>
              <w:jc w:val="center"/>
              <w:rPr>
                <w:color w:val="000000"/>
              </w:rPr>
            </w:pPr>
            <w:r>
              <w:rPr>
                <w:rFonts w:hint="eastAsia"/>
                <w:color w:val="000000"/>
              </w:rPr>
              <w:t>32字节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07E95045" w14:textId="77777777" w:rsidR="009A0408" w:rsidRDefault="009A0408" w:rsidP="00416BC2">
            <w:pPr>
              <w:snapToGrid w:val="0"/>
              <w:jc w:val="center"/>
              <w:rPr>
                <w:color w:val="000000"/>
              </w:rPr>
            </w:pPr>
          </w:p>
        </w:tc>
      </w:tr>
      <w:tr w:rsidR="009A0408" w14:paraId="108B5ECE"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0552EBA1" w14:textId="77777777" w:rsidR="009A0408" w:rsidRDefault="009A0408" w:rsidP="00416BC2">
            <w:pPr>
              <w:snapToGrid w:val="0"/>
              <w:jc w:val="center"/>
              <w:rPr>
                <w:color w:val="000000"/>
              </w:rPr>
            </w:pPr>
            <w:r>
              <w:rPr>
                <w:rFonts w:hint="eastAsia"/>
                <w:color w:val="000000"/>
              </w:rPr>
              <w:t>14</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59262267" w14:textId="77777777" w:rsidR="009A0408" w:rsidRDefault="009A0408" w:rsidP="00416BC2">
            <w:pPr>
              <w:snapToGrid w:val="0"/>
              <w:jc w:val="center"/>
              <w:rPr>
                <w:color w:val="000000"/>
              </w:rPr>
            </w:pPr>
            <w:r>
              <w:rPr>
                <w:rFonts w:hint="eastAsia"/>
                <w:color w:val="000000"/>
              </w:rPr>
              <w:t>用户唯一标识</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702BBFC"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2EF281F9" w14:textId="77777777" w:rsidR="009A0408" w:rsidRDefault="009A0408" w:rsidP="00416BC2">
            <w:pPr>
              <w:snapToGrid w:val="0"/>
              <w:jc w:val="center"/>
              <w:rPr>
                <w:color w:val="000000"/>
              </w:rPr>
            </w:pPr>
            <w:r>
              <w:rPr>
                <w:rFonts w:hint="eastAsia"/>
                <w:color w:val="000000"/>
              </w:rPr>
              <w:t>32字节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2870F59D" w14:textId="77777777" w:rsidR="009A0408" w:rsidRDefault="009A0408" w:rsidP="00416BC2">
            <w:pPr>
              <w:snapToGrid w:val="0"/>
              <w:jc w:val="center"/>
              <w:rPr>
                <w:color w:val="000000"/>
              </w:rPr>
            </w:pPr>
          </w:p>
        </w:tc>
      </w:tr>
      <w:tr w:rsidR="009A0408" w14:paraId="1A493AAE"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4DC0C559" w14:textId="77777777" w:rsidR="009A0408" w:rsidRDefault="009A0408" w:rsidP="00416BC2">
            <w:pPr>
              <w:snapToGrid w:val="0"/>
              <w:jc w:val="center"/>
              <w:rPr>
                <w:color w:val="000000"/>
              </w:rPr>
            </w:pPr>
            <w:r>
              <w:rPr>
                <w:rFonts w:hint="eastAsia"/>
                <w:color w:val="000000"/>
              </w:rPr>
              <w:t>15</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775FD03B" w14:textId="77777777" w:rsidR="009A0408" w:rsidRDefault="009A0408" w:rsidP="00416BC2">
            <w:pPr>
              <w:snapToGrid w:val="0"/>
              <w:jc w:val="center"/>
              <w:rPr>
                <w:color w:val="000000"/>
              </w:rPr>
            </w:pPr>
            <w:r>
              <w:rPr>
                <w:rFonts w:hint="eastAsia"/>
                <w:color w:val="000000"/>
              </w:rPr>
              <w:t>用户名</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31C44CAA"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52BDD885" w14:textId="77777777" w:rsidR="009A0408" w:rsidRDefault="009A0408" w:rsidP="00416BC2">
            <w:pPr>
              <w:snapToGrid w:val="0"/>
              <w:jc w:val="center"/>
              <w:rPr>
                <w:color w:val="000000"/>
              </w:rPr>
            </w:pPr>
            <w:r>
              <w:rPr>
                <w:rFonts w:hint="eastAsia"/>
                <w:color w:val="000000"/>
              </w:rPr>
              <w:t>32字节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58283A16" w14:textId="77777777" w:rsidR="009A0408" w:rsidRDefault="009A0408" w:rsidP="00416BC2">
            <w:pPr>
              <w:snapToGrid w:val="0"/>
              <w:jc w:val="center"/>
              <w:rPr>
                <w:color w:val="000000"/>
              </w:rPr>
            </w:pPr>
          </w:p>
        </w:tc>
      </w:tr>
      <w:tr w:rsidR="009A0408" w14:paraId="3D1411EB"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065CF324" w14:textId="77777777" w:rsidR="009A0408" w:rsidRDefault="009A0408" w:rsidP="00416BC2">
            <w:pPr>
              <w:snapToGrid w:val="0"/>
              <w:jc w:val="center"/>
              <w:rPr>
                <w:color w:val="000000"/>
              </w:rPr>
            </w:pPr>
            <w:r>
              <w:rPr>
                <w:rFonts w:hint="eastAsia"/>
                <w:color w:val="000000"/>
              </w:rPr>
              <w:t>16</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36E85BF5" w14:textId="77777777" w:rsidR="009A0408" w:rsidRDefault="009A0408" w:rsidP="00416BC2">
            <w:pPr>
              <w:snapToGrid w:val="0"/>
              <w:jc w:val="center"/>
              <w:rPr>
                <w:color w:val="000000"/>
              </w:rPr>
            </w:pPr>
            <w:r>
              <w:rPr>
                <w:rFonts w:hint="eastAsia"/>
                <w:color w:val="000000"/>
              </w:rPr>
              <w:t>评论数</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0B1CA278" w14:textId="77777777" w:rsidR="009A0408" w:rsidRDefault="009A0408" w:rsidP="00416BC2">
            <w:pPr>
              <w:snapToGrid w:val="0"/>
              <w:jc w:val="center"/>
              <w:rPr>
                <w:color w:val="000000"/>
              </w:rPr>
            </w:pPr>
            <w:r>
              <w:rPr>
                <w:rFonts w:hint="eastAsia"/>
                <w:color w:val="000000"/>
              </w:rPr>
              <w:t>整数</w:t>
            </w:r>
          </w:p>
        </w:tc>
        <w:tc>
          <w:tcPr>
            <w:tcW w:w="1151" w:type="pct"/>
            <w:tcBorders>
              <w:top w:val="single" w:sz="4" w:space="0" w:color="auto"/>
              <w:left w:val="single" w:sz="4" w:space="0" w:color="auto"/>
              <w:bottom w:val="single" w:sz="4" w:space="0" w:color="auto"/>
              <w:right w:val="single" w:sz="4" w:space="0" w:color="auto"/>
            </w:tcBorders>
          </w:tcPr>
          <w:p w14:paraId="64918E9D"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3F18FFA4" w14:textId="77777777" w:rsidR="009A0408" w:rsidRDefault="009A0408" w:rsidP="00416BC2">
            <w:pPr>
              <w:snapToGrid w:val="0"/>
              <w:jc w:val="center"/>
              <w:rPr>
                <w:color w:val="000000"/>
              </w:rPr>
            </w:pPr>
          </w:p>
        </w:tc>
      </w:tr>
      <w:tr w:rsidR="009A0408" w14:paraId="5955ACC9"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460027F5" w14:textId="77777777" w:rsidR="009A0408" w:rsidRDefault="009A0408" w:rsidP="00416BC2">
            <w:pPr>
              <w:snapToGrid w:val="0"/>
              <w:jc w:val="center"/>
              <w:rPr>
                <w:color w:val="000000"/>
              </w:rPr>
            </w:pPr>
            <w:r>
              <w:rPr>
                <w:rFonts w:hint="eastAsia"/>
                <w:color w:val="000000"/>
              </w:rPr>
              <w:t>17</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0F09B5B4" w14:textId="77777777" w:rsidR="009A0408" w:rsidRDefault="009A0408" w:rsidP="00416BC2">
            <w:pPr>
              <w:snapToGrid w:val="0"/>
              <w:jc w:val="center"/>
              <w:rPr>
                <w:color w:val="000000"/>
              </w:rPr>
            </w:pPr>
            <w:r>
              <w:rPr>
                <w:rFonts w:hint="eastAsia"/>
                <w:color w:val="000000"/>
              </w:rPr>
              <w:t>阅读数</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028C69C0" w14:textId="77777777" w:rsidR="009A0408" w:rsidRDefault="009A0408" w:rsidP="00416BC2">
            <w:pPr>
              <w:snapToGrid w:val="0"/>
              <w:jc w:val="center"/>
              <w:rPr>
                <w:color w:val="000000"/>
              </w:rPr>
            </w:pPr>
            <w:r>
              <w:rPr>
                <w:rFonts w:hint="eastAsia"/>
                <w:color w:val="000000"/>
              </w:rPr>
              <w:t>整数</w:t>
            </w:r>
          </w:p>
        </w:tc>
        <w:tc>
          <w:tcPr>
            <w:tcW w:w="1151" w:type="pct"/>
            <w:tcBorders>
              <w:top w:val="single" w:sz="4" w:space="0" w:color="auto"/>
              <w:left w:val="single" w:sz="4" w:space="0" w:color="auto"/>
              <w:bottom w:val="single" w:sz="4" w:space="0" w:color="auto"/>
              <w:right w:val="single" w:sz="4" w:space="0" w:color="auto"/>
            </w:tcBorders>
          </w:tcPr>
          <w:p w14:paraId="5FC1966E"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20B4F632" w14:textId="77777777" w:rsidR="009A0408" w:rsidRDefault="009A0408" w:rsidP="00416BC2">
            <w:pPr>
              <w:snapToGrid w:val="0"/>
              <w:jc w:val="center"/>
              <w:rPr>
                <w:color w:val="000000"/>
              </w:rPr>
            </w:pPr>
          </w:p>
        </w:tc>
      </w:tr>
      <w:tr w:rsidR="009A0408" w14:paraId="409F4B58"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46D285F1" w14:textId="77777777" w:rsidR="009A0408" w:rsidRDefault="009A0408" w:rsidP="00416BC2">
            <w:pPr>
              <w:snapToGrid w:val="0"/>
              <w:jc w:val="center"/>
              <w:rPr>
                <w:color w:val="000000"/>
              </w:rPr>
            </w:pPr>
            <w:r>
              <w:rPr>
                <w:rFonts w:hint="eastAsia"/>
                <w:color w:val="000000"/>
              </w:rPr>
              <w:t>18</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1569501C" w14:textId="77777777" w:rsidR="009A0408" w:rsidRDefault="009A0408" w:rsidP="00416BC2">
            <w:pPr>
              <w:snapToGrid w:val="0"/>
              <w:jc w:val="center"/>
              <w:rPr>
                <w:color w:val="000000"/>
              </w:rPr>
            </w:pPr>
            <w:r>
              <w:rPr>
                <w:rFonts w:hint="eastAsia"/>
                <w:color w:val="000000"/>
              </w:rPr>
              <w:t>图片数</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043308AF" w14:textId="77777777" w:rsidR="009A0408" w:rsidRDefault="009A0408" w:rsidP="00416BC2">
            <w:pPr>
              <w:snapToGrid w:val="0"/>
              <w:jc w:val="center"/>
              <w:rPr>
                <w:color w:val="000000"/>
              </w:rPr>
            </w:pPr>
            <w:r>
              <w:rPr>
                <w:rFonts w:hint="eastAsia"/>
                <w:color w:val="000000"/>
              </w:rPr>
              <w:t>整数</w:t>
            </w:r>
          </w:p>
        </w:tc>
        <w:tc>
          <w:tcPr>
            <w:tcW w:w="1151" w:type="pct"/>
            <w:tcBorders>
              <w:top w:val="single" w:sz="4" w:space="0" w:color="auto"/>
              <w:left w:val="single" w:sz="4" w:space="0" w:color="auto"/>
              <w:bottom w:val="single" w:sz="4" w:space="0" w:color="auto"/>
              <w:right w:val="single" w:sz="4" w:space="0" w:color="auto"/>
            </w:tcBorders>
          </w:tcPr>
          <w:p w14:paraId="34E0D221"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2FEA0A71" w14:textId="77777777" w:rsidR="009A0408" w:rsidRDefault="009A0408" w:rsidP="00416BC2">
            <w:pPr>
              <w:snapToGrid w:val="0"/>
              <w:jc w:val="center"/>
              <w:rPr>
                <w:color w:val="000000"/>
              </w:rPr>
            </w:pPr>
          </w:p>
        </w:tc>
      </w:tr>
      <w:tr w:rsidR="009A0408" w14:paraId="5191CE7D"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3A1A54F2" w14:textId="77777777" w:rsidR="009A0408" w:rsidRDefault="009A0408" w:rsidP="00416BC2">
            <w:pPr>
              <w:snapToGrid w:val="0"/>
              <w:jc w:val="center"/>
              <w:rPr>
                <w:color w:val="000000"/>
              </w:rPr>
            </w:pPr>
            <w:r>
              <w:rPr>
                <w:rFonts w:hint="eastAsia"/>
                <w:color w:val="000000"/>
              </w:rPr>
              <w:t>19</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1F39A9EC" w14:textId="77777777" w:rsidR="009A0408" w:rsidRDefault="009A0408" w:rsidP="00416BC2">
            <w:pPr>
              <w:snapToGrid w:val="0"/>
              <w:jc w:val="center"/>
              <w:rPr>
                <w:color w:val="000000"/>
              </w:rPr>
            </w:pPr>
            <w:r>
              <w:rPr>
                <w:rFonts w:hint="eastAsia"/>
                <w:color w:val="000000"/>
              </w:rPr>
              <w:t>图片地址集</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02388CB1" w14:textId="77777777" w:rsidR="009A0408" w:rsidRDefault="009A0408" w:rsidP="00416BC2">
            <w:pPr>
              <w:snapToGrid w:val="0"/>
              <w:jc w:val="center"/>
              <w:rPr>
                <w:color w:val="000000"/>
              </w:rPr>
            </w:pPr>
            <w:r>
              <w:rPr>
                <w:rFonts w:hint="eastAsia"/>
                <w:color w:val="000000"/>
              </w:rPr>
              <w:t>长文本型</w:t>
            </w:r>
          </w:p>
        </w:tc>
        <w:tc>
          <w:tcPr>
            <w:tcW w:w="1151" w:type="pct"/>
            <w:tcBorders>
              <w:top w:val="single" w:sz="4" w:space="0" w:color="auto"/>
              <w:left w:val="single" w:sz="4" w:space="0" w:color="auto"/>
              <w:bottom w:val="single" w:sz="4" w:space="0" w:color="auto"/>
              <w:right w:val="single" w:sz="4" w:space="0" w:color="auto"/>
            </w:tcBorders>
          </w:tcPr>
          <w:p w14:paraId="4E7A207E"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3E3D5279" w14:textId="77777777" w:rsidR="009A0408" w:rsidRDefault="009A0408" w:rsidP="00416BC2">
            <w:pPr>
              <w:snapToGrid w:val="0"/>
              <w:jc w:val="center"/>
              <w:rPr>
                <w:color w:val="000000"/>
              </w:rPr>
            </w:pPr>
          </w:p>
        </w:tc>
      </w:tr>
      <w:tr w:rsidR="009A0408" w14:paraId="2C282B16"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61AB65C7" w14:textId="77777777" w:rsidR="009A0408" w:rsidRDefault="009A0408" w:rsidP="00416BC2">
            <w:pPr>
              <w:snapToGrid w:val="0"/>
              <w:jc w:val="center"/>
              <w:rPr>
                <w:color w:val="000000"/>
              </w:rPr>
            </w:pPr>
            <w:r>
              <w:rPr>
                <w:rFonts w:hint="eastAsia"/>
                <w:color w:val="000000"/>
              </w:rPr>
              <w:t>20</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076C715E" w14:textId="77777777" w:rsidR="009A0408" w:rsidRDefault="009A0408" w:rsidP="00416BC2">
            <w:pPr>
              <w:snapToGrid w:val="0"/>
              <w:jc w:val="center"/>
              <w:rPr>
                <w:color w:val="000000"/>
              </w:rPr>
            </w:pPr>
            <w:r>
              <w:rPr>
                <w:rFonts w:hint="eastAsia"/>
                <w:color w:val="000000"/>
              </w:rPr>
              <w:t>视频数</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6645D01A" w14:textId="77777777" w:rsidR="009A0408" w:rsidRDefault="009A0408" w:rsidP="00416BC2">
            <w:pPr>
              <w:snapToGrid w:val="0"/>
              <w:jc w:val="center"/>
              <w:rPr>
                <w:color w:val="000000"/>
              </w:rPr>
            </w:pPr>
            <w:r>
              <w:rPr>
                <w:rFonts w:hint="eastAsia"/>
                <w:color w:val="000000"/>
              </w:rPr>
              <w:t>整数</w:t>
            </w:r>
          </w:p>
        </w:tc>
        <w:tc>
          <w:tcPr>
            <w:tcW w:w="1151" w:type="pct"/>
            <w:tcBorders>
              <w:top w:val="single" w:sz="4" w:space="0" w:color="auto"/>
              <w:left w:val="single" w:sz="4" w:space="0" w:color="auto"/>
              <w:bottom w:val="single" w:sz="4" w:space="0" w:color="auto"/>
              <w:right w:val="single" w:sz="4" w:space="0" w:color="auto"/>
            </w:tcBorders>
          </w:tcPr>
          <w:p w14:paraId="1F4D750D"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79903402" w14:textId="77777777" w:rsidR="009A0408" w:rsidRDefault="009A0408" w:rsidP="00416BC2">
            <w:pPr>
              <w:snapToGrid w:val="0"/>
              <w:jc w:val="center"/>
              <w:rPr>
                <w:color w:val="000000"/>
              </w:rPr>
            </w:pPr>
          </w:p>
        </w:tc>
      </w:tr>
      <w:tr w:rsidR="009A0408" w14:paraId="7F3AFD59"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1C09B64C" w14:textId="77777777" w:rsidR="009A0408" w:rsidRDefault="009A0408" w:rsidP="00416BC2">
            <w:pPr>
              <w:snapToGrid w:val="0"/>
              <w:jc w:val="center"/>
              <w:rPr>
                <w:color w:val="000000"/>
              </w:rPr>
            </w:pPr>
            <w:r>
              <w:rPr>
                <w:rFonts w:hint="eastAsia"/>
                <w:color w:val="000000"/>
              </w:rPr>
              <w:t>21</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3BA34A24" w14:textId="77777777" w:rsidR="009A0408" w:rsidRDefault="009A0408" w:rsidP="00416BC2">
            <w:pPr>
              <w:snapToGrid w:val="0"/>
              <w:jc w:val="center"/>
              <w:rPr>
                <w:color w:val="000000"/>
              </w:rPr>
            </w:pPr>
            <w:r>
              <w:rPr>
                <w:rFonts w:hint="eastAsia"/>
                <w:color w:val="000000"/>
              </w:rPr>
              <w:t>视频地址集</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02601A54" w14:textId="77777777" w:rsidR="009A0408" w:rsidRDefault="009A0408" w:rsidP="00416BC2">
            <w:pPr>
              <w:snapToGrid w:val="0"/>
              <w:jc w:val="center"/>
              <w:rPr>
                <w:color w:val="000000"/>
              </w:rPr>
            </w:pPr>
            <w:r>
              <w:rPr>
                <w:rFonts w:hint="eastAsia"/>
                <w:color w:val="000000"/>
              </w:rPr>
              <w:t>长文本型</w:t>
            </w:r>
          </w:p>
        </w:tc>
        <w:tc>
          <w:tcPr>
            <w:tcW w:w="1151" w:type="pct"/>
            <w:tcBorders>
              <w:top w:val="single" w:sz="4" w:space="0" w:color="auto"/>
              <w:left w:val="single" w:sz="4" w:space="0" w:color="auto"/>
              <w:bottom w:val="single" w:sz="4" w:space="0" w:color="auto"/>
              <w:right w:val="single" w:sz="4" w:space="0" w:color="auto"/>
            </w:tcBorders>
          </w:tcPr>
          <w:p w14:paraId="3BDEB46D"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69BC7E02" w14:textId="77777777" w:rsidR="009A0408" w:rsidRDefault="009A0408" w:rsidP="00416BC2">
            <w:pPr>
              <w:snapToGrid w:val="0"/>
              <w:jc w:val="center"/>
              <w:rPr>
                <w:color w:val="000000"/>
              </w:rPr>
            </w:pPr>
          </w:p>
        </w:tc>
      </w:tr>
      <w:tr w:rsidR="009A0408" w14:paraId="2B88C3BE"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15162B62" w14:textId="77777777" w:rsidR="009A0408" w:rsidRDefault="009A0408" w:rsidP="00416BC2">
            <w:pPr>
              <w:snapToGrid w:val="0"/>
              <w:jc w:val="center"/>
              <w:rPr>
                <w:color w:val="000000"/>
              </w:rPr>
            </w:pPr>
            <w:r>
              <w:rPr>
                <w:rFonts w:hint="eastAsia"/>
                <w:color w:val="000000"/>
              </w:rPr>
              <w:t>22</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0E8AFF62" w14:textId="77777777" w:rsidR="009A0408" w:rsidRDefault="009A0408" w:rsidP="00416BC2">
            <w:pPr>
              <w:snapToGrid w:val="0"/>
              <w:jc w:val="center"/>
              <w:rPr>
                <w:color w:val="000000"/>
              </w:rPr>
            </w:pPr>
            <w:r>
              <w:rPr>
                <w:rFonts w:hint="eastAsia"/>
                <w:color w:val="000000"/>
              </w:rPr>
              <w:t>境内外标识</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05740F99"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50870E83" w14:textId="77777777" w:rsidR="009A0408" w:rsidRDefault="009A0408" w:rsidP="00416BC2">
            <w:pPr>
              <w:snapToGrid w:val="0"/>
              <w:jc w:val="center"/>
              <w:rPr>
                <w:color w:val="000000"/>
              </w:rPr>
            </w:pPr>
            <w:r>
              <w:rPr>
                <w:rFonts w:hint="eastAsia"/>
                <w:color w:val="000000"/>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68449EB0" w14:textId="77777777" w:rsidR="009A0408" w:rsidRDefault="009A0408" w:rsidP="00416BC2">
            <w:pPr>
              <w:snapToGrid w:val="0"/>
              <w:jc w:val="center"/>
              <w:rPr>
                <w:color w:val="000000"/>
              </w:rPr>
            </w:pPr>
          </w:p>
        </w:tc>
      </w:tr>
      <w:tr w:rsidR="009A0408" w14:paraId="4B479CD1"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38CA28E4" w14:textId="77777777" w:rsidR="009A0408" w:rsidRDefault="009A0408" w:rsidP="00416BC2">
            <w:pPr>
              <w:snapToGrid w:val="0"/>
              <w:jc w:val="center"/>
              <w:rPr>
                <w:color w:val="000000"/>
              </w:rPr>
            </w:pPr>
            <w:r>
              <w:rPr>
                <w:rFonts w:hint="eastAsia"/>
                <w:color w:val="000000"/>
              </w:rPr>
              <w:t>23</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3E8F76A3" w14:textId="77777777" w:rsidR="009A0408" w:rsidRDefault="009A0408" w:rsidP="00416BC2">
            <w:pPr>
              <w:snapToGrid w:val="0"/>
              <w:jc w:val="center"/>
              <w:rPr>
                <w:color w:val="000000"/>
              </w:rPr>
            </w:pPr>
            <w:r>
              <w:rPr>
                <w:rFonts w:hint="eastAsia"/>
                <w:color w:val="000000"/>
              </w:rPr>
              <w:t>消息状态</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0C733D1"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151BA249" w14:textId="77777777" w:rsidR="009A0408" w:rsidRDefault="009A0408" w:rsidP="00416BC2">
            <w:pPr>
              <w:snapToGrid w:val="0"/>
              <w:jc w:val="center"/>
              <w:rPr>
                <w:color w:val="000000"/>
              </w:rPr>
            </w:pPr>
            <w:r>
              <w:rPr>
                <w:rFonts w:hint="eastAsia"/>
                <w:color w:val="000000"/>
              </w:rPr>
              <w:t>32字节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602D7753" w14:textId="77777777" w:rsidR="009A0408" w:rsidRDefault="009A0408" w:rsidP="00416BC2">
            <w:pPr>
              <w:snapToGrid w:val="0"/>
              <w:jc w:val="center"/>
              <w:rPr>
                <w:color w:val="000000"/>
              </w:rPr>
            </w:pPr>
          </w:p>
        </w:tc>
      </w:tr>
      <w:tr w:rsidR="009A0408" w14:paraId="059A162C"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1557ECD3" w14:textId="77777777" w:rsidR="009A0408" w:rsidRDefault="009A0408" w:rsidP="00416BC2">
            <w:pPr>
              <w:snapToGrid w:val="0"/>
              <w:jc w:val="center"/>
              <w:rPr>
                <w:color w:val="000000"/>
              </w:rPr>
            </w:pPr>
            <w:r>
              <w:rPr>
                <w:rFonts w:hint="eastAsia"/>
                <w:color w:val="000000"/>
              </w:rPr>
              <w:t>24</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69250788" w14:textId="77777777" w:rsidR="009A0408" w:rsidRDefault="009A0408" w:rsidP="00416BC2">
            <w:pPr>
              <w:snapToGrid w:val="0"/>
              <w:jc w:val="center"/>
              <w:rPr>
                <w:color w:val="000000"/>
              </w:rPr>
            </w:pPr>
            <w:r>
              <w:rPr>
                <w:rFonts w:hint="eastAsia"/>
                <w:color w:val="000000"/>
              </w:rPr>
              <w:t>处理时间</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4C9EE50A" w14:textId="77777777" w:rsidR="009A0408" w:rsidRDefault="009A0408" w:rsidP="00416BC2">
            <w:pPr>
              <w:snapToGrid w:val="0"/>
              <w:jc w:val="center"/>
              <w:rPr>
                <w:color w:val="000000"/>
              </w:rPr>
            </w:pPr>
            <w:r>
              <w:rPr>
                <w:rFonts w:hint="eastAsia"/>
                <w:color w:val="000000"/>
              </w:rPr>
              <w:t>时间</w:t>
            </w:r>
          </w:p>
        </w:tc>
        <w:tc>
          <w:tcPr>
            <w:tcW w:w="1151" w:type="pct"/>
            <w:tcBorders>
              <w:top w:val="single" w:sz="4" w:space="0" w:color="auto"/>
              <w:left w:val="single" w:sz="4" w:space="0" w:color="auto"/>
              <w:bottom w:val="single" w:sz="4" w:space="0" w:color="auto"/>
              <w:right w:val="single" w:sz="4" w:space="0" w:color="auto"/>
            </w:tcBorders>
          </w:tcPr>
          <w:p w14:paraId="06C59B69"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65E7B866" w14:textId="77777777" w:rsidR="009A0408" w:rsidRDefault="009A0408" w:rsidP="00416BC2">
            <w:pPr>
              <w:snapToGrid w:val="0"/>
              <w:jc w:val="center"/>
              <w:rPr>
                <w:color w:val="000000"/>
              </w:rPr>
            </w:pPr>
          </w:p>
        </w:tc>
      </w:tr>
      <w:tr w:rsidR="009A0408" w14:paraId="68A78D01"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035145CB" w14:textId="77777777" w:rsidR="009A0408" w:rsidRDefault="009A0408" w:rsidP="00416BC2">
            <w:pPr>
              <w:snapToGrid w:val="0"/>
              <w:jc w:val="center"/>
              <w:rPr>
                <w:color w:val="000000"/>
              </w:rPr>
            </w:pPr>
            <w:r>
              <w:rPr>
                <w:rFonts w:hint="eastAsia"/>
                <w:color w:val="000000"/>
              </w:rPr>
              <w:t>25</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5FEF2BE0" w14:textId="77777777" w:rsidR="009A0408" w:rsidRDefault="009A0408" w:rsidP="00416BC2">
            <w:pPr>
              <w:snapToGrid w:val="0"/>
              <w:jc w:val="center"/>
              <w:rPr>
                <w:color w:val="000000"/>
              </w:rPr>
            </w:pPr>
            <w:r>
              <w:rPr>
                <w:rFonts w:hint="eastAsia"/>
                <w:color w:val="000000"/>
              </w:rPr>
              <w:t>访问方式</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757313E1" w14:textId="77777777" w:rsidR="009A0408" w:rsidRDefault="009A0408" w:rsidP="00416BC2">
            <w:pPr>
              <w:snapToGrid w:val="0"/>
              <w:jc w:val="center"/>
              <w:rPr>
                <w:color w:val="000000"/>
              </w:rPr>
            </w:pPr>
            <w:r>
              <w:rPr>
                <w:rFonts w:hint="eastAsia"/>
                <w:color w:val="000000"/>
              </w:rPr>
              <w:t>整数</w:t>
            </w:r>
          </w:p>
        </w:tc>
        <w:tc>
          <w:tcPr>
            <w:tcW w:w="1151" w:type="pct"/>
            <w:tcBorders>
              <w:top w:val="single" w:sz="4" w:space="0" w:color="auto"/>
              <w:left w:val="single" w:sz="4" w:space="0" w:color="auto"/>
              <w:bottom w:val="single" w:sz="4" w:space="0" w:color="auto"/>
              <w:right w:val="single" w:sz="4" w:space="0" w:color="auto"/>
            </w:tcBorders>
          </w:tcPr>
          <w:p w14:paraId="5ACE97F9"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42A90166" w14:textId="77777777" w:rsidR="009A0408" w:rsidRDefault="009A0408" w:rsidP="00416BC2">
            <w:pPr>
              <w:snapToGrid w:val="0"/>
              <w:jc w:val="center"/>
              <w:rPr>
                <w:color w:val="000000"/>
              </w:rPr>
            </w:pPr>
          </w:p>
        </w:tc>
      </w:tr>
      <w:tr w:rsidR="009A0408" w14:paraId="7B875A87"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7ED94F3A" w14:textId="77777777" w:rsidR="009A0408" w:rsidRDefault="009A0408" w:rsidP="00416BC2">
            <w:pPr>
              <w:snapToGrid w:val="0"/>
              <w:jc w:val="center"/>
              <w:rPr>
                <w:color w:val="000000"/>
              </w:rPr>
            </w:pPr>
            <w:r>
              <w:rPr>
                <w:rFonts w:hint="eastAsia"/>
                <w:color w:val="000000"/>
              </w:rPr>
              <w:t>26</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71C16B8A" w14:textId="77777777" w:rsidR="009A0408" w:rsidRDefault="009A0408" w:rsidP="00416BC2">
            <w:pPr>
              <w:snapToGrid w:val="0"/>
              <w:jc w:val="center"/>
              <w:rPr>
                <w:color w:val="000000"/>
              </w:rPr>
            </w:pPr>
            <w:r>
              <w:rPr>
                <w:rFonts w:hint="eastAsia"/>
                <w:color w:val="000000"/>
              </w:rPr>
              <w:t>跟帖数</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447768F" w14:textId="77777777" w:rsidR="009A0408" w:rsidRDefault="009A0408" w:rsidP="00416BC2">
            <w:pPr>
              <w:snapToGrid w:val="0"/>
              <w:jc w:val="center"/>
              <w:rPr>
                <w:color w:val="000000"/>
              </w:rPr>
            </w:pPr>
            <w:r>
              <w:rPr>
                <w:rFonts w:hint="eastAsia"/>
                <w:color w:val="000000"/>
              </w:rPr>
              <w:t>整数</w:t>
            </w:r>
          </w:p>
        </w:tc>
        <w:tc>
          <w:tcPr>
            <w:tcW w:w="1151" w:type="pct"/>
            <w:tcBorders>
              <w:top w:val="single" w:sz="4" w:space="0" w:color="auto"/>
              <w:left w:val="single" w:sz="4" w:space="0" w:color="auto"/>
              <w:bottom w:val="single" w:sz="4" w:space="0" w:color="auto"/>
              <w:right w:val="single" w:sz="4" w:space="0" w:color="auto"/>
            </w:tcBorders>
          </w:tcPr>
          <w:p w14:paraId="649C154D"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52EA2481" w14:textId="77777777" w:rsidR="009A0408" w:rsidRDefault="009A0408" w:rsidP="00416BC2">
            <w:pPr>
              <w:snapToGrid w:val="0"/>
              <w:jc w:val="center"/>
              <w:rPr>
                <w:color w:val="000000"/>
              </w:rPr>
            </w:pPr>
          </w:p>
        </w:tc>
      </w:tr>
      <w:tr w:rsidR="009A0408" w14:paraId="7A153097"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12A8DBF1" w14:textId="77777777" w:rsidR="009A0408" w:rsidRDefault="009A0408" w:rsidP="00416BC2">
            <w:pPr>
              <w:snapToGrid w:val="0"/>
              <w:jc w:val="center"/>
              <w:rPr>
                <w:color w:val="000000"/>
              </w:rPr>
            </w:pPr>
            <w:r>
              <w:rPr>
                <w:rFonts w:hint="eastAsia"/>
                <w:color w:val="000000"/>
              </w:rPr>
              <w:t>27</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730A596E" w14:textId="77777777" w:rsidR="009A0408" w:rsidRDefault="009A0408" w:rsidP="00416BC2">
            <w:pPr>
              <w:snapToGrid w:val="0"/>
              <w:jc w:val="center"/>
              <w:rPr>
                <w:color w:val="000000"/>
              </w:rPr>
            </w:pPr>
            <w:r>
              <w:rPr>
                <w:rFonts w:hint="eastAsia"/>
                <w:color w:val="000000"/>
              </w:rPr>
              <w:t>转发数</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6F15C998" w14:textId="77777777" w:rsidR="009A0408" w:rsidRDefault="009A0408" w:rsidP="00416BC2">
            <w:pPr>
              <w:snapToGrid w:val="0"/>
              <w:jc w:val="center"/>
              <w:rPr>
                <w:color w:val="000000"/>
              </w:rPr>
            </w:pPr>
            <w:r>
              <w:rPr>
                <w:rFonts w:hint="eastAsia"/>
                <w:color w:val="000000"/>
              </w:rPr>
              <w:t>整数</w:t>
            </w:r>
          </w:p>
        </w:tc>
        <w:tc>
          <w:tcPr>
            <w:tcW w:w="1151" w:type="pct"/>
            <w:tcBorders>
              <w:top w:val="single" w:sz="4" w:space="0" w:color="auto"/>
              <w:left w:val="single" w:sz="4" w:space="0" w:color="auto"/>
              <w:bottom w:val="single" w:sz="4" w:space="0" w:color="auto"/>
              <w:right w:val="single" w:sz="4" w:space="0" w:color="auto"/>
            </w:tcBorders>
          </w:tcPr>
          <w:p w14:paraId="31E3B725"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07F5C1B7" w14:textId="77777777" w:rsidR="009A0408" w:rsidRDefault="009A0408" w:rsidP="00416BC2">
            <w:pPr>
              <w:snapToGrid w:val="0"/>
              <w:jc w:val="center"/>
              <w:rPr>
                <w:color w:val="000000"/>
              </w:rPr>
            </w:pPr>
          </w:p>
        </w:tc>
      </w:tr>
      <w:tr w:rsidR="009A0408" w14:paraId="72F70A0D"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19F60A04" w14:textId="77777777" w:rsidR="009A0408" w:rsidRDefault="009A0408" w:rsidP="00416BC2">
            <w:pPr>
              <w:snapToGrid w:val="0"/>
              <w:jc w:val="center"/>
              <w:rPr>
                <w:color w:val="000000"/>
              </w:rPr>
            </w:pPr>
            <w:r>
              <w:rPr>
                <w:rFonts w:hint="eastAsia"/>
                <w:color w:val="000000"/>
              </w:rPr>
              <w:t>28</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0EEB0A5B" w14:textId="77777777" w:rsidR="009A0408" w:rsidRDefault="009A0408" w:rsidP="00416BC2">
            <w:pPr>
              <w:snapToGrid w:val="0"/>
              <w:jc w:val="center"/>
              <w:rPr>
                <w:color w:val="000000"/>
              </w:rPr>
            </w:pPr>
            <w:r>
              <w:rPr>
                <w:rFonts w:hint="eastAsia"/>
                <w:color w:val="000000"/>
              </w:rPr>
              <w:t>点赞数</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69F902CC" w14:textId="77777777" w:rsidR="009A0408" w:rsidRDefault="009A0408" w:rsidP="00416BC2">
            <w:pPr>
              <w:snapToGrid w:val="0"/>
              <w:jc w:val="center"/>
              <w:rPr>
                <w:color w:val="000000"/>
              </w:rPr>
            </w:pPr>
            <w:r>
              <w:rPr>
                <w:rFonts w:hint="eastAsia"/>
                <w:color w:val="000000"/>
              </w:rPr>
              <w:t>整数</w:t>
            </w:r>
          </w:p>
        </w:tc>
        <w:tc>
          <w:tcPr>
            <w:tcW w:w="1151" w:type="pct"/>
            <w:tcBorders>
              <w:top w:val="single" w:sz="4" w:space="0" w:color="auto"/>
              <w:left w:val="single" w:sz="4" w:space="0" w:color="auto"/>
              <w:bottom w:val="single" w:sz="4" w:space="0" w:color="auto"/>
              <w:right w:val="single" w:sz="4" w:space="0" w:color="auto"/>
            </w:tcBorders>
          </w:tcPr>
          <w:p w14:paraId="10ED3FBA"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78B28075" w14:textId="77777777" w:rsidR="009A0408" w:rsidRDefault="009A0408" w:rsidP="00416BC2">
            <w:pPr>
              <w:snapToGrid w:val="0"/>
              <w:jc w:val="center"/>
              <w:rPr>
                <w:color w:val="000000"/>
              </w:rPr>
            </w:pPr>
          </w:p>
        </w:tc>
      </w:tr>
      <w:tr w:rsidR="009A0408" w14:paraId="558B8EFA"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0A49972D" w14:textId="77777777" w:rsidR="009A0408" w:rsidRDefault="009A0408" w:rsidP="00416BC2">
            <w:pPr>
              <w:snapToGrid w:val="0"/>
              <w:jc w:val="center"/>
              <w:rPr>
                <w:color w:val="000000"/>
              </w:rPr>
            </w:pPr>
            <w:r>
              <w:rPr>
                <w:rFonts w:hint="eastAsia"/>
                <w:color w:val="000000"/>
              </w:rPr>
              <w:t>29</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443955F7" w14:textId="77777777" w:rsidR="009A0408" w:rsidRDefault="009A0408" w:rsidP="00416BC2">
            <w:pPr>
              <w:snapToGrid w:val="0"/>
              <w:jc w:val="center"/>
              <w:rPr>
                <w:color w:val="000000"/>
              </w:rPr>
            </w:pPr>
            <w:r>
              <w:rPr>
                <w:rFonts w:hint="eastAsia"/>
                <w:color w:val="000000"/>
              </w:rPr>
              <w:t>被踩数</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66A3BC8B" w14:textId="77777777" w:rsidR="009A0408" w:rsidRDefault="009A0408" w:rsidP="00416BC2">
            <w:pPr>
              <w:snapToGrid w:val="0"/>
              <w:jc w:val="center"/>
              <w:rPr>
                <w:color w:val="000000"/>
              </w:rPr>
            </w:pPr>
            <w:r>
              <w:rPr>
                <w:rFonts w:hint="eastAsia"/>
                <w:color w:val="000000"/>
              </w:rPr>
              <w:t>整数</w:t>
            </w:r>
          </w:p>
        </w:tc>
        <w:tc>
          <w:tcPr>
            <w:tcW w:w="1151" w:type="pct"/>
            <w:tcBorders>
              <w:top w:val="single" w:sz="4" w:space="0" w:color="auto"/>
              <w:left w:val="single" w:sz="4" w:space="0" w:color="auto"/>
              <w:bottom w:val="single" w:sz="4" w:space="0" w:color="auto"/>
              <w:right w:val="single" w:sz="4" w:space="0" w:color="auto"/>
            </w:tcBorders>
          </w:tcPr>
          <w:p w14:paraId="32851C34"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3797CC76" w14:textId="77777777" w:rsidR="009A0408" w:rsidRDefault="009A0408" w:rsidP="00416BC2">
            <w:pPr>
              <w:snapToGrid w:val="0"/>
              <w:jc w:val="center"/>
              <w:rPr>
                <w:color w:val="000000"/>
              </w:rPr>
            </w:pPr>
          </w:p>
        </w:tc>
      </w:tr>
      <w:tr w:rsidR="009A0408" w14:paraId="5CD08121"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65F8EAEE" w14:textId="77777777" w:rsidR="009A0408" w:rsidRDefault="009A0408" w:rsidP="00416BC2">
            <w:pPr>
              <w:snapToGrid w:val="0"/>
              <w:jc w:val="center"/>
              <w:rPr>
                <w:color w:val="000000"/>
              </w:rPr>
            </w:pPr>
            <w:r>
              <w:rPr>
                <w:rFonts w:hint="eastAsia"/>
                <w:color w:val="000000"/>
              </w:rPr>
              <w:t>30</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19598BB3" w14:textId="77777777" w:rsidR="009A0408" w:rsidRDefault="009A0408" w:rsidP="00416BC2">
            <w:pPr>
              <w:snapToGrid w:val="0"/>
              <w:jc w:val="center"/>
              <w:rPr>
                <w:color w:val="000000"/>
              </w:rPr>
            </w:pPr>
            <w:r>
              <w:rPr>
                <w:rFonts w:hint="eastAsia"/>
                <w:color w:val="000000"/>
              </w:rPr>
              <w:t>图片文件列表</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1B510056" w14:textId="77777777" w:rsidR="009A0408" w:rsidRDefault="009A0408" w:rsidP="00416BC2">
            <w:pPr>
              <w:snapToGrid w:val="0"/>
              <w:jc w:val="center"/>
              <w:rPr>
                <w:color w:val="000000"/>
              </w:rPr>
            </w:pPr>
            <w:r>
              <w:rPr>
                <w:rFonts w:hint="eastAsia"/>
                <w:color w:val="000000"/>
              </w:rPr>
              <w:t>长文本型</w:t>
            </w:r>
          </w:p>
        </w:tc>
        <w:tc>
          <w:tcPr>
            <w:tcW w:w="1151" w:type="pct"/>
            <w:tcBorders>
              <w:top w:val="single" w:sz="4" w:space="0" w:color="auto"/>
              <w:left w:val="single" w:sz="4" w:space="0" w:color="auto"/>
              <w:bottom w:val="single" w:sz="4" w:space="0" w:color="auto"/>
              <w:right w:val="single" w:sz="4" w:space="0" w:color="auto"/>
            </w:tcBorders>
          </w:tcPr>
          <w:p w14:paraId="0D86A076"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00C691B5" w14:textId="77777777" w:rsidR="009A0408" w:rsidRDefault="009A0408" w:rsidP="00416BC2">
            <w:pPr>
              <w:snapToGrid w:val="0"/>
              <w:jc w:val="center"/>
              <w:rPr>
                <w:color w:val="000000"/>
              </w:rPr>
            </w:pPr>
          </w:p>
        </w:tc>
      </w:tr>
      <w:tr w:rsidR="009A0408" w14:paraId="02203752"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45F6A78E" w14:textId="77777777" w:rsidR="009A0408" w:rsidRDefault="009A0408" w:rsidP="00416BC2">
            <w:pPr>
              <w:snapToGrid w:val="0"/>
              <w:jc w:val="center"/>
              <w:rPr>
                <w:color w:val="000000"/>
              </w:rPr>
            </w:pPr>
            <w:r>
              <w:rPr>
                <w:rFonts w:hint="eastAsia"/>
                <w:color w:val="000000"/>
              </w:rPr>
              <w:t>31</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2286CC5A" w14:textId="77777777" w:rsidR="009A0408" w:rsidRDefault="009A0408" w:rsidP="00416BC2">
            <w:pPr>
              <w:snapToGrid w:val="0"/>
              <w:jc w:val="center"/>
              <w:rPr>
                <w:color w:val="000000"/>
              </w:rPr>
            </w:pPr>
            <w:r>
              <w:rPr>
                <w:rFonts w:hint="eastAsia"/>
                <w:color w:val="000000"/>
              </w:rPr>
              <w:t>视频文件列表</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85A6367" w14:textId="77777777" w:rsidR="009A0408" w:rsidRDefault="009A0408" w:rsidP="00416BC2">
            <w:pPr>
              <w:snapToGrid w:val="0"/>
              <w:jc w:val="center"/>
              <w:rPr>
                <w:color w:val="000000"/>
              </w:rPr>
            </w:pPr>
            <w:r>
              <w:rPr>
                <w:rFonts w:hint="eastAsia"/>
                <w:color w:val="000000"/>
              </w:rPr>
              <w:t>长文本型</w:t>
            </w:r>
          </w:p>
        </w:tc>
        <w:tc>
          <w:tcPr>
            <w:tcW w:w="1151" w:type="pct"/>
            <w:tcBorders>
              <w:top w:val="single" w:sz="4" w:space="0" w:color="auto"/>
              <w:left w:val="single" w:sz="4" w:space="0" w:color="auto"/>
              <w:bottom w:val="single" w:sz="4" w:space="0" w:color="auto"/>
              <w:right w:val="single" w:sz="4" w:space="0" w:color="auto"/>
            </w:tcBorders>
          </w:tcPr>
          <w:p w14:paraId="2EA41D91"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690F1186" w14:textId="77777777" w:rsidR="009A0408" w:rsidRDefault="009A0408" w:rsidP="00416BC2">
            <w:pPr>
              <w:snapToGrid w:val="0"/>
              <w:jc w:val="center"/>
              <w:rPr>
                <w:color w:val="000000"/>
              </w:rPr>
            </w:pPr>
          </w:p>
        </w:tc>
      </w:tr>
      <w:tr w:rsidR="009A0408" w14:paraId="13016FCA"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28F6FF03" w14:textId="77777777" w:rsidR="009A0408" w:rsidRDefault="009A0408" w:rsidP="00416BC2">
            <w:pPr>
              <w:snapToGrid w:val="0"/>
              <w:jc w:val="center"/>
              <w:rPr>
                <w:color w:val="000000"/>
              </w:rPr>
            </w:pPr>
            <w:r>
              <w:rPr>
                <w:rFonts w:hint="eastAsia"/>
                <w:color w:val="000000"/>
              </w:rPr>
              <w:t>32</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26A1CEBD" w14:textId="77777777" w:rsidR="009A0408" w:rsidRDefault="009A0408" w:rsidP="00416BC2">
            <w:pPr>
              <w:snapToGrid w:val="0"/>
              <w:jc w:val="center"/>
              <w:rPr>
                <w:color w:val="000000"/>
              </w:rPr>
            </w:pPr>
            <w:r>
              <w:rPr>
                <w:rFonts w:hint="eastAsia"/>
                <w:color w:val="000000"/>
              </w:rPr>
              <w:t>消息分类</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884FF6E"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1147DF7A" w14:textId="77777777" w:rsidR="009A0408" w:rsidRDefault="009A0408" w:rsidP="00416BC2">
            <w:pPr>
              <w:snapToGrid w:val="0"/>
              <w:jc w:val="center"/>
              <w:rPr>
                <w:color w:val="000000"/>
              </w:rPr>
            </w:pPr>
            <w:r>
              <w:rPr>
                <w:rFonts w:hint="eastAsia"/>
                <w:color w:val="000000"/>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0D550DDC" w14:textId="77777777" w:rsidR="009A0408" w:rsidRDefault="009A0408" w:rsidP="00416BC2">
            <w:pPr>
              <w:snapToGrid w:val="0"/>
              <w:jc w:val="center"/>
              <w:rPr>
                <w:color w:val="000000"/>
              </w:rPr>
            </w:pPr>
          </w:p>
        </w:tc>
      </w:tr>
      <w:tr w:rsidR="009A0408" w14:paraId="2DD8CDD6"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392A5B12" w14:textId="77777777" w:rsidR="009A0408" w:rsidRDefault="009A0408" w:rsidP="00416BC2">
            <w:pPr>
              <w:snapToGrid w:val="0"/>
              <w:jc w:val="center"/>
              <w:rPr>
                <w:color w:val="000000"/>
              </w:rPr>
            </w:pPr>
            <w:r>
              <w:rPr>
                <w:rFonts w:hint="eastAsia"/>
                <w:color w:val="000000"/>
              </w:rPr>
              <w:lastRenderedPageBreak/>
              <w:t>33</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28F48E58" w14:textId="77777777" w:rsidR="009A0408" w:rsidRDefault="009A0408" w:rsidP="00416BC2">
            <w:pPr>
              <w:snapToGrid w:val="0"/>
              <w:jc w:val="center"/>
              <w:rPr>
                <w:color w:val="000000"/>
              </w:rPr>
            </w:pPr>
            <w:r>
              <w:rPr>
                <w:rFonts w:hint="eastAsia"/>
                <w:color w:val="000000"/>
              </w:rPr>
              <w:t>关键词列表</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4905806A"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731C300E" w14:textId="77777777" w:rsidR="009A0408" w:rsidRDefault="009A0408" w:rsidP="00416BC2">
            <w:pPr>
              <w:snapToGrid w:val="0"/>
              <w:jc w:val="center"/>
              <w:rPr>
                <w:color w:val="000000"/>
              </w:rPr>
            </w:pPr>
            <w:r>
              <w:rPr>
                <w:rFonts w:hint="eastAsia"/>
                <w:color w:val="000000"/>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1B6C8937" w14:textId="77777777" w:rsidR="009A0408" w:rsidRDefault="009A0408" w:rsidP="00416BC2">
            <w:pPr>
              <w:snapToGrid w:val="0"/>
              <w:jc w:val="center"/>
              <w:rPr>
                <w:color w:val="000000"/>
              </w:rPr>
            </w:pPr>
          </w:p>
        </w:tc>
      </w:tr>
      <w:tr w:rsidR="009A0408" w14:paraId="459B6A11"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715D4FD3" w14:textId="77777777" w:rsidR="009A0408" w:rsidRDefault="009A0408" w:rsidP="00416BC2">
            <w:pPr>
              <w:snapToGrid w:val="0"/>
              <w:jc w:val="center"/>
              <w:rPr>
                <w:color w:val="000000"/>
              </w:rPr>
            </w:pPr>
            <w:r>
              <w:rPr>
                <w:rFonts w:hint="eastAsia"/>
                <w:color w:val="000000"/>
              </w:rPr>
              <w:t>34</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23CC3DA0" w14:textId="77777777" w:rsidR="009A0408" w:rsidRDefault="009A0408" w:rsidP="00416BC2">
            <w:pPr>
              <w:snapToGrid w:val="0"/>
              <w:jc w:val="center"/>
              <w:rPr>
                <w:color w:val="000000"/>
              </w:rPr>
            </w:pPr>
            <w:r>
              <w:rPr>
                <w:rFonts w:hint="eastAsia"/>
                <w:color w:val="000000"/>
              </w:rPr>
              <w:t>消息发布年份</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6D64F339"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54D3B237" w14:textId="77777777" w:rsidR="009A0408" w:rsidRDefault="009A0408" w:rsidP="00416BC2">
            <w:pPr>
              <w:snapToGrid w:val="0"/>
              <w:jc w:val="center"/>
              <w:rPr>
                <w:color w:val="000000"/>
              </w:rPr>
            </w:pPr>
            <w:r>
              <w:rPr>
                <w:rFonts w:hint="eastAsia"/>
                <w:color w:val="000000"/>
              </w:rPr>
              <w:t>32字节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5868C005" w14:textId="77777777" w:rsidR="009A0408" w:rsidRDefault="009A0408" w:rsidP="00416BC2">
            <w:pPr>
              <w:snapToGrid w:val="0"/>
              <w:jc w:val="center"/>
              <w:rPr>
                <w:color w:val="000000"/>
              </w:rPr>
            </w:pPr>
          </w:p>
        </w:tc>
      </w:tr>
      <w:tr w:rsidR="009A0408" w14:paraId="6FDFAB7A"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7640D761" w14:textId="77777777" w:rsidR="009A0408" w:rsidRDefault="009A0408" w:rsidP="00416BC2">
            <w:pPr>
              <w:snapToGrid w:val="0"/>
              <w:jc w:val="center"/>
              <w:rPr>
                <w:color w:val="000000"/>
              </w:rPr>
            </w:pPr>
            <w:r>
              <w:rPr>
                <w:rFonts w:hint="eastAsia"/>
                <w:color w:val="000000"/>
              </w:rPr>
              <w:t>35</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30938FD6" w14:textId="77777777" w:rsidR="009A0408" w:rsidRDefault="009A0408" w:rsidP="00416BC2">
            <w:pPr>
              <w:snapToGrid w:val="0"/>
              <w:jc w:val="center"/>
              <w:rPr>
                <w:color w:val="000000"/>
              </w:rPr>
            </w:pPr>
            <w:r>
              <w:rPr>
                <w:rFonts w:hint="eastAsia"/>
                <w:color w:val="000000"/>
              </w:rPr>
              <w:t>消息发布月份</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801D84A"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69D356A9" w14:textId="77777777" w:rsidR="009A0408" w:rsidRDefault="009A0408" w:rsidP="00416BC2">
            <w:pPr>
              <w:snapToGrid w:val="0"/>
              <w:jc w:val="center"/>
              <w:rPr>
                <w:color w:val="000000"/>
              </w:rPr>
            </w:pPr>
            <w:r>
              <w:rPr>
                <w:rFonts w:hint="eastAsia"/>
                <w:color w:val="000000"/>
              </w:rPr>
              <w:t>32字节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6BB0920B" w14:textId="77777777" w:rsidR="009A0408" w:rsidRDefault="009A0408" w:rsidP="00416BC2">
            <w:pPr>
              <w:snapToGrid w:val="0"/>
              <w:jc w:val="center"/>
              <w:rPr>
                <w:color w:val="000000"/>
              </w:rPr>
            </w:pPr>
          </w:p>
        </w:tc>
      </w:tr>
      <w:tr w:rsidR="009A0408" w14:paraId="46258B11"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72C24E58" w14:textId="77777777" w:rsidR="009A0408" w:rsidRDefault="009A0408" w:rsidP="00416BC2">
            <w:pPr>
              <w:snapToGrid w:val="0"/>
              <w:jc w:val="center"/>
              <w:rPr>
                <w:color w:val="000000"/>
              </w:rPr>
            </w:pPr>
            <w:r>
              <w:rPr>
                <w:rFonts w:hint="eastAsia"/>
                <w:color w:val="000000"/>
              </w:rPr>
              <w:t>36</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23447CE2" w14:textId="77777777" w:rsidR="009A0408" w:rsidRDefault="009A0408" w:rsidP="00416BC2">
            <w:pPr>
              <w:snapToGrid w:val="0"/>
              <w:jc w:val="center"/>
              <w:rPr>
                <w:color w:val="000000"/>
              </w:rPr>
            </w:pPr>
            <w:r>
              <w:rPr>
                <w:rFonts w:hint="eastAsia"/>
                <w:color w:val="000000"/>
              </w:rPr>
              <w:t>消息发布日期</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1577A7C5"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2A6BF6DA" w14:textId="77777777" w:rsidR="009A0408" w:rsidRDefault="009A0408" w:rsidP="00416BC2">
            <w:pPr>
              <w:snapToGrid w:val="0"/>
              <w:jc w:val="center"/>
              <w:rPr>
                <w:color w:val="000000"/>
              </w:rPr>
            </w:pPr>
            <w:r>
              <w:rPr>
                <w:rFonts w:hint="eastAsia"/>
                <w:color w:val="000000"/>
              </w:rPr>
              <w:t>32字节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0AE9CB36" w14:textId="77777777" w:rsidR="009A0408" w:rsidRDefault="009A0408" w:rsidP="00416BC2">
            <w:pPr>
              <w:snapToGrid w:val="0"/>
              <w:jc w:val="center"/>
              <w:rPr>
                <w:color w:val="000000"/>
              </w:rPr>
            </w:pPr>
          </w:p>
        </w:tc>
      </w:tr>
      <w:tr w:rsidR="009A0408" w14:paraId="2436C699"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2954EAB6" w14:textId="77777777" w:rsidR="009A0408" w:rsidRDefault="009A0408" w:rsidP="00416BC2">
            <w:pPr>
              <w:snapToGrid w:val="0"/>
              <w:jc w:val="center"/>
              <w:rPr>
                <w:color w:val="000000"/>
              </w:rPr>
            </w:pPr>
            <w:r>
              <w:rPr>
                <w:rFonts w:hint="eastAsia"/>
                <w:color w:val="000000"/>
              </w:rPr>
              <w:t>37</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39BD124C" w14:textId="77777777" w:rsidR="009A0408" w:rsidRDefault="009A0408" w:rsidP="00416BC2">
            <w:pPr>
              <w:snapToGrid w:val="0"/>
              <w:jc w:val="center"/>
              <w:rPr>
                <w:color w:val="000000"/>
              </w:rPr>
            </w:pPr>
            <w:r>
              <w:rPr>
                <w:rFonts w:hint="eastAsia"/>
                <w:color w:val="000000"/>
              </w:rPr>
              <w:t>消息发布小时</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573C0B5"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64B4A416" w14:textId="77777777" w:rsidR="009A0408" w:rsidRDefault="009A0408" w:rsidP="00416BC2">
            <w:pPr>
              <w:snapToGrid w:val="0"/>
              <w:jc w:val="center"/>
              <w:rPr>
                <w:color w:val="000000"/>
              </w:rPr>
            </w:pPr>
            <w:r>
              <w:rPr>
                <w:rFonts w:hint="eastAsia"/>
                <w:color w:val="000000"/>
              </w:rPr>
              <w:t>32字节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0107D303" w14:textId="77777777" w:rsidR="009A0408" w:rsidRDefault="009A0408" w:rsidP="00416BC2">
            <w:pPr>
              <w:snapToGrid w:val="0"/>
              <w:jc w:val="center"/>
              <w:rPr>
                <w:color w:val="000000"/>
              </w:rPr>
            </w:pPr>
          </w:p>
        </w:tc>
      </w:tr>
      <w:tr w:rsidR="009A0408" w14:paraId="15C91815"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646DB160" w14:textId="77777777" w:rsidR="009A0408" w:rsidRDefault="009A0408" w:rsidP="00416BC2">
            <w:pPr>
              <w:snapToGrid w:val="0"/>
              <w:jc w:val="center"/>
              <w:rPr>
                <w:color w:val="000000"/>
              </w:rPr>
            </w:pPr>
            <w:r>
              <w:rPr>
                <w:rFonts w:hint="eastAsia"/>
                <w:color w:val="000000"/>
              </w:rPr>
              <w:t>38</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5F3A9464" w14:textId="77777777" w:rsidR="009A0408" w:rsidRDefault="009A0408" w:rsidP="00416BC2">
            <w:pPr>
              <w:snapToGrid w:val="0"/>
              <w:jc w:val="center"/>
              <w:rPr>
                <w:color w:val="000000"/>
              </w:rPr>
            </w:pPr>
            <w:r>
              <w:rPr>
                <w:rFonts w:hint="eastAsia"/>
                <w:color w:val="000000"/>
              </w:rPr>
              <w:t>正文语种</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655BA0AF"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07304A0C" w14:textId="77777777" w:rsidR="009A0408" w:rsidRDefault="009A0408" w:rsidP="00416BC2">
            <w:pPr>
              <w:snapToGrid w:val="0"/>
              <w:jc w:val="center"/>
              <w:rPr>
                <w:color w:val="000000"/>
              </w:rPr>
            </w:pPr>
            <w:r>
              <w:rPr>
                <w:rFonts w:hint="eastAsia"/>
                <w:color w:val="000000"/>
              </w:rPr>
              <w:t>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6295541F" w14:textId="77777777" w:rsidR="009A0408" w:rsidRDefault="009A0408" w:rsidP="00416BC2">
            <w:pPr>
              <w:snapToGrid w:val="0"/>
              <w:jc w:val="center"/>
              <w:rPr>
                <w:color w:val="000000"/>
              </w:rPr>
            </w:pPr>
          </w:p>
        </w:tc>
      </w:tr>
      <w:tr w:rsidR="009A0408" w14:paraId="122DA109"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5EADA9E8" w14:textId="77777777" w:rsidR="009A0408" w:rsidRDefault="009A0408" w:rsidP="00416BC2">
            <w:pPr>
              <w:snapToGrid w:val="0"/>
              <w:jc w:val="center"/>
              <w:rPr>
                <w:color w:val="000000"/>
              </w:rPr>
            </w:pPr>
            <w:r>
              <w:rPr>
                <w:rFonts w:hint="eastAsia"/>
                <w:color w:val="000000"/>
              </w:rPr>
              <w:t>29</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475BFFAC" w14:textId="77777777" w:rsidR="009A0408" w:rsidRDefault="009A0408" w:rsidP="00416BC2">
            <w:pPr>
              <w:snapToGrid w:val="0"/>
              <w:jc w:val="center"/>
              <w:rPr>
                <w:color w:val="000000"/>
              </w:rPr>
            </w:pPr>
            <w:r>
              <w:rPr>
                <w:rFonts w:hint="eastAsia"/>
                <w:color w:val="000000"/>
              </w:rPr>
              <w:t>正文关键词</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F6C53E2"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69DADC3E" w14:textId="77777777" w:rsidR="009A0408" w:rsidRDefault="009A0408" w:rsidP="00416BC2">
            <w:pPr>
              <w:snapToGrid w:val="0"/>
              <w:jc w:val="center"/>
              <w:rPr>
                <w:color w:val="000000"/>
              </w:rPr>
            </w:pPr>
            <w:r>
              <w:rPr>
                <w:rFonts w:hint="eastAsia"/>
                <w:color w:val="000000"/>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0C4019E2" w14:textId="77777777" w:rsidR="009A0408" w:rsidRDefault="009A0408" w:rsidP="00416BC2">
            <w:pPr>
              <w:snapToGrid w:val="0"/>
              <w:jc w:val="center"/>
              <w:rPr>
                <w:color w:val="000000"/>
              </w:rPr>
            </w:pPr>
          </w:p>
        </w:tc>
      </w:tr>
      <w:tr w:rsidR="009A0408" w14:paraId="73D15178"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7B879701" w14:textId="77777777" w:rsidR="009A0408" w:rsidRDefault="009A0408" w:rsidP="00416BC2">
            <w:pPr>
              <w:snapToGrid w:val="0"/>
              <w:jc w:val="center"/>
              <w:rPr>
                <w:color w:val="000000"/>
              </w:rPr>
            </w:pPr>
            <w:r>
              <w:rPr>
                <w:rFonts w:hint="eastAsia"/>
                <w:color w:val="000000"/>
              </w:rPr>
              <w:t>40</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1BB8FF2C" w14:textId="77777777" w:rsidR="009A0408" w:rsidRDefault="009A0408" w:rsidP="00416BC2">
            <w:pPr>
              <w:snapToGrid w:val="0"/>
              <w:jc w:val="center"/>
              <w:rPr>
                <w:color w:val="000000"/>
              </w:rPr>
            </w:pPr>
            <w:r>
              <w:rPr>
                <w:rFonts w:hint="eastAsia"/>
                <w:color w:val="000000"/>
              </w:rPr>
              <w:t>倾向性</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321ED90"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67A37817" w14:textId="77777777" w:rsidR="009A0408" w:rsidRDefault="009A0408" w:rsidP="00416BC2">
            <w:pPr>
              <w:snapToGrid w:val="0"/>
              <w:jc w:val="center"/>
              <w:rPr>
                <w:color w:val="000000"/>
              </w:rPr>
            </w:pPr>
            <w:r>
              <w:rPr>
                <w:rFonts w:hint="eastAsia"/>
                <w:color w:val="000000"/>
              </w:rPr>
              <w:t>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0542EED7" w14:textId="77777777" w:rsidR="009A0408" w:rsidRDefault="009A0408" w:rsidP="00416BC2">
            <w:pPr>
              <w:snapToGrid w:val="0"/>
              <w:jc w:val="center"/>
              <w:rPr>
                <w:color w:val="000000"/>
              </w:rPr>
            </w:pPr>
          </w:p>
        </w:tc>
      </w:tr>
      <w:tr w:rsidR="009A0408" w14:paraId="0DB7E9BE"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402F5E9B" w14:textId="77777777" w:rsidR="009A0408" w:rsidRDefault="009A0408" w:rsidP="00416BC2">
            <w:pPr>
              <w:snapToGrid w:val="0"/>
              <w:jc w:val="center"/>
              <w:rPr>
                <w:color w:val="000000"/>
              </w:rPr>
            </w:pPr>
            <w:r>
              <w:rPr>
                <w:rFonts w:hint="eastAsia"/>
                <w:color w:val="000000"/>
              </w:rPr>
              <w:t>41</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744D3D71" w14:textId="77777777" w:rsidR="009A0408" w:rsidRDefault="009A0408" w:rsidP="00416BC2">
            <w:pPr>
              <w:snapToGrid w:val="0"/>
              <w:jc w:val="center"/>
              <w:rPr>
                <w:color w:val="000000"/>
              </w:rPr>
            </w:pPr>
            <w:r>
              <w:rPr>
                <w:rFonts w:hint="eastAsia"/>
                <w:color w:val="000000"/>
              </w:rPr>
              <w:t>倾向性关键词</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523B0FC9"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3ED9760D" w14:textId="77777777" w:rsidR="009A0408" w:rsidRDefault="009A0408" w:rsidP="00416BC2">
            <w:pPr>
              <w:snapToGrid w:val="0"/>
              <w:jc w:val="center"/>
              <w:rPr>
                <w:color w:val="000000"/>
              </w:rPr>
            </w:pPr>
            <w:r>
              <w:rPr>
                <w:rFonts w:hint="eastAsia"/>
                <w:color w:val="000000"/>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37929702" w14:textId="77777777" w:rsidR="009A0408" w:rsidRDefault="009A0408" w:rsidP="00416BC2">
            <w:pPr>
              <w:snapToGrid w:val="0"/>
              <w:jc w:val="center"/>
              <w:rPr>
                <w:color w:val="000000"/>
              </w:rPr>
            </w:pPr>
          </w:p>
        </w:tc>
      </w:tr>
      <w:tr w:rsidR="009A0408" w14:paraId="592C2212"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638ED279" w14:textId="77777777" w:rsidR="009A0408" w:rsidRDefault="009A0408" w:rsidP="00416BC2">
            <w:pPr>
              <w:snapToGrid w:val="0"/>
              <w:jc w:val="center"/>
              <w:rPr>
                <w:color w:val="000000"/>
              </w:rPr>
            </w:pPr>
            <w:r>
              <w:rPr>
                <w:rFonts w:hint="eastAsia"/>
                <w:color w:val="000000"/>
              </w:rPr>
              <w:t>42</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792D4B7D" w14:textId="77777777" w:rsidR="009A0408" w:rsidRDefault="009A0408" w:rsidP="00416BC2">
            <w:pPr>
              <w:snapToGrid w:val="0"/>
              <w:jc w:val="center"/>
              <w:rPr>
                <w:color w:val="000000"/>
              </w:rPr>
            </w:pPr>
            <w:r>
              <w:rPr>
                <w:rFonts w:hint="eastAsia"/>
                <w:color w:val="000000"/>
              </w:rPr>
              <w:t>文本判别类别</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59B5EAF4"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330365E3" w14:textId="77777777" w:rsidR="009A0408" w:rsidRDefault="009A0408" w:rsidP="00416BC2">
            <w:pPr>
              <w:snapToGrid w:val="0"/>
              <w:jc w:val="center"/>
              <w:rPr>
                <w:color w:val="000000"/>
              </w:rPr>
            </w:pPr>
            <w:r>
              <w:rPr>
                <w:rFonts w:hint="eastAsia"/>
                <w:color w:val="000000"/>
              </w:rPr>
              <w:t>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246887BD" w14:textId="77777777" w:rsidR="009A0408" w:rsidRDefault="009A0408" w:rsidP="00416BC2">
            <w:pPr>
              <w:snapToGrid w:val="0"/>
              <w:jc w:val="center"/>
              <w:rPr>
                <w:color w:val="000000"/>
              </w:rPr>
            </w:pPr>
          </w:p>
        </w:tc>
      </w:tr>
      <w:tr w:rsidR="009A0408" w14:paraId="228DC793"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0D23E02A" w14:textId="77777777" w:rsidR="009A0408" w:rsidRDefault="009A0408" w:rsidP="00416BC2">
            <w:pPr>
              <w:snapToGrid w:val="0"/>
              <w:jc w:val="center"/>
              <w:rPr>
                <w:color w:val="000000"/>
              </w:rPr>
            </w:pPr>
            <w:r>
              <w:rPr>
                <w:rFonts w:hint="eastAsia"/>
                <w:color w:val="000000"/>
              </w:rPr>
              <w:t>43</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345B53A5" w14:textId="77777777" w:rsidR="009A0408" w:rsidRDefault="009A0408" w:rsidP="00416BC2">
            <w:pPr>
              <w:snapToGrid w:val="0"/>
              <w:jc w:val="center"/>
              <w:rPr>
                <w:color w:val="000000"/>
              </w:rPr>
            </w:pPr>
            <w:r>
              <w:rPr>
                <w:rFonts w:hint="eastAsia"/>
                <w:color w:val="000000"/>
              </w:rPr>
              <w:t>文本判别关键词</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EA4B71C"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001182AB" w14:textId="77777777" w:rsidR="009A0408" w:rsidRDefault="009A0408" w:rsidP="00416BC2">
            <w:pPr>
              <w:snapToGrid w:val="0"/>
              <w:jc w:val="center"/>
              <w:rPr>
                <w:color w:val="000000"/>
              </w:rPr>
            </w:pPr>
            <w:r>
              <w:rPr>
                <w:rFonts w:hint="eastAsia"/>
                <w:color w:val="000000"/>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3ACE9743" w14:textId="77777777" w:rsidR="009A0408" w:rsidRDefault="009A0408" w:rsidP="00416BC2">
            <w:pPr>
              <w:snapToGrid w:val="0"/>
              <w:jc w:val="center"/>
              <w:rPr>
                <w:color w:val="000000"/>
              </w:rPr>
            </w:pPr>
          </w:p>
        </w:tc>
      </w:tr>
      <w:tr w:rsidR="009A0408" w14:paraId="03ADB603"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342E1889" w14:textId="77777777" w:rsidR="009A0408" w:rsidRDefault="009A0408" w:rsidP="00416BC2">
            <w:pPr>
              <w:snapToGrid w:val="0"/>
              <w:jc w:val="center"/>
              <w:rPr>
                <w:color w:val="000000"/>
              </w:rPr>
            </w:pPr>
            <w:r>
              <w:rPr>
                <w:rFonts w:hint="eastAsia"/>
                <w:color w:val="000000"/>
              </w:rPr>
              <w:t>44</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67701A35" w14:textId="77777777" w:rsidR="009A0408" w:rsidRDefault="009A0408" w:rsidP="00416BC2">
            <w:pPr>
              <w:snapToGrid w:val="0"/>
              <w:jc w:val="center"/>
              <w:rPr>
                <w:color w:val="000000"/>
              </w:rPr>
            </w:pPr>
            <w:r>
              <w:rPr>
                <w:rFonts w:hint="eastAsia"/>
                <w:color w:val="000000"/>
              </w:rPr>
              <w:t>文本判别时间</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52AA464F" w14:textId="77777777" w:rsidR="009A0408" w:rsidRDefault="009A0408" w:rsidP="00416BC2">
            <w:pPr>
              <w:snapToGrid w:val="0"/>
              <w:jc w:val="center"/>
              <w:rPr>
                <w:color w:val="000000"/>
                <w:lang w:val="zh-CN"/>
              </w:rPr>
            </w:pPr>
            <w:r>
              <w:rPr>
                <w:rFonts w:hint="eastAsia"/>
                <w:color w:val="000000"/>
              </w:rPr>
              <w:t>时间</w:t>
            </w:r>
          </w:p>
        </w:tc>
        <w:tc>
          <w:tcPr>
            <w:tcW w:w="1151" w:type="pct"/>
            <w:tcBorders>
              <w:top w:val="single" w:sz="4" w:space="0" w:color="auto"/>
              <w:left w:val="single" w:sz="4" w:space="0" w:color="auto"/>
              <w:bottom w:val="single" w:sz="4" w:space="0" w:color="auto"/>
              <w:right w:val="single" w:sz="4" w:space="0" w:color="auto"/>
            </w:tcBorders>
          </w:tcPr>
          <w:p w14:paraId="6958237B"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75561D44" w14:textId="77777777" w:rsidR="009A0408" w:rsidRDefault="009A0408" w:rsidP="00416BC2">
            <w:pPr>
              <w:snapToGrid w:val="0"/>
              <w:jc w:val="center"/>
              <w:rPr>
                <w:color w:val="000000"/>
              </w:rPr>
            </w:pPr>
          </w:p>
        </w:tc>
      </w:tr>
      <w:tr w:rsidR="009A0408" w14:paraId="6C8DEAC6"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3A2C51C1" w14:textId="77777777" w:rsidR="009A0408" w:rsidRDefault="009A0408" w:rsidP="00416BC2">
            <w:pPr>
              <w:snapToGrid w:val="0"/>
              <w:jc w:val="center"/>
              <w:rPr>
                <w:color w:val="000000"/>
              </w:rPr>
            </w:pPr>
            <w:r>
              <w:rPr>
                <w:rFonts w:hint="eastAsia"/>
                <w:color w:val="000000"/>
              </w:rPr>
              <w:t>45</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51492996" w14:textId="77777777" w:rsidR="009A0408" w:rsidRDefault="009A0408" w:rsidP="00416BC2">
            <w:pPr>
              <w:snapToGrid w:val="0"/>
              <w:jc w:val="center"/>
              <w:rPr>
                <w:color w:val="000000"/>
              </w:rPr>
            </w:pPr>
            <w:r>
              <w:rPr>
                <w:rFonts w:hint="eastAsia"/>
                <w:color w:val="000000"/>
              </w:rPr>
              <w:t>图片ocr判别关键词</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7ECD3C7A"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2295FE1F" w14:textId="77777777" w:rsidR="009A0408" w:rsidRDefault="009A0408" w:rsidP="00416BC2">
            <w:pPr>
              <w:snapToGrid w:val="0"/>
              <w:jc w:val="center"/>
              <w:rPr>
                <w:color w:val="000000"/>
              </w:rPr>
            </w:pPr>
            <w:r>
              <w:rPr>
                <w:rFonts w:hint="eastAsia"/>
                <w:color w:val="000000"/>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6F42B104" w14:textId="77777777" w:rsidR="009A0408" w:rsidRDefault="009A0408" w:rsidP="00416BC2">
            <w:pPr>
              <w:snapToGrid w:val="0"/>
              <w:jc w:val="center"/>
              <w:rPr>
                <w:color w:val="000000"/>
              </w:rPr>
            </w:pPr>
          </w:p>
        </w:tc>
      </w:tr>
      <w:tr w:rsidR="009A0408" w14:paraId="4F41B454"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1B74A5BE" w14:textId="77777777" w:rsidR="009A0408" w:rsidRDefault="009A0408" w:rsidP="00416BC2">
            <w:pPr>
              <w:snapToGrid w:val="0"/>
              <w:jc w:val="center"/>
              <w:rPr>
                <w:color w:val="000000"/>
              </w:rPr>
            </w:pPr>
            <w:r>
              <w:rPr>
                <w:rFonts w:hint="eastAsia"/>
                <w:color w:val="000000"/>
              </w:rPr>
              <w:t>46</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65072E95" w14:textId="77777777" w:rsidR="009A0408" w:rsidRDefault="009A0408" w:rsidP="00416BC2">
            <w:pPr>
              <w:snapToGrid w:val="0"/>
              <w:jc w:val="center"/>
              <w:rPr>
                <w:color w:val="000000"/>
              </w:rPr>
            </w:pPr>
            <w:r>
              <w:rPr>
                <w:rFonts w:hint="eastAsia"/>
                <w:color w:val="000000"/>
              </w:rPr>
              <w:t>图片ocr判别类型</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5F92EBAF"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22688572" w14:textId="77777777" w:rsidR="009A0408" w:rsidRDefault="009A0408" w:rsidP="00416BC2">
            <w:pPr>
              <w:snapToGrid w:val="0"/>
              <w:jc w:val="center"/>
              <w:rPr>
                <w:color w:val="000000"/>
              </w:rPr>
            </w:pPr>
            <w:r>
              <w:rPr>
                <w:rFonts w:hint="eastAsia"/>
                <w:color w:val="000000"/>
              </w:rPr>
              <w:t>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1ED43D55" w14:textId="77777777" w:rsidR="009A0408" w:rsidRDefault="009A0408" w:rsidP="00416BC2">
            <w:pPr>
              <w:snapToGrid w:val="0"/>
              <w:jc w:val="center"/>
              <w:rPr>
                <w:color w:val="000000"/>
              </w:rPr>
            </w:pPr>
          </w:p>
        </w:tc>
      </w:tr>
      <w:tr w:rsidR="009A0408" w14:paraId="7B4D09AE"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26AFDB2D" w14:textId="77777777" w:rsidR="009A0408" w:rsidRDefault="009A0408" w:rsidP="00416BC2">
            <w:pPr>
              <w:snapToGrid w:val="0"/>
              <w:jc w:val="center"/>
              <w:rPr>
                <w:color w:val="000000"/>
              </w:rPr>
            </w:pPr>
            <w:r>
              <w:rPr>
                <w:rFonts w:hint="eastAsia"/>
                <w:color w:val="000000"/>
              </w:rPr>
              <w:t>47</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43780CF6" w14:textId="77777777" w:rsidR="009A0408" w:rsidRDefault="009A0408" w:rsidP="00416BC2">
            <w:pPr>
              <w:snapToGrid w:val="0"/>
              <w:jc w:val="center"/>
              <w:rPr>
                <w:color w:val="000000"/>
              </w:rPr>
            </w:pPr>
            <w:r>
              <w:rPr>
                <w:rFonts w:hint="eastAsia"/>
                <w:color w:val="000000"/>
              </w:rPr>
              <w:t>图片ocr有害内容</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6F961B5F"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6CA4FBD4" w14:textId="77777777" w:rsidR="009A0408" w:rsidRDefault="009A0408" w:rsidP="00416BC2">
            <w:pPr>
              <w:snapToGrid w:val="0"/>
              <w:jc w:val="center"/>
              <w:rPr>
                <w:color w:val="000000"/>
              </w:rPr>
            </w:pPr>
            <w:r>
              <w:rPr>
                <w:rFonts w:hint="eastAsia"/>
                <w:color w:val="000000"/>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105DD8A6" w14:textId="77777777" w:rsidR="009A0408" w:rsidRDefault="009A0408" w:rsidP="00416BC2">
            <w:pPr>
              <w:snapToGrid w:val="0"/>
              <w:jc w:val="center"/>
              <w:rPr>
                <w:color w:val="000000"/>
              </w:rPr>
            </w:pPr>
          </w:p>
        </w:tc>
      </w:tr>
      <w:tr w:rsidR="009A0408" w14:paraId="65D05930"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55794CF3" w14:textId="77777777" w:rsidR="009A0408" w:rsidRDefault="009A0408" w:rsidP="00416BC2">
            <w:pPr>
              <w:snapToGrid w:val="0"/>
              <w:jc w:val="center"/>
              <w:rPr>
                <w:color w:val="000000"/>
              </w:rPr>
            </w:pPr>
            <w:r>
              <w:rPr>
                <w:rFonts w:hint="eastAsia"/>
                <w:color w:val="000000"/>
              </w:rPr>
              <w:t>48</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2989E01E" w14:textId="77777777" w:rsidR="009A0408" w:rsidRDefault="009A0408" w:rsidP="00416BC2">
            <w:pPr>
              <w:snapToGrid w:val="0"/>
              <w:jc w:val="center"/>
              <w:rPr>
                <w:color w:val="000000"/>
              </w:rPr>
            </w:pPr>
            <w:r>
              <w:rPr>
                <w:rFonts w:hint="eastAsia"/>
                <w:color w:val="000000"/>
              </w:rPr>
              <w:t>图片ocr图片地址</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967B092"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09EDAA6F" w14:textId="77777777" w:rsidR="009A0408" w:rsidRDefault="009A0408" w:rsidP="00416BC2">
            <w:pPr>
              <w:snapToGrid w:val="0"/>
              <w:jc w:val="center"/>
              <w:rPr>
                <w:color w:val="000000"/>
              </w:rPr>
            </w:pPr>
            <w:r>
              <w:rPr>
                <w:rFonts w:hint="eastAsia"/>
                <w:color w:val="000000"/>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7DB00C2F" w14:textId="77777777" w:rsidR="009A0408" w:rsidRDefault="009A0408" w:rsidP="00416BC2">
            <w:pPr>
              <w:snapToGrid w:val="0"/>
              <w:jc w:val="center"/>
              <w:rPr>
                <w:color w:val="000000"/>
              </w:rPr>
            </w:pPr>
          </w:p>
        </w:tc>
      </w:tr>
      <w:tr w:rsidR="009A0408" w14:paraId="1222F420"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04FA78DB" w14:textId="77777777" w:rsidR="009A0408" w:rsidRDefault="009A0408" w:rsidP="00416BC2">
            <w:pPr>
              <w:snapToGrid w:val="0"/>
              <w:jc w:val="center"/>
              <w:rPr>
                <w:color w:val="000000"/>
              </w:rPr>
            </w:pPr>
            <w:r>
              <w:rPr>
                <w:rFonts w:hint="eastAsia"/>
                <w:color w:val="000000"/>
              </w:rPr>
              <w:t>49</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17FB2B0C" w14:textId="77777777" w:rsidR="009A0408" w:rsidRDefault="009A0408" w:rsidP="00416BC2">
            <w:pPr>
              <w:snapToGrid w:val="0"/>
              <w:jc w:val="center"/>
              <w:rPr>
                <w:color w:val="000000"/>
              </w:rPr>
            </w:pPr>
            <w:r>
              <w:rPr>
                <w:rFonts w:hint="eastAsia"/>
                <w:color w:val="000000"/>
              </w:rPr>
              <w:t>图片ocr判别时间</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19AF3BC3" w14:textId="77777777" w:rsidR="009A0408" w:rsidRDefault="009A0408" w:rsidP="00416BC2">
            <w:pPr>
              <w:snapToGrid w:val="0"/>
              <w:jc w:val="center"/>
              <w:rPr>
                <w:color w:val="000000"/>
                <w:lang w:val="zh-CN"/>
              </w:rPr>
            </w:pPr>
            <w:r>
              <w:rPr>
                <w:rFonts w:hint="eastAsia"/>
                <w:color w:val="000000"/>
              </w:rPr>
              <w:t>时间</w:t>
            </w:r>
          </w:p>
        </w:tc>
        <w:tc>
          <w:tcPr>
            <w:tcW w:w="1151" w:type="pct"/>
            <w:tcBorders>
              <w:top w:val="single" w:sz="4" w:space="0" w:color="auto"/>
              <w:left w:val="single" w:sz="4" w:space="0" w:color="auto"/>
              <w:bottom w:val="single" w:sz="4" w:space="0" w:color="auto"/>
              <w:right w:val="single" w:sz="4" w:space="0" w:color="auto"/>
            </w:tcBorders>
          </w:tcPr>
          <w:p w14:paraId="7294577E"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3FED6AB2" w14:textId="77777777" w:rsidR="009A0408" w:rsidRDefault="009A0408" w:rsidP="00416BC2">
            <w:pPr>
              <w:snapToGrid w:val="0"/>
              <w:jc w:val="center"/>
              <w:rPr>
                <w:color w:val="000000"/>
              </w:rPr>
            </w:pPr>
          </w:p>
        </w:tc>
      </w:tr>
      <w:tr w:rsidR="009A0408" w14:paraId="592082D4"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61FC31B6" w14:textId="77777777" w:rsidR="009A0408" w:rsidRDefault="009A0408" w:rsidP="00416BC2">
            <w:pPr>
              <w:snapToGrid w:val="0"/>
              <w:jc w:val="center"/>
              <w:rPr>
                <w:color w:val="000000"/>
              </w:rPr>
            </w:pPr>
            <w:r>
              <w:rPr>
                <w:rFonts w:hint="eastAsia"/>
                <w:color w:val="000000"/>
              </w:rPr>
              <w:t>50</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230BF4E7" w14:textId="77777777" w:rsidR="009A0408" w:rsidRDefault="009A0408" w:rsidP="00416BC2">
            <w:pPr>
              <w:snapToGrid w:val="0"/>
              <w:jc w:val="center"/>
              <w:rPr>
                <w:color w:val="000000"/>
              </w:rPr>
            </w:pPr>
            <w:r>
              <w:rPr>
                <w:rFonts w:hint="eastAsia"/>
                <w:color w:val="000000"/>
              </w:rPr>
              <w:t>图片ocr结果</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1CBEF6F8"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651552A5" w14:textId="77777777" w:rsidR="009A0408" w:rsidRDefault="009A0408" w:rsidP="00416BC2">
            <w:pPr>
              <w:snapToGrid w:val="0"/>
              <w:jc w:val="center"/>
              <w:rPr>
                <w:color w:val="000000"/>
              </w:rPr>
            </w:pPr>
            <w:r>
              <w:rPr>
                <w:rFonts w:hint="eastAsia"/>
                <w:color w:val="000000"/>
              </w:rPr>
              <w:t>1024字节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7E1079E0" w14:textId="77777777" w:rsidR="009A0408" w:rsidRDefault="009A0408" w:rsidP="00416BC2">
            <w:pPr>
              <w:snapToGrid w:val="0"/>
              <w:jc w:val="center"/>
              <w:rPr>
                <w:color w:val="000000"/>
              </w:rPr>
            </w:pPr>
          </w:p>
        </w:tc>
      </w:tr>
      <w:tr w:rsidR="009A0408" w14:paraId="669527E1"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4F47F3FA" w14:textId="77777777" w:rsidR="009A0408" w:rsidRDefault="009A0408" w:rsidP="00416BC2">
            <w:pPr>
              <w:snapToGrid w:val="0"/>
              <w:jc w:val="center"/>
              <w:rPr>
                <w:color w:val="000000"/>
              </w:rPr>
            </w:pPr>
            <w:r>
              <w:rPr>
                <w:rFonts w:hint="eastAsia"/>
                <w:color w:val="000000"/>
              </w:rPr>
              <w:t>51</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1667AC6B" w14:textId="77777777" w:rsidR="009A0408" w:rsidRDefault="009A0408" w:rsidP="00416BC2">
            <w:pPr>
              <w:snapToGrid w:val="0"/>
              <w:jc w:val="center"/>
              <w:rPr>
                <w:color w:val="000000"/>
              </w:rPr>
            </w:pPr>
            <w:r>
              <w:rPr>
                <w:rFonts w:hint="eastAsia"/>
                <w:color w:val="000000"/>
              </w:rPr>
              <w:t>图片判别结果</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24E3C3F"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2E69F948" w14:textId="77777777" w:rsidR="009A0408" w:rsidRDefault="009A0408" w:rsidP="00416BC2">
            <w:pPr>
              <w:snapToGrid w:val="0"/>
              <w:jc w:val="center"/>
              <w:rPr>
                <w:color w:val="000000"/>
              </w:rPr>
            </w:pPr>
            <w:r>
              <w:rPr>
                <w:rFonts w:hint="eastAsia"/>
                <w:color w:val="000000"/>
              </w:rPr>
              <w:t>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328D0212" w14:textId="77777777" w:rsidR="009A0408" w:rsidRDefault="009A0408" w:rsidP="00416BC2">
            <w:pPr>
              <w:snapToGrid w:val="0"/>
              <w:jc w:val="center"/>
              <w:rPr>
                <w:color w:val="000000"/>
              </w:rPr>
            </w:pPr>
          </w:p>
        </w:tc>
      </w:tr>
      <w:tr w:rsidR="009A0408" w14:paraId="666E3570"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0327DD8D" w14:textId="77777777" w:rsidR="009A0408" w:rsidRDefault="009A0408" w:rsidP="00416BC2">
            <w:pPr>
              <w:snapToGrid w:val="0"/>
              <w:jc w:val="center"/>
              <w:rPr>
                <w:color w:val="000000"/>
              </w:rPr>
            </w:pPr>
            <w:r>
              <w:rPr>
                <w:rFonts w:hint="eastAsia"/>
                <w:color w:val="000000"/>
              </w:rPr>
              <w:t>52</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2B6B1289" w14:textId="77777777" w:rsidR="009A0408" w:rsidRDefault="009A0408" w:rsidP="00416BC2">
            <w:pPr>
              <w:snapToGrid w:val="0"/>
              <w:jc w:val="center"/>
              <w:rPr>
                <w:color w:val="000000"/>
              </w:rPr>
            </w:pPr>
            <w:r>
              <w:rPr>
                <w:rFonts w:hint="eastAsia"/>
                <w:color w:val="000000"/>
              </w:rPr>
              <w:t>图片模型判别地址</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45B2E0F9"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7A6D7AB5" w14:textId="77777777" w:rsidR="009A0408" w:rsidRDefault="009A0408" w:rsidP="00416BC2">
            <w:pPr>
              <w:snapToGrid w:val="0"/>
              <w:jc w:val="center"/>
              <w:rPr>
                <w:color w:val="000000"/>
              </w:rPr>
            </w:pPr>
            <w:r>
              <w:rPr>
                <w:rFonts w:hint="eastAsia"/>
                <w:color w:val="000000"/>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5509722E" w14:textId="77777777" w:rsidR="009A0408" w:rsidRDefault="009A0408" w:rsidP="00416BC2">
            <w:pPr>
              <w:snapToGrid w:val="0"/>
              <w:jc w:val="center"/>
              <w:rPr>
                <w:color w:val="000000"/>
              </w:rPr>
            </w:pPr>
          </w:p>
        </w:tc>
      </w:tr>
      <w:tr w:rsidR="009A0408" w14:paraId="4CB9A895"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2D04E4A7" w14:textId="77777777" w:rsidR="009A0408" w:rsidRDefault="009A0408" w:rsidP="00416BC2">
            <w:pPr>
              <w:snapToGrid w:val="0"/>
              <w:jc w:val="center"/>
              <w:rPr>
                <w:color w:val="000000"/>
              </w:rPr>
            </w:pPr>
            <w:r>
              <w:rPr>
                <w:rFonts w:hint="eastAsia"/>
                <w:color w:val="000000"/>
              </w:rPr>
              <w:t>53</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2FC4A1C7" w14:textId="77777777" w:rsidR="009A0408" w:rsidRDefault="009A0408" w:rsidP="00416BC2">
            <w:pPr>
              <w:snapToGrid w:val="0"/>
              <w:jc w:val="center"/>
              <w:rPr>
                <w:color w:val="000000"/>
              </w:rPr>
            </w:pPr>
            <w:r>
              <w:rPr>
                <w:rFonts w:hint="eastAsia"/>
                <w:color w:val="000000"/>
              </w:rPr>
              <w:t>图片模型判别时间</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57F113B" w14:textId="77777777" w:rsidR="009A0408" w:rsidRDefault="009A0408" w:rsidP="00416BC2">
            <w:pPr>
              <w:snapToGrid w:val="0"/>
              <w:jc w:val="center"/>
              <w:rPr>
                <w:color w:val="000000"/>
                <w:lang w:val="zh-CN"/>
              </w:rPr>
            </w:pPr>
            <w:r>
              <w:rPr>
                <w:rFonts w:hint="eastAsia"/>
                <w:color w:val="000000"/>
              </w:rPr>
              <w:t>时间</w:t>
            </w:r>
          </w:p>
        </w:tc>
        <w:tc>
          <w:tcPr>
            <w:tcW w:w="1151" w:type="pct"/>
            <w:tcBorders>
              <w:top w:val="single" w:sz="4" w:space="0" w:color="auto"/>
              <w:left w:val="single" w:sz="4" w:space="0" w:color="auto"/>
              <w:bottom w:val="single" w:sz="4" w:space="0" w:color="auto"/>
              <w:right w:val="single" w:sz="4" w:space="0" w:color="auto"/>
            </w:tcBorders>
          </w:tcPr>
          <w:p w14:paraId="16C4D848"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18A9FF73" w14:textId="77777777" w:rsidR="009A0408" w:rsidRDefault="009A0408" w:rsidP="00416BC2">
            <w:pPr>
              <w:snapToGrid w:val="0"/>
              <w:jc w:val="center"/>
              <w:rPr>
                <w:color w:val="000000"/>
              </w:rPr>
            </w:pPr>
          </w:p>
        </w:tc>
      </w:tr>
      <w:tr w:rsidR="009A0408" w14:paraId="7EB3CE9E"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098532C0" w14:textId="77777777" w:rsidR="009A0408" w:rsidRDefault="009A0408" w:rsidP="00416BC2">
            <w:pPr>
              <w:snapToGrid w:val="0"/>
              <w:jc w:val="center"/>
              <w:rPr>
                <w:color w:val="000000"/>
              </w:rPr>
            </w:pPr>
            <w:r>
              <w:rPr>
                <w:rFonts w:hint="eastAsia"/>
                <w:color w:val="000000"/>
              </w:rPr>
              <w:t>54</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55F8A253" w14:textId="77777777" w:rsidR="009A0408" w:rsidRDefault="009A0408" w:rsidP="00416BC2">
            <w:pPr>
              <w:snapToGrid w:val="0"/>
              <w:jc w:val="center"/>
              <w:rPr>
                <w:color w:val="000000"/>
              </w:rPr>
            </w:pPr>
            <w:r>
              <w:rPr>
                <w:rFonts w:hint="eastAsia"/>
                <w:color w:val="000000"/>
              </w:rPr>
              <w:t>音频模型判别结果</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3E783B4B"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258790BA" w14:textId="77777777" w:rsidR="009A0408" w:rsidRDefault="009A0408" w:rsidP="00416BC2">
            <w:pPr>
              <w:snapToGrid w:val="0"/>
              <w:jc w:val="center"/>
              <w:rPr>
                <w:color w:val="000000"/>
              </w:rPr>
            </w:pPr>
            <w:r>
              <w:rPr>
                <w:rFonts w:hint="eastAsia"/>
                <w:color w:val="000000"/>
              </w:rPr>
              <w:t>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5CC7F94C" w14:textId="77777777" w:rsidR="009A0408" w:rsidRDefault="009A0408" w:rsidP="00416BC2">
            <w:pPr>
              <w:snapToGrid w:val="0"/>
              <w:jc w:val="center"/>
              <w:rPr>
                <w:color w:val="000000"/>
              </w:rPr>
            </w:pPr>
          </w:p>
        </w:tc>
      </w:tr>
      <w:tr w:rsidR="009A0408" w14:paraId="39D7CE4A"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530A86D2" w14:textId="77777777" w:rsidR="009A0408" w:rsidRDefault="009A0408" w:rsidP="00416BC2">
            <w:pPr>
              <w:snapToGrid w:val="0"/>
              <w:jc w:val="center"/>
              <w:rPr>
                <w:color w:val="000000"/>
              </w:rPr>
            </w:pPr>
            <w:r>
              <w:rPr>
                <w:rFonts w:hint="eastAsia"/>
                <w:color w:val="000000"/>
              </w:rPr>
              <w:t>55</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55E31734" w14:textId="77777777" w:rsidR="009A0408" w:rsidRDefault="009A0408" w:rsidP="00416BC2">
            <w:pPr>
              <w:snapToGrid w:val="0"/>
              <w:jc w:val="center"/>
              <w:rPr>
                <w:color w:val="000000"/>
              </w:rPr>
            </w:pPr>
            <w:r>
              <w:rPr>
                <w:rFonts w:hint="eastAsia"/>
                <w:color w:val="000000"/>
              </w:rPr>
              <w:t>音频模型判别地址</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03FE1BD5"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467E6A1C" w14:textId="77777777" w:rsidR="009A0408" w:rsidRDefault="009A0408" w:rsidP="00416BC2">
            <w:pPr>
              <w:snapToGrid w:val="0"/>
              <w:jc w:val="center"/>
              <w:rPr>
                <w:color w:val="000000"/>
              </w:rPr>
            </w:pPr>
            <w:r>
              <w:rPr>
                <w:rFonts w:hint="eastAsia"/>
                <w:color w:val="000000"/>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7AB982B2" w14:textId="77777777" w:rsidR="009A0408" w:rsidRDefault="009A0408" w:rsidP="00416BC2">
            <w:pPr>
              <w:snapToGrid w:val="0"/>
              <w:jc w:val="center"/>
              <w:rPr>
                <w:color w:val="000000"/>
              </w:rPr>
            </w:pPr>
          </w:p>
        </w:tc>
      </w:tr>
      <w:tr w:rsidR="009A0408" w14:paraId="1AE96E10"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2711CED1" w14:textId="77777777" w:rsidR="009A0408" w:rsidRDefault="009A0408" w:rsidP="00416BC2">
            <w:pPr>
              <w:snapToGrid w:val="0"/>
              <w:jc w:val="center"/>
              <w:rPr>
                <w:color w:val="000000"/>
              </w:rPr>
            </w:pPr>
            <w:r>
              <w:rPr>
                <w:rFonts w:hint="eastAsia"/>
                <w:color w:val="000000"/>
              </w:rPr>
              <w:t>56</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7137EAE9" w14:textId="77777777" w:rsidR="009A0408" w:rsidRDefault="009A0408" w:rsidP="00416BC2">
            <w:pPr>
              <w:snapToGrid w:val="0"/>
              <w:jc w:val="center"/>
              <w:rPr>
                <w:color w:val="000000"/>
              </w:rPr>
            </w:pPr>
            <w:r>
              <w:rPr>
                <w:rFonts w:hint="eastAsia"/>
                <w:color w:val="000000"/>
              </w:rPr>
              <w:t>音频模型判别时间</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093BD553" w14:textId="77777777" w:rsidR="009A0408" w:rsidRDefault="009A0408" w:rsidP="00416BC2">
            <w:pPr>
              <w:snapToGrid w:val="0"/>
              <w:jc w:val="center"/>
              <w:rPr>
                <w:color w:val="000000"/>
                <w:lang w:val="zh-CN"/>
              </w:rPr>
            </w:pPr>
            <w:r>
              <w:rPr>
                <w:rFonts w:hint="eastAsia"/>
                <w:color w:val="000000"/>
              </w:rPr>
              <w:t>时间</w:t>
            </w:r>
          </w:p>
        </w:tc>
        <w:tc>
          <w:tcPr>
            <w:tcW w:w="1151" w:type="pct"/>
            <w:tcBorders>
              <w:top w:val="single" w:sz="4" w:space="0" w:color="auto"/>
              <w:left w:val="single" w:sz="4" w:space="0" w:color="auto"/>
              <w:bottom w:val="single" w:sz="4" w:space="0" w:color="auto"/>
              <w:right w:val="single" w:sz="4" w:space="0" w:color="auto"/>
            </w:tcBorders>
          </w:tcPr>
          <w:p w14:paraId="57737B30"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0449B676" w14:textId="77777777" w:rsidR="009A0408" w:rsidRDefault="009A0408" w:rsidP="00416BC2">
            <w:pPr>
              <w:snapToGrid w:val="0"/>
              <w:jc w:val="center"/>
              <w:rPr>
                <w:color w:val="000000"/>
              </w:rPr>
            </w:pPr>
          </w:p>
        </w:tc>
      </w:tr>
      <w:tr w:rsidR="009A0408" w14:paraId="02D8EB28"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08302133" w14:textId="77777777" w:rsidR="009A0408" w:rsidRDefault="009A0408" w:rsidP="00416BC2">
            <w:pPr>
              <w:snapToGrid w:val="0"/>
              <w:jc w:val="center"/>
              <w:rPr>
                <w:color w:val="000000"/>
              </w:rPr>
            </w:pPr>
            <w:r>
              <w:rPr>
                <w:rFonts w:hint="eastAsia"/>
                <w:color w:val="000000"/>
              </w:rPr>
              <w:t>57</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39765CA6" w14:textId="77777777" w:rsidR="009A0408" w:rsidRDefault="009A0408" w:rsidP="00416BC2">
            <w:pPr>
              <w:snapToGrid w:val="0"/>
              <w:jc w:val="center"/>
              <w:rPr>
                <w:color w:val="000000"/>
              </w:rPr>
            </w:pPr>
            <w:r>
              <w:rPr>
                <w:rFonts w:hint="eastAsia"/>
                <w:color w:val="000000"/>
              </w:rPr>
              <w:t>视频模型判别结果</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0CCD0BD9"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314C3882" w14:textId="77777777" w:rsidR="009A0408" w:rsidRDefault="009A0408" w:rsidP="00416BC2">
            <w:pPr>
              <w:snapToGrid w:val="0"/>
              <w:jc w:val="center"/>
              <w:rPr>
                <w:color w:val="000000"/>
              </w:rPr>
            </w:pPr>
            <w:r>
              <w:rPr>
                <w:rFonts w:hint="eastAsia"/>
                <w:color w:val="000000"/>
              </w:rPr>
              <w:t>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5420A14D" w14:textId="77777777" w:rsidR="009A0408" w:rsidRDefault="009A0408" w:rsidP="00416BC2">
            <w:pPr>
              <w:snapToGrid w:val="0"/>
              <w:jc w:val="center"/>
              <w:rPr>
                <w:color w:val="000000"/>
              </w:rPr>
            </w:pPr>
          </w:p>
        </w:tc>
      </w:tr>
      <w:tr w:rsidR="009A0408" w14:paraId="71B42A03"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56C20B63" w14:textId="77777777" w:rsidR="009A0408" w:rsidRDefault="009A0408" w:rsidP="00416BC2">
            <w:pPr>
              <w:snapToGrid w:val="0"/>
              <w:jc w:val="center"/>
              <w:rPr>
                <w:color w:val="000000"/>
              </w:rPr>
            </w:pPr>
            <w:r>
              <w:rPr>
                <w:rFonts w:hint="eastAsia"/>
                <w:color w:val="000000"/>
              </w:rPr>
              <w:t>58</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6D3BB519" w14:textId="77777777" w:rsidR="009A0408" w:rsidRDefault="009A0408" w:rsidP="00416BC2">
            <w:pPr>
              <w:snapToGrid w:val="0"/>
              <w:jc w:val="center"/>
              <w:rPr>
                <w:color w:val="000000"/>
              </w:rPr>
            </w:pPr>
            <w:r>
              <w:rPr>
                <w:rFonts w:hint="eastAsia"/>
                <w:color w:val="000000"/>
              </w:rPr>
              <w:t>视频模型判别地址</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69F72A6"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4DFE19CE" w14:textId="77777777" w:rsidR="009A0408" w:rsidRDefault="009A0408" w:rsidP="00416BC2">
            <w:pPr>
              <w:snapToGrid w:val="0"/>
              <w:jc w:val="center"/>
              <w:rPr>
                <w:color w:val="000000"/>
              </w:rPr>
            </w:pPr>
            <w:r>
              <w:rPr>
                <w:rFonts w:hint="eastAsia"/>
                <w:color w:val="000000"/>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2830C2F6" w14:textId="77777777" w:rsidR="009A0408" w:rsidRDefault="009A0408" w:rsidP="00416BC2">
            <w:pPr>
              <w:snapToGrid w:val="0"/>
              <w:jc w:val="center"/>
              <w:rPr>
                <w:color w:val="000000"/>
              </w:rPr>
            </w:pPr>
          </w:p>
        </w:tc>
      </w:tr>
      <w:tr w:rsidR="009A0408" w14:paraId="60698654"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27BC9C58" w14:textId="77777777" w:rsidR="009A0408" w:rsidRDefault="009A0408" w:rsidP="00416BC2">
            <w:pPr>
              <w:snapToGrid w:val="0"/>
              <w:jc w:val="center"/>
              <w:rPr>
                <w:color w:val="000000"/>
              </w:rPr>
            </w:pPr>
            <w:r>
              <w:rPr>
                <w:rFonts w:hint="eastAsia"/>
                <w:color w:val="000000"/>
              </w:rPr>
              <w:t>59</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09C69B23" w14:textId="77777777" w:rsidR="009A0408" w:rsidRDefault="009A0408" w:rsidP="00416BC2">
            <w:pPr>
              <w:snapToGrid w:val="0"/>
              <w:jc w:val="center"/>
              <w:rPr>
                <w:color w:val="000000"/>
              </w:rPr>
            </w:pPr>
            <w:r>
              <w:rPr>
                <w:rFonts w:hint="eastAsia"/>
                <w:color w:val="000000"/>
              </w:rPr>
              <w:t>视频模型判别时间</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33A45EA" w14:textId="77777777" w:rsidR="009A0408" w:rsidRDefault="009A0408" w:rsidP="00416BC2">
            <w:pPr>
              <w:snapToGrid w:val="0"/>
              <w:jc w:val="center"/>
              <w:rPr>
                <w:color w:val="000000"/>
                <w:lang w:val="zh-CN"/>
              </w:rPr>
            </w:pPr>
            <w:r>
              <w:rPr>
                <w:rFonts w:hint="eastAsia"/>
                <w:color w:val="000000"/>
              </w:rPr>
              <w:t>时间</w:t>
            </w:r>
          </w:p>
        </w:tc>
        <w:tc>
          <w:tcPr>
            <w:tcW w:w="1151" w:type="pct"/>
            <w:tcBorders>
              <w:top w:val="single" w:sz="4" w:space="0" w:color="auto"/>
              <w:left w:val="single" w:sz="4" w:space="0" w:color="auto"/>
              <w:bottom w:val="single" w:sz="4" w:space="0" w:color="auto"/>
              <w:right w:val="single" w:sz="4" w:space="0" w:color="auto"/>
            </w:tcBorders>
          </w:tcPr>
          <w:p w14:paraId="0D98DE54"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3C95F875" w14:textId="77777777" w:rsidR="009A0408" w:rsidRDefault="009A0408" w:rsidP="00416BC2">
            <w:pPr>
              <w:snapToGrid w:val="0"/>
              <w:jc w:val="center"/>
              <w:rPr>
                <w:color w:val="000000"/>
              </w:rPr>
            </w:pPr>
          </w:p>
        </w:tc>
      </w:tr>
      <w:tr w:rsidR="009A0408" w14:paraId="6637938D"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4B533EF3" w14:textId="77777777" w:rsidR="009A0408" w:rsidRDefault="009A0408" w:rsidP="00416BC2">
            <w:pPr>
              <w:snapToGrid w:val="0"/>
              <w:jc w:val="center"/>
              <w:rPr>
                <w:color w:val="000000"/>
              </w:rPr>
            </w:pPr>
            <w:r>
              <w:rPr>
                <w:rFonts w:hint="eastAsia"/>
                <w:color w:val="000000"/>
              </w:rPr>
              <w:t>60</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53A2C279" w14:textId="77777777" w:rsidR="009A0408" w:rsidRDefault="009A0408" w:rsidP="00416BC2">
            <w:pPr>
              <w:snapToGrid w:val="0"/>
              <w:jc w:val="center"/>
              <w:rPr>
                <w:color w:val="000000"/>
              </w:rPr>
            </w:pPr>
            <w:r>
              <w:rPr>
                <w:rFonts w:hint="eastAsia"/>
                <w:color w:val="000000"/>
              </w:rPr>
              <w:t>有害台标判别结果</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60B7FC3"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22313395" w14:textId="77777777" w:rsidR="009A0408" w:rsidRDefault="009A0408" w:rsidP="00416BC2">
            <w:pPr>
              <w:snapToGrid w:val="0"/>
              <w:jc w:val="center"/>
              <w:rPr>
                <w:color w:val="000000"/>
              </w:rPr>
            </w:pPr>
            <w:r>
              <w:rPr>
                <w:rFonts w:hint="eastAsia"/>
                <w:color w:val="000000"/>
              </w:rPr>
              <w:t>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5494A981" w14:textId="77777777" w:rsidR="009A0408" w:rsidRDefault="009A0408" w:rsidP="00416BC2">
            <w:pPr>
              <w:snapToGrid w:val="0"/>
              <w:jc w:val="center"/>
              <w:rPr>
                <w:color w:val="000000"/>
              </w:rPr>
            </w:pPr>
          </w:p>
        </w:tc>
      </w:tr>
      <w:tr w:rsidR="009A0408" w14:paraId="772FEE9B"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7D247251" w14:textId="77777777" w:rsidR="009A0408" w:rsidRDefault="009A0408" w:rsidP="00416BC2">
            <w:pPr>
              <w:snapToGrid w:val="0"/>
              <w:jc w:val="center"/>
              <w:rPr>
                <w:color w:val="000000"/>
              </w:rPr>
            </w:pPr>
            <w:r>
              <w:rPr>
                <w:rFonts w:hint="eastAsia"/>
                <w:color w:val="000000"/>
              </w:rPr>
              <w:t>61</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7A42956B" w14:textId="77777777" w:rsidR="009A0408" w:rsidRDefault="009A0408" w:rsidP="00416BC2">
            <w:pPr>
              <w:snapToGrid w:val="0"/>
              <w:jc w:val="center"/>
              <w:rPr>
                <w:color w:val="000000"/>
              </w:rPr>
            </w:pPr>
            <w:r>
              <w:rPr>
                <w:rFonts w:hint="eastAsia"/>
                <w:color w:val="000000"/>
              </w:rPr>
              <w:t>有害台标判别地址</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676B1DC8"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136281DD" w14:textId="77777777" w:rsidR="009A0408" w:rsidRDefault="009A0408" w:rsidP="00416BC2">
            <w:pPr>
              <w:snapToGrid w:val="0"/>
              <w:jc w:val="center"/>
              <w:rPr>
                <w:color w:val="000000"/>
              </w:rPr>
            </w:pPr>
            <w:r>
              <w:rPr>
                <w:rFonts w:hint="eastAsia"/>
                <w:color w:val="000000"/>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451CA698" w14:textId="77777777" w:rsidR="009A0408" w:rsidRDefault="009A0408" w:rsidP="00416BC2">
            <w:pPr>
              <w:snapToGrid w:val="0"/>
              <w:jc w:val="center"/>
              <w:rPr>
                <w:color w:val="000000"/>
              </w:rPr>
            </w:pPr>
          </w:p>
        </w:tc>
      </w:tr>
      <w:tr w:rsidR="009A0408" w14:paraId="060C0FCA"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04E1A4E7" w14:textId="77777777" w:rsidR="009A0408" w:rsidRDefault="009A0408" w:rsidP="00416BC2">
            <w:pPr>
              <w:snapToGrid w:val="0"/>
              <w:jc w:val="center"/>
              <w:rPr>
                <w:color w:val="000000"/>
              </w:rPr>
            </w:pPr>
            <w:r>
              <w:rPr>
                <w:rFonts w:hint="eastAsia"/>
                <w:color w:val="000000"/>
              </w:rPr>
              <w:t>62</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5F7FD74E" w14:textId="77777777" w:rsidR="009A0408" w:rsidRDefault="009A0408" w:rsidP="00416BC2">
            <w:pPr>
              <w:snapToGrid w:val="0"/>
              <w:jc w:val="center"/>
              <w:rPr>
                <w:color w:val="000000"/>
              </w:rPr>
            </w:pPr>
            <w:r>
              <w:rPr>
                <w:rFonts w:hint="eastAsia"/>
                <w:color w:val="000000"/>
              </w:rPr>
              <w:t>有害台标判别时间</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4673BDAD" w14:textId="77777777" w:rsidR="009A0408" w:rsidRDefault="009A0408" w:rsidP="00416BC2">
            <w:pPr>
              <w:snapToGrid w:val="0"/>
              <w:jc w:val="center"/>
              <w:rPr>
                <w:color w:val="000000"/>
                <w:lang w:val="zh-CN"/>
              </w:rPr>
            </w:pPr>
            <w:r>
              <w:rPr>
                <w:rFonts w:hint="eastAsia"/>
                <w:color w:val="000000"/>
              </w:rPr>
              <w:t>时间</w:t>
            </w:r>
          </w:p>
        </w:tc>
        <w:tc>
          <w:tcPr>
            <w:tcW w:w="1151" w:type="pct"/>
            <w:tcBorders>
              <w:top w:val="single" w:sz="4" w:space="0" w:color="auto"/>
              <w:left w:val="single" w:sz="4" w:space="0" w:color="auto"/>
              <w:bottom w:val="single" w:sz="4" w:space="0" w:color="auto"/>
              <w:right w:val="single" w:sz="4" w:space="0" w:color="auto"/>
            </w:tcBorders>
          </w:tcPr>
          <w:p w14:paraId="614076BA"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0117B875" w14:textId="77777777" w:rsidR="009A0408" w:rsidRDefault="009A0408" w:rsidP="00416BC2">
            <w:pPr>
              <w:snapToGrid w:val="0"/>
              <w:jc w:val="center"/>
              <w:rPr>
                <w:color w:val="000000"/>
              </w:rPr>
            </w:pPr>
          </w:p>
        </w:tc>
      </w:tr>
      <w:tr w:rsidR="009A0408" w14:paraId="58E75846"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17C65D1A" w14:textId="77777777" w:rsidR="009A0408" w:rsidRDefault="009A0408" w:rsidP="00416BC2">
            <w:pPr>
              <w:snapToGrid w:val="0"/>
              <w:jc w:val="center"/>
              <w:rPr>
                <w:color w:val="000000"/>
              </w:rPr>
            </w:pPr>
            <w:r>
              <w:rPr>
                <w:rFonts w:hint="eastAsia"/>
                <w:color w:val="000000"/>
              </w:rPr>
              <w:t>63</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2FEE6D92" w14:textId="77777777" w:rsidR="009A0408" w:rsidRDefault="009A0408" w:rsidP="00416BC2">
            <w:pPr>
              <w:snapToGrid w:val="0"/>
              <w:jc w:val="center"/>
              <w:rPr>
                <w:color w:val="000000"/>
              </w:rPr>
            </w:pPr>
            <w:r>
              <w:rPr>
                <w:rFonts w:hint="eastAsia"/>
                <w:color w:val="000000"/>
              </w:rPr>
              <w:t>地域-国家</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68EE3A4E"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163FC490" w14:textId="77777777" w:rsidR="009A0408" w:rsidRDefault="009A0408" w:rsidP="00416BC2">
            <w:pPr>
              <w:snapToGrid w:val="0"/>
              <w:jc w:val="center"/>
              <w:rPr>
                <w:color w:val="000000"/>
              </w:rPr>
            </w:pPr>
            <w:r>
              <w:rPr>
                <w:rFonts w:hint="eastAsia"/>
                <w:color w:val="000000"/>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27649651" w14:textId="77777777" w:rsidR="009A0408" w:rsidRDefault="009A0408" w:rsidP="00416BC2">
            <w:pPr>
              <w:snapToGrid w:val="0"/>
              <w:jc w:val="center"/>
              <w:rPr>
                <w:color w:val="000000"/>
              </w:rPr>
            </w:pPr>
          </w:p>
        </w:tc>
      </w:tr>
      <w:tr w:rsidR="009A0408" w14:paraId="220EC9C2"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3E324DC5" w14:textId="77777777" w:rsidR="009A0408" w:rsidRDefault="009A0408" w:rsidP="00416BC2">
            <w:pPr>
              <w:snapToGrid w:val="0"/>
              <w:jc w:val="center"/>
              <w:rPr>
                <w:color w:val="000000"/>
              </w:rPr>
            </w:pPr>
            <w:r>
              <w:rPr>
                <w:rFonts w:hint="eastAsia"/>
                <w:color w:val="000000"/>
              </w:rPr>
              <w:t>64</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2ADE5E54" w14:textId="77777777" w:rsidR="009A0408" w:rsidRDefault="009A0408" w:rsidP="00416BC2">
            <w:pPr>
              <w:snapToGrid w:val="0"/>
              <w:jc w:val="center"/>
              <w:rPr>
                <w:color w:val="000000"/>
              </w:rPr>
            </w:pPr>
            <w:r>
              <w:rPr>
                <w:rFonts w:hint="eastAsia"/>
                <w:color w:val="000000"/>
              </w:rPr>
              <w:t>地域-省</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FD5753D"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2AFF6BE5" w14:textId="77777777" w:rsidR="009A0408" w:rsidRDefault="009A0408" w:rsidP="00416BC2">
            <w:pPr>
              <w:snapToGrid w:val="0"/>
              <w:jc w:val="center"/>
              <w:rPr>
                <w:color w:val="000000"/>
              </w:rPr>
            </w:pPr>
            <w:r>
              <w:rPr>
                <w:rFonts w:hint="eastAsia"/>
                <w:color w:val="000000"/>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23DAF5A7" w14:textId="77777777" w:rsidR="009A0408" w:rsidRDefault="009A0408" w:rsidP="00416BC2">
            <w:pPr>
              <w:snapToGrid w:val="0"/>
              <w:jc w:val="center"/>
              <w:rPr>
                <w:color w:val="000000"/>
              </w:rPr>
            </w:pPr>
          </w:p>
        </w:tc>
      </w:tr>
      <w:tr w:rsidR="009A0408" w14:paraId="6E58C871"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2C5ED2E5" w14:textId="77777777" w:rsidR="009A0408" w:rsidRDefault="009A0408" w:rsidP="00416BC2">
            <w:pPr>
              <w:snapToGrid w:val="0"/>
              <w:jc w:val="center"/>
              <w:rPr>
                <w:color w:val="000000"/>
              </w:rPr>
            </w:pPr>
            <w:r>
              <w:rPr>
                <w:rFonts w:hint="eastAsia"/>
                <w:color w:val="000000"/>
              </w:rPr>
              <w:t>65</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4CCD769A" w14:textId="77777777" w:rsidR="009A0408" w:rsidRDefault="009A0408" w:rsidP="00416BC2">
            <w:pPr>
              <w:snapToGrid w:val="0"/>
              <w:jc w:val="center"/>
              <w:rPr>
                <w:color w:val="000000"/>
              </w:rPr>
            </w:pPr>
            <w:r>
              <w:rPr>
                <w:rFonts w:hint="eastAsia"/>
                <w:color w:val="000000"/>
              </w:rPr>
              <w:t>地域-市</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014BE2DE"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574B07DC" w14:textId="77777777" w:rsidR="009A0408" w:rsidRDefault="009A0408" w:rsidP="00416BC2">
            <w:pPr>
              <w:snapToGrid w:val="0"/>
              <w:jc w:val="center"/>
              <w:rPr>
                <w:color w:val="000000"/>
              </w:rPr>
            </w:pPr>
            <w:r>
              <w:rPr>
                <w:rFonts w:hint="eastAsia"/>
                <w:color w:val="000000"/>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74795903" w14:textId="77777777" w:rsidR="009A0408" w:rsidRDefault="009A0408" w:rsidP="00416BC2">
            <w:pPr>
              <w:snapToGrid w:val="0"/>
              <w:jc w:val="center"/>
              <w:rPr>
                <w:color w:val="000000"/>
              </w:rPr>
            </w:pPr>
          </w:p>
        </w:tc>
      </w:tr>
      <w:tr w:rsidR="009A0408" w14:paraId="2D632228" w14:textId="77777777" w:rsidTr="002D351A">
        <w:trPr>
          <w:trHeight w:val="2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5F0E76BC" w14:textId="77777777" w:rsidR="009A0408" w:rsidRDefault="009A0408" w:rsidP="00416BC2">
            <w:pPr>
              <w:snapToGrid w:val="0"/>
              <w:jc w:val="center"/>
              <w:rPr>
                <w:color w:val="000000"/>
              </w:rPr>
            </w:pPr>
            <w:r>
              <w:rPr>
                <w:rFonts w:hint="eastAsia"/>
                <w:color w:val="000000"/>
              </w:rPr>
              <w:t>66</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48EDE27D" w14:textId="77777777" w:rsidR="009A0408" w:rsidRDefault="009A0408" w:rsidP="00416BC2">
            <w:pPr>
              <w:snapToGrid w:val="0"/>
              <w:jc w:val="center"/>
              <w:rPr>
                <w:color w:val="000000"/>
              </w:rPr>
            </w:pPr>
            <w:r>
              <w:rPr>
                <w:rFonts w:hint="eastAsia"/>
                <w:color w:val="000000"/>
              </w:rPr>
              <w:t>地域-区县</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6916A73B"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251A69C3" w14:textId="77777777" w:rsidR="009A0408" w:rsidRDefault="009A0408" w:rsidP="00416BC2">
            <w:pPr>
              <w:snapToGrid w:val="0"/>
              <w:jc w:val="center"/>
              <w:rPr>
                <w:color w:val="000000"/>
              </w:rPr>
            </w:pPr>
            <w:r>
              <w:rPr>
                <w:rFonts w:hint="eastAsia"/>
                <w:color w:val="000000"/>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015823D4" w14:textId="77777777" w:rsidR="009A0408" w:rsidRDefault="009A0408" w:rsidP="00416BC2">
            <w:pPr>
              <w:snapToGrid w:val="0"/>
              <w:jc w:val="center"/>
              <w:rPr>
                <w:color w:val="000000"/>
              </w:rPr>
            </w:pPr>
          </w:p>
        </w:tc>
      </w:tr>
      <w:tr w:rsidR="009A0408" w14:paraId="48C86EF3" w14:textId="77777777" w:rsidTr="002D351A">
        <w:trPr>
          <w:trHeight w:val="330"/>
          <w:jc w:val="center"/>
        </w:trPr>
        <w:tc>
          <w:tcPr>
            <w:tcW w:w="665" w:type="pct"/>
            <w:tcBorders>
              <w:top w:val="single" w:sz="4" w:space="0" w:color="auto"/>
              <w:left w:val="single" w:sz="4" w:space="0" w:color="auto"/>
              <w:bottom w:val="single" w:sz="4" w:space="0" w:color="auto"/>
              <w:right w:val="single" w:sz="4" w:space="0" w:color="auto"/>
            </w:tcBorders>
            <w:vAlign w:val="center"/>
            <w:hideMark/>
          </w:tcPr>
          <w:p w14:paraId="4F221D77" w14:textId="77777777" w:rsidR="009A0408" w:rsidRDefault="009A0408" w:rsidP="00416BC2">
            <w:pPr>
              <w:snapToGrid w:val="0"/>
              <w:jc w:val="center"/>
              <w:rPr>
                <w:color w:val="000000"/>
              </w:rPr>
            </w:pPr>
            <w:r>
              <w:rPr>
                <w:rFonts w:hint="eastAsia"/>
                <w:color w:val="000000"/>
              </w:rPr>
              <w:t>67</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6AD147C4" w14:textId="77777777" w:rsidR="009A0408" w:rsidRDefault="009A0408" w:rsidP="00416BC2">
            <w:pPr>
              <w:snapToGrid w:val="0"/>
              <w:jc w:val="center"/>
              <w:rPr>
                <w:color w:val="000000"/>
              </w:rPr>
            </w:pPr>
            <w:r>
              <w:rPr>
                <w:rFonts w:hint="eastAsia"/>
                <w:color w:val="000000"/>
              </w:rPr>
              <w:t>地域名字串</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79BB1127"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188DF530" w14:textId="77777777" w:rsidR="009A0408" w:rsidRDefault="009A0408" w:rsidP="00416BC2">
            <w:pPr>
              <w:snapToGrid w:val="0"/>
              <w:jc w:val="center"/>
              <w:rPr>
                <w:color w:val="000000"/>
              </w:rPr>
            </w:pPr>
            <w:r>
              <w:rPr>
                <w:rFonts w:hint="eastAsia"/>
                <w:color w:val="000000"/>
              </w:rPr>
              <w:t>256字节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1903FB32" w14:textId="77777777" w:rsidR="009A0408" w:rsidRDefault="009A0408" w:rsidP="00416BC2">
            <w:pPr>
              <w:snapToGrid w:val="0"/>
              <w:jc w:val="center"/>
              <w:rPr>
                <w:color w:val="000000"/>
              </w:rPr>
            </w:pPr>
          </w:p>
        </w:tc>
      </w:tr>
    </w:tbl>
    <w:p w14:paraId="43DF86D3" w14:textId="6A159A4F" w:rsidR="002D351A" w:rsidRDefault="002D351A" w:rsidP="002D351A">
      <w:pPr>
        <w:pStyle w:val="8"/>
      </w:pPr>
      <w:r>
        <w:rPr>
          <w:rFonts w:hint="eastAsia"/>
        </w:rPr>
        <w:t>新闻网站</w:t>
      </w:r>
      <w:r>
        <w:rPr>
          <w:rFonts w:hint="eastAsia"/>
        </w:rPr>
        <w:t>评论</w:t>
      </w:r>
      <w:r>
        <w:rPr>
          <w:rFonts w:hint="eastAsia"/>
        </w:rPr>
        <w:t>信息表</w:t>
      </w:r>
    </w:p>
    <w:p w14:paraId="7F6682C1" w14:textId="77777777" w:rsidR="009A0408" w:rsidRPr="006351FB" w:rsidRDefault="009A0408" w:rsidP="009A0408">
      <w:pPr>
        <w:pStyle w:val="aff0"/>
        <w:keepNext/>
        <w:ind w:firstLine="402"/>
        <w:rPr>
          <w:rFonts w:asciiTheme="majorHAnsi" w:hAnsiTheme="majorHAnsi" w:cstheme="majorBidi"/>
          <w:b/>
          <w:bCs/>
          <w:szCs w:val="20"/>
        </w:rPr>
      </w:pPr>
      <w:r w:rsidRPr="006351FB">
        <w:rPr>
          <w:rFonts w:asciiTheme="majorHAnsi" w:hAnsiTheme="majorHAnsi" w:cstheme="majorBidi" w:hint="eastAsia"/>
          <w:b/>
          <w:bCs/>
          <w:szCs w:val="20"/>
        </w:rPr>
        <w:t>表</w:t>
      </w:r>
      <w:r w:rsidRPr="006351FB">
        <w:rPr>
          <w:rFonts w:asciiTheme="majorHAnsi" w:hAnsiTheme="majorHAnsi" w:cstheme="majorBidi"/>
          <w:b/>
          <w:bCs/>
          <w:szCs w:val="20"/>
        </w:rPr>
        <w:t xml:space="preserve"> </w:t>
      </w:r>
      <w:r w:rsidRPr="006351FB">
        <w:rPr>
          <w:rFonts w:asciiTheme="majorHAnsi" w:hAnsiTheme="majorHAnsi" w:cstheme="majorBidi"/>
          <w:b/>
          <w:bCs/>
          <w:szCs w:val="20"/>
        </w:rPr>
        <w:fldChar w:fldCharType="begin"/>
      </w:r>
      <w:r w:rsidRPr="006351FB">
        <w:rPr>
          <w:rFonts w:asciiTheme="majorHAnsi" w:hAnsiTheme="majorHAnsi" w:cstheme="majorBidi"/>
          <w:b/>
          <w:bCs/>
          <w:szCs w:val="20"/>
        </w:rPr>
        <w:instrText xml:space="preserve"> SEQ </w:instrText>
      </w:r>
      <w:r w:rsidRPr="006351FB">
        <w:rPr>
          <w:rFonts w:asciiTheme="majorHAnsi" w:hAnsiTheme="majorHAnsi" w:cstheme="majorBidi" w:hint="eastAsia"/>
          <w:b/>
          <w:bCs/>
          <w:szCs w:val="20"/>
        </w:rPr>
        <w:instrText>表</w:instrText>
      </w:r>
      <w:r w:rsidRPr="006351FB">
        <w:rPr>
          <w:rFonts w:asciiTheme="majorHAnsi" w:hAnsiTheme="majorHAnsi" w:cstheme="majorBidi"/>
          <w:b/>
          <w:bCs/>
          <w:szCs w:val="20"/>
        </w:rPr>
        <w:instrText xml:space="preserve"> \* ARABIC </w:instrText>
      </w:r>
      <w:r w:rsidRPr="006351FB">
        <w:rPr>
          <w:rFonts w:asciiTheme="majorHAnsi" w:hAnsiTheme="majorHAnsi" w:cstheme="majorBidi"/>
          <w:b/>
          <w:bCs/>
          <w:szCs w:val="20"/>
        </w:rPr>
        <w:fldChar w:fldCharType="separate"/>
      </w:r>
      <w:r>
        <w:rPr>
          <w:rFonts w:asciiTheme="majorHAnsi" w:hAnsiTheme="majorHAnsi" w:cstheme="majorBidi"/>
          <w:b/>
          <w:bCs/>
          <w:noProof/>
          <w:szCs w:val="20"/>
        </w:rPr>
        <w:t>13</w:t>
      </w:r>
      <w:r w:rsidRPr="006351FB">
        <w:rPr>
          <w:rFonts w:asciiTheme="majorHAnsi" w:hAnsiTheme="majorHAnsi" w:cstheme="majorBidi"/>
          <w:b/>
          <w:bCs/>
          <w:szCs w:val="20"/>
        </w:rPr>
        <w:fldChar w:fldCharType="end"/>
      </w:r>
      <w:r w:rsidRPr="006351FB">
        <w:rPr>
          <w:rFonts w:asciiTheme="majorHAnsi" w:hAnsiTheme="majorHAnsi" w:cstheme="majorBidi"/>
          <w:b/>
          <w:bCs/>
          <w:szCs w:val="20"/>
        </w:rPr>
        <w:t xml:space="preserve"> </w:t>
      </w:r>
      <w:r w:rsidRPr="006351FB">
        <w:rPr>
          <w:rFonts w:asciiTheme="majorHAnsi" w:hAnsiTheme="majorHAnsi" w:cstheme="majorBidi" w:hint="eastAsia"/>
          <w:b/>
          <w:bCs/>
          <w:szCs w:val="20"/>
        </w:rPr>
        <w:t>采集门户网站信息资源评论信息</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4"/>
        <w:gridCol w:w="2267"/>
        <w:gridCol w:w="1882"/>
        <w:gridCol w:w="1921"/>
        <w:gridCol w:w="1112"/>
      </w:tblGrid>
      <w:tr w:rsidR="009A0408" w14:paraId="6E8E3651" w14:textId="77777777" w:rsidTr="00416BC2">
        <w:trPr>
          <w:trHeight w:val="20"/>
          <w:tblHeader/>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1AB31589" w14:textId="77777777" w:rsidR="009A0408" w:rsidRDefault="009A0408" w:rsidP="00416BC2">
            <w:pPr>
              <w:snapToGrid w:val="0"/>
              <w:jc w:val="center"/>
              <w:rPr>
                <w:b/>
              </w:rPr>
            </w:pPr>
            <w:r>
              <w:rPr>
                <w:rFonts w:hint="eastAsia"/>
                <w:b/>
              </w:rPr>
              <w:t>序号</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634DE024" w14:textId="77777777" w:rsidR="009A0408" w:rsidRDefault="009A0408" w:rsidP="00416BC2">
            <w:pPr>
              <w:snapToGrid w:val="0"/>
              <w:jc w:val="center"/>
              <w:rPr>
                <w:b/>
              </w:rPr>
            </w:pPr>
            <w:r>
              <w:rPr>
                <w:rFonts w:hint="eastAsia"/>
                <w:b/>
              </w:rPr>
              <w:t>主要数据项</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3D9CA7D6" w14:textId="77777777" w:rsidR="009A0408" w:rsidRDefault="009A0408" w:rsidP="00416BC2">
            <w:pPr>
              <w:snapToGrid w:val="0"/>
              <w:jc w:val="center"/>
              <w:rPr>
                <w:b/>
              </w:rPr>
            </w:pPr>
            <w:r>
              <w:rPr>
                <w:rFonts w:hint="eastAsia"/>
                <w:b/>
              </w:rPr>
              <w:t>数据类型</w:t>
            </w:r>
          </w:p>
        </w:tc>
        <w:tc>
          <w:tcPr>
            <w:tcW w:w="1158" w:type="pct"/>
            <w:tcBorders>
              <w:top w:val="single" w:sz="4" w:space="0" w:color="auto"/>
              <w:left w:val="single" w:sz="4" w:space="0" w:color="auto"/>
              <w:bottom w:val="single" w:sz="4" w:space="0" w:color="auto"/>
              <w:right w:val="single" w:sz="4" w:space="0" w:color="auto"/>
            </w:tcBorders>
            <w:vAlign w:val="center"/>
            <w:hideMark/>
          </w:tcPr>
          <w:p w14:paraId="3DDF7FA7" w14:textId="77777777" w:rsidR="009A0408" w:rsidRDefault="009A0408" w:rsidP="00416BC2">
            <w:pPr>
              <w:snapToGrid w:val="0"/>
              <w:jc w:val="center"/>
              <w:rPr>
                <w:b/>
              </w:rPr>
            </w:pPr>
            <w:r>
              <w:rPr>
                <w:rFonts w:hint="eastAsia"/>
                <w:b/>
              </w:rPr>
              <w:t>数据长度</w:t>
            </w:r>
          </w:p>
        </w:tc>
        <w:tc>
          <w:tcPr>
            <w:tcW w:w="670" w:type="pct"/>
            <w:tcBorders>
              <w:top w:val="single" w:sz="4" w:space="0" w:color="auto"/>
              <w:left w:val="single" w:sz="4" w:space="0" w:color="auto"/>
              <w:bottom w:val="single" w:sz="4" w:space="0" w:color="auto"/>
              <w:right w:val="single" w:sz="4" w:space="0" w:color="auto"/>
            </w:tcBorders>
            <w:noWrap/>
            <w:vAlign w:val="center"/>
            <w:hideMark/>
          </w:tcPr>
          <w:p w14:paraId="42310B60" w14:textId="77777777" w:rsidR="009A0408" w:rsidRDefault="009A0408" w:rsidP="00416BC2">
            <w:pPr>
              <w:snapToGrid w:val="0"/>
              <w:jc w:val="center"/>
              <w:rPr>
                <w:b/>
              </w:rPr>
            </w:pPr>
            <w:r>
              <w:rPr>
                <w:rFonts w:hint="eastAsia"/>
                <w:b/>
              </w:rPr>
              <w:t>备注</w:t>
            </w:r>
          </w:p>
        </w:tc>
      </w:tr>
      <w:tr w:rsidR="009A0408" w14:paraId="51BD109B"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60C6B676" w14:textId="77777777" w:rsidR="009A0408" w:rsidRDefault="009A0408" w:rsidP="00416BC2">
            <w:pPr>
              <w:snapToGrid w:val="0"/>
              <w:jc w:val="center"/>
              <w:rPr>
                <w:color w:val="000000"/>
              </w:rPr>
            </w:pPr>
            <w:r>
              <w:rPr>
                <w:rFonts w:hint="eastAsia"/>
                <w:color w:val="000000"/>
              </w:rPr>
              <w:t>1</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4252C294" w14:textId="77777777" w:rsidR="009A0408" w:rsidRDefault="009A0408" w:rsidP="00416BC2">
            <w:pPr>
              <w:snapToGrid w:val="0"/>
              <w:jc w:val="center"/>
              <w:rPr>
                <w:color w:val="000000"/>
              </w:rPr>
            </w:pPr>
            <w:r>
              <w:rPr>
                <w:rFonts w:hint="eastAsia"/>
                <w:color w:val="000000"/>
              </w:rPr>
              <w:t>评论唯一标识符</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7BFF8F50" w14:textId="77777777" w:rsidR="009A0408" w:rsidRDefault="009A0408" w:rsidP="00416BC2">
            <w:pPr>
              <w:snapToGrid w:val="0"/>
              <w:jc w:val="center"/>
              <w:rPr>
                <w:color w:val="000000"/>
                <w:lang w:val="zh-CN"/>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1629F151" w14:textId="77777777" w:rsidR="009A0408" w:rsidRDefault="009A0408" w:rsidP="00416BC2">
            <w:pPr>
              <w:snapToGrid w:val="0"/>
              <w:jc w:val="center"/>
              <w:rPr>
                <w:color w:val="000000"/>
              </w:rPr>
            </w:pPr>
            <w:r>
              <w:rPr>
                <w:rFonts w:hint="eastAsia"/>
                <w:color w:val="000000"/>
              </w:rPr>
              <w:t>32字节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621B70A3" w14:textId="77777777" w:rsidR="009A0408" w:rsidRDefault="009A0408" w:rsidP="00416BC2">
            <w:pPr>
              <w:snapToGrid w:val="0"/>
              <w:jc w:val="center"/>
              <w:rPr>
                <w:color w:val="000000"/>
              </w:rPr>
            </w:pPr>
          </w:p>
        </w:tc>
      </w:tr>
      <w:tr w:rsidR="009A0408" w14:paraId="285EF5BB"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5D32D9A8" w14:textId="77777777" w:rsidR="009A0408" w:rsidRDefault="009A0408" w:rsidP="00416BC2">
            <w:pPr>
              <w:snapToGrid w:val="0"/>
              <w:jc w:val="center"/>
              <w:rPr>
                <w:color w:val="000000"/>
              </w:rPr>
            </w:pPr>
            <w:r>
              <w:rPr>
                <w:rFonts w:hint="eastAsia"/>
                <w:color w:val="000000"/>
              </w:rPr>
              <w:t>2</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02D4E996" w14:textId="77777777" w:rsidR="009A0408" w:rsidRDefault="009A0408" w:rsidP="00416BC2">
            <w:pPr>
              <w:snapToGrid w:val="0"/>
              <w:jc w:val="center"/>
              <w:rPr>
                <w:color w:val="000000"/>
              </w:rPr>
            </w:pPr>
            <w:r>
              <w:rPr>
                <w:rFonts w:hint="eastAsia"/>
                <w:color w:val="000000"/>
              </w:rPr>
              <w:t>被评论信息标识符</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3D11D404" w14:textId="77777777" w:rsidR="009A0408" w:rsidRDefault="009A0408" w:rsidP="00416BC2">
            <w:pPr>
              <w:snapToGrid w:val="0"/>
              <w:jc w:val="center"/>
              <w:rPr>
                <w:color w:val="000000"/>
                <w:lang w:val="zh-CN"/>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6FFF83F4" w14:textId="77777777" w:rsidR="009A0408" w:rsidRDefault="009A0408" w:rsidP="00416BC2">
            <w:pPr>
              <w:snapToGrid w:val="0"/>
              <w:jc w:val="center"/>
              <w:rPr>
                <w:color w:val="000000"/>
              </w:rPr>
            </w:pPr>
            <w:r>
              <w:rPr>
                <w:rFonts w:hint="eastAsia"/>
                <w:color w:val="000000"/>
              </w:rPr>
              <w:t>32字节</w:t>
            </w:r>
          </w:p>
        </w:tc>
        <w:tc>
          <w:tcPr>
            <w:tcW w:w="670" w:type="pct"/>
            <w:tcBorders>
              <w:top w:val="single" w:sz="4" w:space="0" w:color="auto"/>
              <w:left w:val="single" w:sz="4" w:space="0" w:color="auto"/>
              <w:bottom w:val="single" w:sz="4" w:space="0" w:color="auto"/>
              <w:right w:val="single" w:sz="4" w:space="0" w:color="auto"/>
            </w:tcBorders>
            <w:noWrap/>
            <w:vAlign w:val="center"/>
            <w:hideMark/>
          </w:tcPr>
          <w:p w14:paraId="38762B11" w14:textId="77777777" w:rsidR="009A0408" w:rsidRDefault="009A0408" w:rsidP="00416BC2">
            <w:pPr>
              <w:snapToGrid w:val="0"/>
              <w:jc w:val="center"/>
              <w:rPr>
                <w:color w:val="000000"/>
              </w:rPr>
            </w:pPr>
            <w:r>
              <w:rPr>
                <w:rFonts w:hint="eastAsia"/>
                <w:color w:val="000000"/>
              </w:rPr>
              <w:t xml:space="preserve">　</w:t>
            </w:r>
          </w:p>
        </w:tc>
      </w:tr>
      <w:tr w:rsidR="009A0408" w14:paraId="07B8A621"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5E05D682" w14:textId="77777777" w:rsidR="009A0408" w:rsidRDefault="009A0408" w:rsidP="00416BC2">
            <w:pPr>
              <w:snapToGrid w:val="0"/>
              <w:jc w:val="center"/>
              <w:rPr>
                <w:color w:val="000000"/>
              </w:rPr>
            </w:pPr>
            <w:r>
              <w:rPr>
                <w:rFonts w:hint="eastAsia"/>
                <w:color w:val="000000"/>
              </w:rPr>
              <w:t>3</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21030F52" w14:textId="77777777" w:rsidR="009A0408" w:rsidRDefault="009A0408" w:rsidP="00416BC2">
            <w:pPr>
              <w:snapToGrid w:val="0"/>
              <w:jc w:val="center"/>
              <w:rPr>
                <w:color w:val="000000"/>
              </w:rPr>
            </w:pPr>
            <w:r>
              <w:rPr>
                <w:rFonts w:hint="eastAsia"/>
                <w:color w:val="000000"/>
              </w:rPr>
              <w:t>发布时间</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0D6F8B51" w14:textId="77777777" w:rsidR="009A0408" w:rsidRDefault="009A0408" w:rsidP="00416BC2">
            <w:pPr>
              <w:snapToGrid w:val="0"/>
              <w:jc w:val="center"/>
              <w:rPr>
                <w:color w:val="000000"/>
              </w:rPr>
            </w:pPr>
            <w:r>
              <w:rPr>
                <w:rFonts w:hint="eastAsia"/>
                <w:color w:val="000000"/>
              </w:rPr>
              <w:t>时间</w:t>
            </w:r>
          </w:p>
        </w:tc>
        <w:tc>
          <w:tcPr>
            <w:tcW w:w="1158" w:type="pct"/>
            <w:tcBorders>
              <w:top w:val="single" w:sz="4" w:space="0" w:color="auto"/>
              <w:left w:val="single" w:sz="4" w:space="0" w:color="auto"/>
              <w:bottom w:val="single" w:sz="4" w:space="0" w:color="auto"/>
              <w:right w:val="single" w:sz="4" w:space="0" w:color="auto"/>
            </w:tcBorders>
          </w:tcPr>
          <w:p w14:paraId="0B4063B1"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hideMark/>
          </w:tcPr>
          <w:p w14:paraId="403D38CB" w14:textId="77777777" w:rsidR="009A0408" w:rsidRDefault="009A0408" w:rsidP="00416BC2">
            <w:pPr>
              <w:snapToGrid w:val="0"/>
              <w:jc w:val="center"/>
              <w:rPr>
                <w:color w:val="000000"/>
              </w:rPr>
            </w:pPr>
            <w:r>
              <w:rPr>
                <w:rFonts w:hint="eastAsia"/>
                <w:color w:val="000000"/>
              </w:rPr>
              <w:t xml:space="preserve">　</w:t>
            </w:r>
          </w:p>
        </w:tc>
      </w:tr>
      <w:tr w:rsidR="009A0408" w14:paraId="230FDD81"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51CA066C" w14:textId="77777777" w:rsidR="009A0408" w:rsidRDefault="009A0408" w:rsidP="00416BC2">
            <w:pPr>
              <w:snapToGrid w:val="0"/>
              <w:jc w:val="center"/>
              <w:rPr>
                <w:color w:val="000000"/>
              </w:rPr>
            </w:pPr>
            <w:r>
              <w:rPr>
                <w:rFonts w:hint="eastAsia"/>
                <w:color w:val="000000"/>
              </w:rPr>
              <w:t>4</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4E652D2F" w14:textId="77777777" w:rsidR="009A0408" w:rsidRDefault="009A0408" w:rsidP="00416BC2">
            <w:pPr>
              <w:snapToGrid w:val="0"/>
              <w:jc w:val="center"/>
              <w:rPr>
                <w:color w:val="000000"/>
              </w:rPr>
            </w:pPr>
            <w:r>
              <w:rPr>
                <w:rFonts w:hint="eastAsia"/>
                <w:color w:val="000000"/>
              </w:rPr>
              <w:t>获取时间</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1A8336A6" w14:textId="77777777" w:rsidR="009A0408" w:rsidRDefault="009A0408" w:rsidP="00416BC2">
            <w:pPr>
              <w:snapToGrid w:val="0"/>
              <w:jc w:val="center"/>
              <w:rPr>
                <w:color w:val="000000"/>
              </w:rPr>
            </w:pPr>
            <w:r>
              <w:rPr>
                <w:rFonts w:hint="eastAsia"/>
                <w:color w:val="000000"/>
              </w:rPr>
              <w:t>时间</w:t>
            </w:r>
          </w:p>
        </w:tc>
        <w:tc>
          <w:tcPr>
            <w:tcW w:w="1158" w:type="pct"/>
            <w:tcBorders>
              <w:top w:val="single" w:sz="4" w:space="0" w:color="auto"/>
              <w:left w:val="single" w:sz="4" w:space="0" w:color="auto"/>
              <w:bottom w:val="single" w:sz="4" w:space="0" w:color="auto"/>
              <w:right w:val="single" w:sz="4" w:space="0" w:color="auto"/>
            </w:tcBorders>
          </w:tcPr>
          <w:p w14:paraId="36D4383A"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067DCC36" w14:textId="77777777" w:rsidR="009A0408" w:rsidRDefault="009A0408" w:rsidP="00416BC2">
            <w:pPr>
              <w:snapToGrid w:val="0"/>
              <w:jc w:val="center"/>
              <w:rPr>
                <w:color w:val="000000"/>
              </w:rPr>
            </w:pPr>
          </w:p>
        </w:tc>
      </w:tr>
      <w:tr w:rsidR="009A0408" w14:paraId="293C05D2"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32B165F2" w14:textId="77777777" w:rsidR="009A0408" w:rsidRDefault="009A0408" w:rsidP="00416BC2">
            <w:pPr>
              <w:snapToGrid w:val="0"/>
              <w:jc w:val="center"/>
              <w:rPr>
                <w:color w:val="000000"/>
              </w:rPr>
            </w:pPr>
            <w:r>
              <w:rPr>
                <w:rFonts w:hint="eastAsia"/>
                <w:color w:val="000000"/>
              </w:rPr>
              <w:t>5</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5AA0C4B6" w14:textId="77777777" w:rsidR="009A0408" w:rsidRDefault="009A0408" w:rsidP="00416BC2">
            <w:pPr>
              <w:snapToGrid w:val="0"/>
              <w:jc w:val="center"/>
              <w:rPr>
                <w:color w:val="000000"/>
              </w:rPr>
            </w:pPr>
            <w:r>
              <w:rPr>
                <w:rFonts w:hint="eastAsia"/>
                <w:color w:val="000000"/>
              </w:rPr>
              <w:t>入库时间</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64A7651D" w14:textId="77777777" w:rsidR="009A0408" w:rsidRDefault="009A0408" w:rsidP="00416BC2">
            <w:pPr>
              <w:snapToGrid w:val="0"/>
              <w:jc w:val="center"/>
              <w:rPr>
                <w:color w:val="000000"/>
              </w:rPr>
            </w:pPr>
            <w:r>
              <w:rPr>
                <w:rFonts w:hint="eastAsia"/>
                <w:color w:val="000000"/>
              </w:rPr>
              <w:t>时间</w:t>
            </w:r>
          </w:p>
        </w:tc>
        <w:tc>
          <w:tcPr>
            <w:tcW w:w="1158" w:type="pct"/>
            <w:tcBorders>
              <w:top w:val="single" w:sz="4" w:space="0" w:color="auto"/>
              <w:left w:val="single" w:sz="4" w:space="0" w:color="auto"/>
              <w:bottom w:val="single" w:sz="4" w:space="0" w:color="auto"/>
              <w:right w:val="single" w:sz="4" w:space="0" w:color="auto"/>
            </w:tcBorders>
          </w:tcPr>
          <w:p w14:paraId="04DEF210"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77F91232" w14:textId="77777777" w:rsidR="009A0408" w:rsidRDefault="009A0408" w:rsidP="00416BC2">
            <w:pPr>
              <w:snapToGrid w:val="0"/>
              <w:jc w:val="center"/>
              <w:rPr>
                <w:color w:val="000000"/>
              </w:rPr>
            </w:pPr>
          </w:p>
        </w:tc>
      </w:tr>
      <w:tr w:rsidR="009A0408" w14:paraId="183D60F9"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7EB8144A" w14:textId="77777777" w:rsidR="009A0408" w:rsidRDefault="009A0408" w:rsidP="00416BC2">
            <w:pPr>
              <w:snapToGrid w:val="0"/>
              <w:jc w:val="center"/>
              <w:rPr>
                <w:color w:val="000000"/>
              </w:rPr>
            </w:pPr>
            <w:r>
              <w:rPr>
                <w:rFonts w:hint="eastAsia"/>
                <w:color w:val="000000"/>
              </w:rPr>
              <w:t>6</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76EF5443" w14:textId="77777777" w:rsidR="009A0408" w:rsidRDefault="009A0408" w:rsidP="00416BC2">
            <w:pPr>
              <w:snapToGrid w:val="0"/>
              <w:jc w:val="center"/>
              <w:rPr>
                <w:color w:val="000000"/>
              </w:rPr>
            </w:pPr>
            <w:r>
              <w:rPr>
                <w:rFonts w:hint="eastAsia"/>
                <w:color w:val="000000"/>
              </w:rPr>
              <w:t>更新时间</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5680986E" w14:textId="77777777" w:rsidR="009A0408" w:rsidRDefault="009A0408" w:rsidP="00416BC2">
            <w:pPr>
              <w:snapToGrid w:val="0"/>
              <w:jc w:val="center"/>
              <w:rPr>
                <w:color w:val="000000"/>
              </w:rPr>
            </w:pPr>
            <w:r>
              <w:rPr>
                <w:rFonts w:hint="eastAsia"/>
                <w:color w:val="000000"/>
              </w:rPr>
              <w:t>时间</w:t>
            </w:r>
          </w:p>
        </w:tc>
        <w:tc>
          <w:tcPr>
            <w:tcW w:w="1158" w:type="pct"/>
            <w:tcBorders>
              <w:top w:val="single" w:sz="4" w:space="0" w:color="auto"/>
              <w:left w:val="single" w:sz="4" w:space="0" w:color="auto"/>
              <w:bottom w:val="single" w:sz="4" w:space="0" w:color="auto"/>
              <w:right w:val="single" w:sz="4" w:space="0" w:color="auto"/>
            </w:tcBorders>
          </w:tcPr>
          <w:p w14:paraId="1E64AB2D"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17079074" w14:textId="77777777" w:rsidR="009A0408" w:rsidRDefault="009A0408" w:rsidP="00416BC2">
            <w:pPr>
              <w:snapToGrid w:val="0"/>
              <w:jc w:val="center"/>
              <w:rPr>
                <w:color w:val="000000"/>
              </w:rPr>
            </w:pPr>
          </w:p>
        </w:tc>
      </w:tr>
      <w:tr w:rsidR="009A0408" w14:paraId="5071CB19"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05BDF818" w14:textId="77777777" w:rsidR="009A0408" w:rsidRDefault="009A0408" w:rsidP="00416BC2">
            <w:pPr>
              <w:snapToGrid w:val="0"/>
              <w:jc w:val="center"/>
              <w:rPr>
                <w:color w:val="000000"/>
              </w:rPr>
            </w:pPr>
            <w:r>
              <w:rPr>
                <w:rFonts w:hint="eastAsia"/>
                <w:color w:val="000000"/>
              </w:rPr>
              <w:lastRenderedPageBreak/>
              <w:t>7</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63E356B5" w14:textId="77777777" w:rsidR="009A0408" w:rsidRDefault="009A0408" w:rsidP="00416BC2">
            <w:pPr>
              <w:snapToGrid w:val="0"/>
              <w:jc w:val="center"/>
              <w:rPr>
                <w:color w:val="000000"/>
              </w:rPr>
            </w:pPr>
            <w:r>
              <w:rPr>
                <w:rFonts w:hint="eastAsia"/>
                <w:color w:val="000000"/>
              </w:rPr>
              <w:t>标题</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23823B1E" w14:textId="77777777" w:rsidR="009A0408" w:rsidRDefault="009A0408" w:rsidP="00416BC2">
            <w:pPr>
              <w:snapToGrid w:val="0"/>
              <w:jc w:val="center"/>
              <w:rPr>
                <w:color w:val="000000"/>
              </w:rPr>
            </w:pPr>
            <w:r>
              <w:rPr>
                <w:rFonts w:hint="eastAsia"/>
                <w:color w:val="000000"/>
              </w:rPr>
              <w:t>长文本型</w:t>
            </w:r>
          </w:p>
        </w:tc>
        <w:tc>
          <w:tcPr>
            <w:tcW w:w="1158" w:type="pct"/>
            <w:tcBorders>
              <w:top w:val="single" w:sz="4" w:space="0" w:color="auto"/>
              <w:left w:val="single" w:sz="4" w:space="0" w:color="auto"/>
              <w:bottom w:val="single" w:sz="4" w:space="0" w:color="auto"/>
              <w:right w:val="single" w:sz="4" w:space="0" w:color="auto"/>
            </w:tcBorders>
          </w:tcPr>
          <w:p w14:paraId="5622ADD0"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0B72DC15" w14:textId="77777777" w:rsidR="009A0408" w:rsidRDefault="009A0408" w:rsidP="00416BC2">
            <w:pPr>
              <w:snapToGrid w:val="0"/>
              <w:jc w:val="center"/>
              <w:rPr>
                <w:color w:val="000000"/>
              </w:rPr>
            </w:pPr>
          </w:p>
        </w:tc>
      </w:tr>
      <w:tr w:rsidR="009A0408" w14:paraId="5898443D"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38896423" w14:textId="77777777" w:rsidR="009A0408" w:rsidRDefault="009A0408" w:rsidP="00416BC2">
            <w:pPr>
              <w:snapToGrid w:val="0"/>
              <w:jc w:val="center"/>
              <w:rPr>
                <w:color w:val="000000"/>
              </w:rPr>
            </w:pPr>
            <w:r>
              <w:rPr>
                <w:rFonts w:hint="eastAsia"/>
                <w:color w:val="000000"/>
              </w:rPr>
              <w:t>8</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09D35554" w14:textId="77777777" w:rsidR="009A0408" w:rsidRDefault="009A0408" w:rsidP="00416BC2">
            <w:pPr>
              <w:snapToGrid w:val="0"/>
              <w:jc w:val="center"/>
              <w:rPr>
                <w:color w:val="000000"/>
              </w:rPr>
            </w:pPr>
            <w:r>
              <w:rPr>
                <w:rFonts w:hint="eastAsia"/>
                <w:color w:val="000000"/>
              </w:rPr>
              <w:t>内容</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0B7D3D5A" w14:textId="77777777" w:rsidR="009A0408" w:rsidRDefault="009A0408" w:rsidP="00416BC2">
            <w:pPr>
              <w:snapToGrid w:val="0"/>
              <w:jc w:val="center"/>
              <w:rPr>
                <w:color w:val="000000"/>
              </w:rPr>
            </w:pPr>
            <w:r>
              <w:rPr>
                <w:rFonts w:hint="eastAsia"/>
                <w:color w:val="000000"/>
              </w:rPr>
              <w:t>长文本型</w:t>
            </w:r>
          </w:p>
        </w:tc>
        <w:tc>
          <w:tcPr>
            <w:tcW w:w="1158" w:type="pct"/>
            <w:tcBorders>
              <w:top w:val="single" w:sz="4" w:space="0" w:color="auto"/>
              <w:left w:val="single" w:sz="4" w:space="0" w:color="auto"/>
              <w:bottom w:val="single" w:sz="4" w:space="0" w:color="auto"/>
              <w:right w:val="single" w:sz="4" w:space="0" w:color="auto"/>
            </w:tcBorders>
          </w:tcPr>
          <w:p w14:paraId="5EA76442"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56BE2B84" w14:textId="77777777" w:rsidR="009A0408" w:rsidRDefault="009A0408" w:rsidP="00416BC2">
            <w:pPr>
              <w:snapToGrid w:val="0"/>
              <w:jc w:val="center"/>
              <w:rPr>
                <w:color w:val="000000"/>
              </w:rPr>
            </w:pPr>
          </w:p>
        </w:tc>
      </w:tr>
      <w:tr w:rsidR="009A0408" w14:paraId="6F14A71A"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647EB778" w14:textId="77777777" w:rsidR="009A0408" w:rsidRDefault="009A0408" w:rsidP="00416BC2">
            <w:pPr>
              <w:snapToGrid w:val="0"/>
              <w:jc w:val="center"/>
              <w:rPr>
                <w:color w:val="000000"/>
              </w:rPr>
            </w:pPr>
            <w:r>
              <w:rPr>
                <w:rFonts w:hint="eastAsia"/>
                <w:color w:val="000000"/>
              </w:rPr>
              <w:t>9</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6C51523B" w14:textId="77777777" w:rsidR="009A0408" w:rsidRDefault="009A0408" w:rsidP="00416BC2">
            <w:pPr>
              <w:snapToGrid w:val="0"/>
              <w:jc w:val="center"/>
              <w:rPr>
                <w:color w:val="000000"/>
              </w:rPr>
            </w:pPr>
            <w:r>
              <w:rPr>
                <w:rFonts w:hint="eastAsia"/>
                <w:color w:val="000000"/>
              </w:rPr>
              <w:t>语种</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06CC80E5"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6E79948D" w14:textId="77777777" w:rsidR="009A0408" w:rsidRDefault="009A0408" w:rsidP="00416BC2">
            <w:pPr>
              <w:snapToGrid w:val="0"/>
              <w:jc w:val="center"/>
              <w:rPr>
                <w:color w:val="000000"/>
              </w:rPr>
            </w:pPr>
            <w:r>
              <w:rPr>
                <w:rFonts w:hint="eastAsia"/>
                <w:color w:val="000000"/>
              </w:rPr>
              <w:t>32字节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4944CA60" w14:textId="77777777" w:rsidR="009A0408" w:rsidRDefault="009A0408" w:rsidP="00416BC2">
            <w:pPr>
              <w:snapToGrid w:val="0"/>
              <w:jc w:val="center"/>
              <w:rPr>
                <w:color w:val="000000"/>
              </w:rPr>
            </w:pPr>
          </w:p>
        </w:tc>
      </w:tr>
      <w:tr w:rsidR="009A0408" w14:paraId="78A67073"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065B95AC" w14:textId="77777777" w:rsidR="009A0408" w:rsidRDefault="009A0408" w:rsidP="00416BC2">
            <w:pPr>
              <w:snapToGrid w:val="0"/>
              <w:jc w:val="center"/>
              <w:rPr>
                <w:color w:val="000000"/>
              </w:rPr>
            </w:pPr>
            <w:r>
              <w:rPr>
                <w:rFonts w:hint="eastAsia"/>
                <w:color w:val="000000"/>
              </w:rPr>
              <w:t>10</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02899977" w14:textId="77777777" w:rsidR="009A0408" w:rsidRDefault="009A0408" w:rsidP="00416BC2">
            <w:pPr>
              <w:snapToGrid w:val="0"/>
              <w:jc w:val="center"/>
              <w:rPr>
                <w:color w:val="000000"/>
              </w:rPr>
            </w:pPr>
            <w:r>
              <w:rPr>
                <w:rFonts w:hint="eastAsia"/>
                <w:color w:val="000000"/>
              </w:rPr>
              <w:t>网站备案号</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73D1239F"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39509036"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62B9455A" w14:textId="77777777" w:rsidR="009A0408" w:rsidRDefault="009A0408" w:rsidP="00416BC2">
            <w:pPr>
              <w:snapToGrid w:val="0"/>
              <w:jc w:val="center"/>
              <w:rPr>
                <w:color w:val="000000"/>
              </w:rPr>
            </w:pPr>
          </w:p>
        </w:tc>
      </w:tr>
      <w:tr w:rsidR="009A0408" w14:paraId="5BA87E3E"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2434D50E" w14:textId="77777777" w:rsidR="009A0408" w:rsidRDefault="009A0408" w:rsidP="00416BC2">
            <w:pPr>
              <w:snapToGrid w:val="0"/>
              <w:jc w:val="center"/>
              <w:rPr>
                <w:color w:val="000000"/>
              </w:rPr>
            </w:pPr>
            <w:r>
              <w:rPr>
                <w:rFonts w:hint="eastAsia"/>
                <w:color w:val="000000"/>
              </w:rPr>
              <w:t>11</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19DE3582" w14:textId="77777777" w:rsidR="009A0408" w:rsidRDefault="009A0408" w:rsidP="00416BC2">
            <w:pPr>
              <w:snapToGrid w:val="0"/>
              <w:jc w:val="center"/>
              <w:rPr>
                <w:color w:val="000000"/>
              </w:rPr>
            </w:pPr>
            <w:r>
              <w:rPr>
                <w:rFonts w:hint="eastAsia"/>
                <w:color w:val="000000"/>
              </w:rPr>
              <w:t>网站名称</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7CB77146"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24817B59" w14:textId="77777777" w:rsidR="009A0408" w:rsidRDefault="009A0408" w:rsidP="00416BC2">
            <w:pPr>
              <w:snapToGrid w:val="0"/>
              <w:jc w:val="center"/>
              <w:rPr>
                <w:color w:val="000000"/>
              </w:rPr>
            </w:pPr>
            <w:r>
              <w:rPr>
                <w:rFonts w:hint="eastAsia"/>
                <w:color w:val="000000"/>
              </w:rPr>
              <w:t>32字节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1665D4FC" w14:textId="77777777" w:rsidR="009A0408" w:rsidRDefault="009A0408" w:rsidP="00416BC2">
            <w:pPr>
              <w:snapToGrid w:val="0"/>
              <w:jc w:val="center"/>
              <w:rPr>
                <w:color w:val="000000"/>
              </w:rPr>
            </w:pPr>
          </w:p>
        </w:tc>
      </w:tr>
      <w:tr w:rsidR="009A0408" w14:paraId="61DBF236"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6A00014A" w14:textId="77777777" w:rsidR="009A0408" w:rsidRDefault="009A0408" w:rsidP="00416BC2">
            <w:pPr>
              <w:snapToGrid w:val="0"/>
              <w:jc w:val="center"/>
              <w:rPr>
                <w:color w:val="000000"/>
              </w:rPr>
            </w:pPr>
            <w:r>
              <w:rPr>
                <w:rFonts w:hint="eastAsia"/>
                <w:color w:val="000000"/>
              </w:rPr>
              <w:t>12</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1D3E5BE3" w14:textId="77777777" w:rsidR="009A0408" w:rsidRDefault="009A0408" w:rsidP="00416BC2">
            <w:pPr>
              <w:snapToGrid w:val="0"/>
              <w:jc w:val="center"/>
              <w:rPr>
                <w:color w:val="000000"/>
              </w:rPr>
            </w:pPr>
            <w:r>
              <w:rPr>
                <w:rFonts w:hint="eastAsia"/>
                <w:color w:val="000000"/>
              </w:rPr>
              <w:t>用户唯一标识</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7C57CB6F"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4F245576" w14:textId="77777777" w:rsidR="009A0408" w:rsidRDefault="009A0408" w:rsidP="00416BC2">
            <w:pPr>
              <w:snapToGrid w:val="0"/>
              <w:jc w:val="center"/>
              <w:rPr>
                <w:color w:val="000000"/>
              </w:rPr>
            </w:pPr>
            <w:r>
              <w:rPr>
                <w:rFonts w:hint="eastAsia"/>
                <w:color w:val="000000"/>
              </w:rPr>
              <w:t>32字节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3FEF7EB0" w14:textId="77777777" w:rsidR="009A0408" w:rsidRDefault="009A0408" w:rsidP="00416BC2">
            <w:pPr>
              <w:snapToGrid w:val="0"/>
              <w:jc w:val="center"/>
              <w:rPr>
                <w:color w:val="000000"/>
              </w:rPr>
            </w:pPr>
          </w:p>
        </w:tc>
      </w:tr>
      <w:tr w:rsidR="009A0408" w14:paraId="6ADD9676"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4DE7FE5F" w14:textId="77777777" w:rsidR="009A0408" w:rsidRDefault="009A0408" w:rsidP="00416BC2">
            <w:pPr>
              <w:snapToGrid w:val="0"/>
              <w:jc w:val="center"/>
              <w:rPr>
                <w:color w:val="000000"/>
              </w:rPr>
            </w:pPr>
            <w:r>
              <w:rPr>
                <w:rFonts w:hint="eastAsia"/>
                <w:color w:val="000000"/>
              </w:rPr>
              <w:t>13</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58166CE9" w14:textId="77777777" w:rsidR="009A0408" w:rsidRDefault="009A0408" w:rsidP="00416BC2">
            <w:pPr>
              <w:snapToGrid w:val="0"/>
              <w:jc w:val="center"/>
              <w:rPr>
                <w:color w:val="000000"/>
              </w:rPr>
            </w:pPr>
            <w:r>
              <w:rPr>
                <w:rFonts w:hint="eastAsia"/>
                <w:color w:val="000000"/>
              </w:rPr>
              <w:t>用户名</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6F5CFDC9"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5D80EB5F" w14:textId="77777777" w:rsidR="009A0408" w:rsidRDefault="009A0408" w:rsidP="00416BC2">
            <w:pPr>
              <w:snapToGrid w:val="0"/>
              <w:jc w:val="center"/>
              <w:rPr>
                <w:color w:val="000000"/>
              </w:rPr>
            </w:pPr>
            <w:r>
              <w:rPr>
                <w:rFonts w:hint="eastAsia"/>
                <w:color w:val="000000"/>
              </w:rPr>
              <w:t>32字节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35D29652" w14:textId="77777777" w:rsidR="009A0408" w:rsidRDefault="009A0408" w:rsidP="00416BC2">
            <w:pPr>
              <w:snapToGrid w:val="0"/>
              <w:jc w:val="center"/>
              <w:rPr>
                <w:color w:val="000000"/>
              </w:rPr>
            </w:pPr>
          </w:p>
        </w:tc>
      </w:tr>
      <w:tr w:rsidR="009A0408" w14:paraId="56FF8131"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51E2226E" w14:textId="77777777" w:rsidR="009A0408" w:rsidRDefault="009A0408" w:rsidP="00416BC2">
            <w:pPr>
              <w:snapToGrid w:val="0"/>
              <w:jc w:val="center"/>
              <w:rPr>
                <w:color w:val="000000"/>
              </w:rPr>
            </w:pPr>
            <w:r>
              <w:rPr>
                <w:rFonts w:hint="eastAsia"/>
                <w:color w:val="000000"/>
              </w:rPr>
              <w:t>14</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6B4FAFA6" w14:textId="77777777" w:rsidR="009A0408" w:rsidRDefault="009A0408" w:rsidP="00416BC2">
            <w:pPr>
              <w:snapToGrid w:val="0"/>
              <w:jc w:val="center"/>
              <w:rPr>
                <w:color w:val="000000"/>
              </w:rPr>
            </w:pPr>
            <w:r>
              <w:rPr>
                <w:rFonts w:hint="eastAsia"/>
                <w:color w:val="000000"/>
              </w:rPr>
              <w:t>评论数</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6B125D67" w14:textId="77777777" w:rsidR="009A0408" w:rsidRDefault="009A0408" w:rsidP="00416BC2">
            <w:pPr>
              <w:snapToGrid w:val="0"/>
              <w:jc w:val="center"/>
              <w:rPr>
                <w:color w:val="000000"/>
              </w:rPr>
            </w:pPr>
            <w:r>
              <w:rPr>
                <w:rFonts w:hint="eastAsia"/>
                <w:color w:val="000000"/>
              </w:rPr>
              <w:t>整型</w:t>
            </w:r>
          </w:p>
        </w:tc>
        <w:tc>
          <w:tcPr>
            <w:tcW w:w="1158" w:type="pct"/>
            <w:tcBorders>
              <w:top w:val="single" w:sz="4" w:space="0" w:color="auto"/>
              <w:left w:val="single" w:sz="4" w:space="0" w:color="auto"/>
              <w:bottom w:val="single" w:sz="4" w:space="0" w:color="auto"/>
              <w:right w:val="single" w:sz="4" w:space="0" w:color="auto"/>
            </w:tcBorders>
          </w:tcPr>
          <w:p w14:paraId="3A961A0D"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2B723246" w14:textId="77777777" w:rsidR="009A0408" w:rsidRDefault="009A0408" w:rsidP="00416BC2">
            <w:pPr>
              <w:snapToGrid w:val="0"/>
              <w:jc w:val="center"/>
              <w:rPr>
                <w:color w:val="000000"/>
              </w:rPr>
            </w:pPr>
          </w:p>
        </w:tc>
      </w:tr>
      <w:tr w:rsidR="009A0408" w14:paraId="6D92F7D4"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230C25DF" w14:textId="77777777" w:rsidR="009A0408" w:rsidRDefault="009A0408" w:rsidP="00416BC2">
            <w:pPr>
              <w:snapToGrid w:val="0"/>
              <w:jc w:val="center"/>
              <w:rPr>
                <w:color w:val="000000"/>
              </w:rPr>
            </w:pPr>
            <w:r>
              <w:rPr>
                <w:rFonts w:hint="eastAsia"/>
                <w:color w:val="000000"/>
              </w:rPr>
              <w:t>15</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24159329" w14:textId="77777777" w:rsidR="009A0408" w:rsidRDefault="009A0408" w:rsidP="00416BC2">
            <w:pPr>
              <w:snapToGrid w:val="0"/>
              <w:jc w:val="center"/>
              <w:rPr>
                <w:color w:val="000000"/>
              </w:rPr>
            </w:pPr>
            <w:r>
              <w:rPr>
                <w:rFonts w:hint="eastAsia"/>
                <w:color w:val="000000"/>
              </w:rPr>
              <w:t>点赞数</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6ABB59BE" w14:textId="77777777" w:rsidR="009A0408" w:rsidRDefault="009A0408" w:rsidP="00416BC2">
            <w:pPr>
              <w:snapToGrid w:val="0"/>
              <w:jc w:val="center"/>
              <w:rPr>
                <w:color w:val="000000"/>
              </w:rPr>
            </w:pPr>
            <w:r>
              <w:rPr>
                <w:rFonts w:hint="eastAsia"/>
                <w:color w:val="000000"/>
              </w:rPr>
              <w:t>整型</w:t>
            </w:r>
          </w:p>
        </w:tc>
        <w:tc>
          <w:tcPr>
            <w:tcW w:w="1158" w:type="pct"/>
            <w:tcBorders>
              <w:top w:val="single" w:sz="4" w:space="0" w:color="auto"/>
              <w:left w:val="single" w:sz="4" w:space="0" w:color="auto"/>
              <w:bottom w:val="single" w:sz="4" w:space="0" w:color="auto"/>
              <w:right w:val="single" w:sz="4" w:space="0" w:color="auto"/>
            </w:tcBorders>
          </w:tcPr>
          <w:p w14:paraId="306EC3AA"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24550AFB" w14:textId="77777777" w:rsidR="009A0408" w:rsidRDefault="009A0408" w:rsidP="00416BC2">
            <w:pPr>
              <w:snapToGrid w:val="0"/>
              <w:jc w:val="center"/>
              <w:rPr>
                <w:color w:val="000000"/>
              </w:rPr>
            </w:pPr>
          </w:p>
        </w:tc>
      </w:tr>
      <w:tr w:rsidR="009A0408" w14:paraId="11E880B6"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3A3A6625" w14:textId="77777777" w:rsidR="009A0408" w:rsidRDefault="009A0408" w:rsidP="00416BC2">
            <w:pPr>
              <w:snapToGrid w:val="0"/>
              <w:jc w:val="center"/>
              <w:rPr>
                <w:color w:val="000000"/>
              </w:rPr>
            </w:pPr>
            <w:r>
              <w:rPr>
                <w:rFonts w:hint="eastAsia"/>
                <w:color w:val="000000"/>
              </w:rPr>
              <w:t>16</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6D6D6318" w14:textId="77777777" w:rsidR="009A0408" w:rsidRDefault="009A0408" w:rsidP="00416BC2">
            <w:pPr>
              <w:snapToGrid w:val="0"/>
              <w:jc w:val="center"/>
              <w:rPr>
                <w:color w:val="000000"/>
              </w:rPr>
            </w:pPr>
            <w:r>
              <w:rPr>
                <w:rFonts w:hint="eastAsia"/>
                <w:color w:val="000000"/>
              </w:rPr>
              <w:t>原始页地址</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187F7EC4"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6E2EE02B"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175ACFF4" w14:textId="77777777" w:rsidR="009A0408" w:rsidRDefault="009A0408" w:rsidP="00416BC2">
            <w:pPr>
              <w:snapToGrid w:val="0"/>
              <w:jc w:val="center"/>
              <w:rPr>
                <w:color w:val="000000"/>
              </w:rPr>
            </w:pPr>
          </w:p>
        </w:tc>
      </w:tr>
      <w:tr w:rsidR="009A0408" w14:paraId="21451DF3"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1F9E7B05" w14:textId="77777777" w:rsidR="009A0408" w:rsidRDefault="009A0408" w:rsidP="00416BC2">
            <w:pPr>
              <w:snapToGrid w:val="0"/>
              <w:jc w:val="center"/>
              <w:rPr>
                <w:color w:val="000000"/>
              </w:rPr>
            </w:pPr>
            <w:r>
              <w:rPr>
                <w:rFonts w:hint="eastAsia"/>
                <w:color w:val="000000"/>
              </w:rPr>
              <w:t>17</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1DE22B70" w14:textId="77777777" w:rsidR="009A0408" w:rsidRDefault="009A0408" w:rsidP="00416BC2">
            <w:pPr>
              <w:snapToGrid w:val="0"/>
              <w:jc w:val="center"/>
              <w:rPr>
                <w:color w:val="000000"/>
              </w:rPr>
            </w:pPr>
            <w:r>
              <w:rPr>
                <w:rFonts w:hint="eastAsia"/>
                <w:color w:val="000000"/>
              </w:rPr>
              <w:t>评论属性</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08A91925"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5A364F6C"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7091B7CD" w14:textId="77777777" w:rsidR="009A0408" w:rsidRDefault="009A0408" w:rsidP="00416BC2">
            <w:pPr>
              <w:snapToGrid w:val="0"/>
              <w:jc w:val="center"/>
              <w:rPr>
                <w:color w:val="000000"/>
              </w:rPr>
            </w:pPr>
          </w:p>
        </w:tc>
      </w:tr>
      <w:tr w:rsidR="009A0408" w14:paraId="355CF9FF"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739AAB19" w14:textId="77777777" w:rsidR="009A0408" w:rsidRDefault="009A0408" w:rsidP="00416BC2">
            <w:pPr>
              <w:snapToGrid w:val="0"/>
              <w:jc w:val="center"/>
              <w:rPr>
                <w:color w:val="000000"/>
              </w:rPr>
            </w:pPr>
            <w:r>
              <w:rPr>
                <w:rFonts w:hint="eastAsia"/>
                <w:color w:val="000000"/>
              </w:rPr>
              <w:t>18</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0FA2C44A" w14:textId="77777777" w:rsidR="009A0408" w:rsidRDefault="009A0408" w:rsidP="00416BC2">
            <w:pPr>
              <w:snapToGrid w:val="0"/>
              <w:jc w:val="center"/>
              <w:rPr>
                <w:color w:val="000000"/>
              </w:rPr>
            </w:pPr>
            <w:r>
              <w:rPr>
                <w:rFonts w:hint="eastAsia"/>
                <w:color w:val="000000"/>
              </w:rPr>
              <w:t>评论状态</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7250F511"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26D67122"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0BBEE4D2" w14:textId="77777777" w:rsidR="009A0408" w:rsidRDefault="009A0408" w:rsidP="00416BC2">
            <w:pPr>
              <w:snapToGrid w:val="0"/>
              <w:jc w:val="center"/>
              <w:rPr>
                <w:color w:val="000000"/>
              </w:rPr>
            </w:pPr>
          </w:p>
        </w:tc>
      </w:tr>
      <w:tr w:rsidR="009A0408" w14:paraId="7D4D767D"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4AEF7DD5" w14:textId="77777777" w:rsidR="009A0408" w:rsidRDefault="009A0408" w:rsidP="00416BC2">
            <w:pPr>
              <w:snapToGrid w:val="0"/>
              <w:jc w:val="center"/>
              <w:rPr>
                <w:color w:val="000000"/>
              </w:rPr>
            </w:pPr>
            <w:r>
              <w:rPr>
                <w:rFonts w:hint="eastAsia"/>
                <w:color w:val="000000"/>
              </w:rPr>
              <w:t>19</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60BB382F" w14:textId="77777777" w:rsidR="009A0408" w:rsidRDefault="009A0408" w:rsidP="00416BC2">
            <w:pPr>
              <w:snapToGrid w:val="0"/>
              <w:jc w:val="center"/>
              <w:rPr>
                <w:color w:val="000000"/>
              </w:rPr>
            </w:pPr>
            <w:r>
              <w:rPr>
                <w:rFonts w:hint="eastAsia"/>
                <w:color w:val="000000"/>
              </w:rPr>
              <w:t>处理时间</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09673AD2" w14:textId="77777777" w:rsidR="009A0408" w:rsidRDefault="009A0408" w:rsidP="00416BC2">
            <w:pPr>
              <w:snapToGrid w:val="0"/>
              <w:jc w:val="center"/>
              <w:rPr>
                <w:color w:val="000000"/>
              </w:rPr>
            </w:pPr>
            <w:r>
              <w:rPr>
                <w:rFonts w:hint="eastAsia"/>
                <w:color w:val="000000"/>
              </w:rPr>
              <w:t>时间</w:t>
            </w:r>
          </w:p>
        </w:tc>
        <w:tc>
          <w:tcPr>
            <w:tcW w:w="1158" w:type="pct"/>
            <w:tcBorders>
              <w:top w:val="single" w:sz="4" w:space="0" w:color="auto"/>
              <w:left w:val="single" w:sz="4" w:space="0" w:color="auto"/>
              <w:bottom w:val="single" w:sz="4" w:space="0" w:color="auto"/>
              <w:right w:val="single" w:sz="4" w:space="0" w:color="auto"/>
            </w:tcBorders>
          </w:tcPr>
          <w:p w14:paraId="5848324D"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64BE8DA9" w14:textId="77777777" w:rsidR="009A0408" w:rsidRDefault="009A0408" w:rsidP="00416BC2">
            <w:pPr>
              <w:snapToGrid w:val="0"/>
              <w:jc w:val="center"/>
              <w:rPr>
                <w:color w:val="000000"/>
              </w:rPr>
            </w:pPr>
          </w:p>
        </w:tc>
      </w:tr>
      <w:tr w:rsidR="009A0408" w14:paraId="13D67CFF"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1FC7A168" w14:textId="77777777" w:rsidR="009A0408" w:rsidRDefault="009A0408" w:rsidP="00416BC2">
            <w:pPr>
              <w:snapToGrid w:val="0"/>
              <w:jc w:val="center"/>
              <w:rPr>
                <w:color w:val="000000"/>
              </w:rPr>
            </w:pPr>
            <w:r>
              <w:rPr>
                <w:rFonts w:hint="eastAsia"/>
                <w:color w:val="000000"/>
              </w:rPr>
              <w:t>20</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4887E055" w14:textId="77777777" w:rsidR="009A0408" w:rsidRDefault="009A0408" w:rsidP="00416BC2">
            <w:pPr>
              <w:snapToGrid w:val="0"/>
              <w:jc w:val="center"/>
              <w:rPr>
                <w:color w:val="000000"/>
              </w:rPr>
            </w:pPr>
            <w:r>
              <w:rPr>
                <w:rFonts w:hint="eastAsia"/>
                <w:color w:val="000000"/>
              </w:rPr>
              <w:t>被评论新闻用户</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1FB5F6A5"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22C3E2A6"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4FDAB174" w14:textId="77777777" w:rsidR="009A0408" w:rsidRDefault="009A0408" w:rsidP="00416BC2">
            <w:pPr>
              <w:snapToGrid w:val="0"/>
              <w:jc w:val="center"/>
              <w:rPr>
                <w:color w:val="000000"/>
              </w:rPr>
            </w:pPr>
          </w:p>
        </w:tc>
      </w:tr>
      <w:tr w:rsidR="009A0408" w14:paraId="2C841FEB"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2685EB8D" w14:textId="77777777" w:rsidR="009A0408" w:rsidRDefault="009A0408" w:rsidP="00416BC2">
            <w:pPr>
              <w:snapToGrid w:val="0"/>
              <w:jc w:val="center"/>
              <w:rPr>
                <w:color w:val="000000"/>
              </w:rPr>
            </w:pPr>
            <w:r>
              <w:rPr>
                <w:rFonts w:hint="eastAsia"/>
                <w:color w:val="000000"/>
              </w:rPr>
              <w:t>21</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7AAA3A70" w14:textId="77777777" w:rsidR="009A0408" w:rsidRDefault="009A0408" w:rsidP="00416BC2">
            <w:pPr>
              <w:snapToGrid w:val="0"/>
              <w:jc w:val="center"/>
              <w:rPr>
                <w:color w:val="000000"/>
              </w:rPr>
            </w:pPr>
            <w:r>
              <w:rPr>
                <w:rFonts w:hint="eastAsia"/>
                <w:color w:val="000000"/>
              </w:rPr>
              <w:t>访问方式</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6F90E00F" w14:textId="77777777" w:rsidR="009A0408" w:rsidRDefault="009A0408" w:rsidP="00416BC2">
            <w:pPr>
              <w:snapToGrid w:val="0"/>
              <w:jc w:val="center"/>
              <w:rPr>
                <w:color w:val="000000"/>
              </w:rPr>
            </w:pPr>
            <w:r>
              <w:rPr>
                <w:rFonts w:hint="eastAsia"/>
                <w:color w:val="000000"/>
              </w:rPr>
              <w:t>整型</w:t>
            </w:r>
          </w:p>
        </w:tc>
        <w:tc>
          <w:tcPr>
            <w:tcW w:w="1158" w:type="pct"/>
            <w:tcBorders>
              <w:top w:val="single" w:sz="4" w:space="0" w:color="auto"/>
              <w:left w:val="single" w:sz="4" w:space="0" w:color="auto"/>
              <w:bottom w:val="single" w:sz="4" w:space="0" w:color="auto"/>
              <w:right w:val="single" w:sz="4" w:space="0" w:color="auto"/>
            </w:tcBorders>
          </w:tcPr>
          <w:p w14:paraId="23F08594"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5D41486B" w14:textId="77777777" w:rsidR="009A0408" w:rsidRDefault="009A0408" w:rsidP="00416BC2">
            <w:pPr>
              <w:snapToGrid w:val="0"/>
              <w:jc w:val="center"/>
              <w:rPr>
                <w:color w:val="000000"/>
              </w:rPr>
            </w:pPr>
          </w:p>
        </w:tc>
      </w:tr>
      <w:tr w:rsidR="009A0408" w14:paraId="75EA5FBA"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63C93530" w14:textId="77777777" w:rsidR="009A0408" w:rsidRDefault="009A0408" w:rsidP="00416BC2">
            <w:pPr>
              <w:snapToGrid w:val="0"/>
              <w:jc w:val="center"/>
              <w:rPr>
                <w:color w:val="000000"/>
              </w:rPr>
            </w:pPr>
            <w:r>
              <w:rPr>
                <w:rFonts w:hint="eastAsia"/>
                <w:color w:val="000000"/>
              </w:rPr>
              <w:t>22</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390A62D5" w14:textId="77777777" w:rsidR="009A0408" w:rsidRDefault="009A0408" w:rsidP="00416BC2">
            <w:pPr>
              <w:snapToGrid w:val="0"/>
              <w:jc w:val="center"/>
              <w:rPr>
                <w:color w:val="000000"/>
              </w:rPr>
            </w:pPr>
            <w:r>
              <w:rPr>
                <w:rFonts w:hint="eastAsia"/>
                <w:color w:val="000000"/>
              </w:rPr>
              <w:t>点赞用户数</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5E7E4A89" w14:textId="77777777" w:rsidR="009A0408" w:rsidRDefault="009A0408" w:rsidP="00416BC2">
            <w:pPr>
              <w:snapToGrid w:val="0"/>
              <w:jc w:val="center"/>
              <w:rPr>
                <w:color w:val="000000"/>
              </w:rPr>
            </w:pPr>
            <w:r>
              <w:rPr>
                <w:rFonts w:hint="eastAsia"/>
                <w:color w:val="000000"/>
              </w:rPr>
              <w:t>整型</w:t>
            </w:r>
          </w:p>
        </w:tc>
        <w:tc>
          <w:tcPr>
            <w:tcW w:w="1158" w:type="pct"/>
            <w:tcBorders>
              <w:top w:val="single" w:sz="4" w:space="0" w:color="auto"/>
              <w:left w:val="single" w:sz="4" w:space="0" w:color="auto"/>
              <w:bottom w:val="single" w:sz="4" w:space="0" w:color="auto"/>
              <w:right w:val="single" w:sz="4" w:space="0" w:color="auto"/>
            </w:tcBorders>
          </w:tcPr>
          <w:p w14:paraId="2DFE5CB6"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12377E06" w14:textId="77777777" w:rsidR="009A0408" w:rsidRDefault="009A0408" w:rsidP="00416BC2">
            <w:pPr>
              <w:snapToGrid w:val="0"/>
              <w:jc w:val="center"/>
              <w:rPr>
                <w:color w:val="000000"/>
              </w:rPr>
            </w:pPr>
          </w:p>
        </w:tc>
      </w:tr>
      <w:tr w:rsidR="009A0408" w14:paraId="316F570C"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3B676193" w14:textId="77777777" w:rsidR="009A0408" w:rsidRDefault="009A0408" w:rsidP="00416BC2">
            <w:pPr>
              <w:snapToGrid w:val="0"/>
              <w:jc w:val="center"/>
              <w:rPr>
                <w:color w:val="000000"/>
              </w:rPr>
            </w:pPr>
            <w:r>
              <w:rPr>
                <w:rFonts w:hint="eastAsia"/>
                <w:color w:val="000000"/>
              </w:rPr>
              <w:t>23</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081719C0" w14:textId="77777777" w:rsidR="009A0408" w:rsidRDefault="009A0408" w:rsidP="00416BC2">
            <w:pPr>
              <w:snapToGrid w:val="0"/>
              <w:jc w:val="center"/>
              <w:rPr>
                <w:color w:val="000000"/>
              </w:rPr>
            </w:pPr>
            <w:r>
              <w:rPr>
                <w:rFonts w:hint="eastAsia"/>
                <w:color w:val="000000"/>
              </w:rPr>
              <w:t>被踩数</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794389F4" w14:textId="77777777" w:rsidR="009A0408" w:rsidRDefault="009A0408" w:rsidP="00416BC2">
            <w:pPr>
              <w:snapToGrid w:val="0"/>
              <w:jc w:val="center"/>
              <w:rPr>
                <w:color w:val="000000"/>
              </w:rPr>
            </w:pPr>
            <w:r>
              <w:rPr>
                <w:rFonts w:hint="eastAsia"/>
                <w:color w:val="000000"/>
              </w:rPr>
              <w:t>整型</w:t>
            </w:r>
          </w:p>
        </w:tc>
        <w:tc>
          <w:tcPr>
            <w:tcW w:w="1158" w:type="pct"/>
            <w:tcBorders>
              <w:top w:val="single" w:sz="4" w:space="0" w:color="auto"/>
              <w:left w:val="single" w:sz="4" w:space="0" w:color="auto"/>
              <w:bottom w:val="single" w:sz="4" w:space="0" w:color="auto"/>
              <w:right w:val="single" w:sz="4" w:space="0" w:color="auto"/>
            </w:tcBorders>
          </w:tcPr>
          <w:p w14:paraId="2F10401D"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1D7876B9" w14:textId="77777777" w:rsidR="009A0408" w:rsidRDefault="009A0408" w:rsidP="00416BC2">
            <w:pPr>
              <w:snapToGrid w:val="0"/>
              <w:jc w:val="center"/>
              <w:rPr>
                <w:color w:val="000000"/>
              </w:rPr>
            </w:pPr>
          </w:p>
        </w:tc>
      </w:tr>
      <w:tr w:rsidR="009A0408" w14:paraId="01AA5CD3"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176B37E9" w14:textId="77777777" w:rsidR="009A0408" w:rsidRDefault="009A0408" w:rsidP="00416BC2">
            <w:pPr>
              <w:snapToGrid w:val="0"/>
              <w:jc w:val="center"/>
              <w:rPr>
                <w:color w:val="000000"/>
              </w:rPr>
            </w:pPr>
            <w:r>
              <w:rPr>
                <w:rFonts w:hint="eastAsia"/>
                <w:color w:val="000000"/>
              </w:rPr>
              <w:t>24</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074CA33D" w14:textId="77777777" w:rsidR="009A0408" w:rsidRDefault="009A0408" w:rsidP="00416BC2">
            <w:pPr>
              <w:snapToGrid w:val="0"/>
              <w:jc w:val="center"/>
              <w:rPr>
                <w:color w:val="000000"/>
              </w:rPr>
            </w:pPr>
            <w:r>
              <w:rPr>
                <w:rFonts w:hint="eastAsia"/>
                <w:color w:val="000000"/>
              </w:rPr>
              <w:t>跟帖推荐书</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221F1A7A" w14:textId="77777777" w:rsidR="009A0408" w:rsidRDefault="009A0408" w:rsidP="00416BC2">
            <w:pPr>
              <w:snapToGrid w:val="0"/>
              <w:jc w:val="center"/>
              <w:rPr>
                <w:color w:val="000000"/>
              </w:rPr>
            </w:pPr>
            <w:r>
              <w:rPr>
                <w:rFonts w:hint="eastAsia"/>
                <w:color w:val="000000"/>
              </w:rPr>
              <w:t>整型</w:t>
            </w:r>
          </w:p>
        </w:tc>
        <w:tc>
          <w:tcPr>
            <w:tcW w:w="1158" w:type="pct"/>
            <w:tcBorders>
              <w:top w:val="single" w:sz="4" w:space="0" w:color="auto"/>
              <w:left w:val="single" w:sz="4" w:space="0" w:color="auto"/>
              <w:bottom w:val="single" w:sz="4" w:space="0" w:color="auto"/>
              <w:right w:val="single" w:sz="4" w:space="0" w:color="auto"/>
            </w:tcBorders>
          </w:tcPr>
          <w:p w14:paraId="1E478075"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3817BC94" w14:textId="77777777" w:rsidR="009A0408" w:rsidRDefault="009A0408" w:rsidP="00416BC2">
            <w:pPr>
              <w:snapToGrid w:val="0"/>
              <w:jc w:val="center"/>
              <w:rPr>
                <w:color w:val="000000"/>
              </w:rPr>
            </w:pPr>
          </w:p>
        </w:tc>
      </w:tr>
      <w:tr w:rsidR="009A0408" w14:paraId="4BCAB4AE"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7FB7C312" w14:textId="77777777" w:rsidR="009A0408" w:rsidRDefault="009A0408" w:rsidP="00416BC2">
            <w:pPr>
              <w:snapToGrid w:val="0"/>
              <w:jc w:val="center"/>
              <w:rPr>
                <w:color w:val="000000"/>
              </w:rPr>
            </w:pPr>
            <w:r>
              <w:rPr>
                <w:rFonts w:hint="eastAsia"/>
                <w:color w:val="000000"/>
              </w:rPr>
              <w:t>25</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47C38120" w14:textId="77777777" w:rsidR="009A0408" w:rsidRDefault="009A0408" w:rsidP="00416BC2">
            <w:pPr>
              <w:snapToGrid w:val="0"/>
              <w:jc w:val="center"/>
              <w:rPr>
                <w:color w:val="000000"/>
              </w:rPr>
            </w:pPr>
            <w:r>
              <w:rPr>
                <w:rFonts w:hint="eastAsia"/>
                <w:color w:val="000000"/>
              </w:rPr>
              <w:t>市县编码</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323D8A1C" w14:textId="77777777" w:rsidR="009A0408" w:rsidRDefault="009A0408" w:rsidP="00416BC2">
            <w:pPr>
              <w:snapToGrid w:val="0"/>
              <w:jc w:val="center"/>
              <w:rPr>
                <w:color w:val="000000"/>
              </w:rPr>
            </w:pPr>
            <w:r>
              <w:rPr>
                <w:rFonts w:hint="eastAsia"/>
                <w:color w:val="000000"/>
              </w:rPr>
              <w:t>整型</w:t>
            </w:r>
          </w:p>
        </w:tc>
        <w:tc>
          <w:tcPr>
            <w:tcW w:w="1158" w:type="pct"/>
            <w:tcBorders>
              <w:top w:val="single" w:sz="4" w:space="0" w:color="auto"/>
              <w:left w:val="single" w:sz="4" w:space="0" w:color="auto"/>
              <w:bottom w:val="single" w:sz="4" w:space="0" w:color="auto"/>
              <w:right w:val="single" w:sz="4" w:space="0" w:color="auto"/>
            </w:tcBorders>
          </w:tcPr>
          <w:p w14:paraId="7DE813B5"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4B490828" w14:textId="77777777" w:rsidR="009A0408" w:rsidRDefault="009A0408" w:rsidP="00416BC2">
            <w:pPr>
              <w:snapToGrid w:val="0"/>
              <w:jc w:val="center"/>
              <w:rPr>
                <w:color w:val="000000"/>
              </w:rPr>
            </w:pPr>
          </w:p>
        </w:tc>
      </w:tr>
      <w:tr w:rsidR="009A0408" w14:paraId="73A2E96D"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3A82625C" w14:textId="77777777" w:rsidR="009A0408" w:rsidRDefault="009A0408" w:rsidP="00416BC2">
            <w:pPr>
              <w:snapToGrid w:val="0"/>
              <w:jc w:val="center"/>
              <w:rPr>
                <w:color w:val="000000"/>
              </w:rPr>
            </w:pPr>
            <w:r>
              <w:rPr>
                <w:rFonts w:hint="eastAsia"/>
                <w:color w:val="000000"/>
              </w:rPr>
              <w:t>26</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37043385" w14:textId="77777777" w:rsidR="009A0408" w:rsidRDefault="009A0408" w:rsidP="00416BC2">
            <w:pPr>
              <w:snapToGrid w:val="0"/>
              <w:jc w:val="center"/>
              <w:rPr>
                <w:color w:val="000000"/>
              </w:rPr>
            </w:pPr>
            <w:r>
              <w:rPr>
                <w:rFonts w:hint="eastAsia"/>
                <w:color w:val="000000"/>
              </w:rPr>
              <w:t>省份编码</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373955D3" w14:textId="77777777" w:rsidR="009A0408" w:rsidRDefault="009A0408" w:rsidP="00416BC2">
            <w:pPr>
              <w:snapToGrid w:val="0"/>
              <w:jc w:val="center"/>
              <w:rPr>
                <w:color w:val="000000"/>
              </w:rPr>
            </w:pPr>
            <w:r>
              <w:rPr>
                <w:rFonts w:hint="eastAsia"/>
                <w:color w:val="000000"/>
              </w:rPr>
              <w:t>整型</w:t>
            </w:r>
          </w:p>
        </w:tc>
        <w:tc>
          <w:tcPr>
            <w:tcW w:w="1158" w:type="pct"/>
            <w:tcBorders>
              <w:top w:val="single" w:sz="4" w:space="0" w:color="auto"/>
              <w:left w:val="single" w:sz="4" w:space="0" w:color="auto"/>
              <w:bottom w:val="single" w:sz="4" w:space="0" w:color="auto"/>
              <w:right w:val="single" w:sz="4" w:space="0" w:color="auto"/>
            </w:tcBorders>
          </w:tcPr>
          <w:p w14:paraId="2D9E57B2"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2E970B8D" w14:textId="77777777" w:rsidR="009A0408" w:rsidRDefault="009A0408" w:rsidP="00416BC2">
            <w:pPr>
              <w:snapToGrid w:val="0"/>
              <w:jc w:val="center"/>
              <w:rPr>
                <w:color w:val="000000"/>
              </w:rPr>
            </w:pPr>
          </w:p>
        </w:tc>
      </w:tr>
      <w:tr w:rsidR="009A0408" w14:paraId="503BD185"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4BE1E632" w14:textId="77777777" w:rsidR="009A0408" w:rsidRDefault="009A0408" w:rsidP="00416BC2">
            <w:pPr>
              <w:snapToGrid w:val="0"/>
              <w:jc w:val="center"/>
              <w:rPr>
                <w:color w:val="000000"/>
              </w:rPr>
            </w:pPr>
            <w:r>
              <w:rPr>
                <w:rFonts w:hint="eastAsia"/>
                <w:color w:val="000000"/>
              </w:rPr>
              <w:t>27</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3448DFB6" w14:textId="77777777" w:rsidR="009A0408" w:rsidRDefault="009A0408" w:rsidP="00416BC2">
            <w:pPr>
              <w:snapToGrid w:val="0"/>
              <w:jc w:val="center"/>
              <w:rPr>
                <w:color w:val="000000"/>
              </w:rPr>
            </w:pPr>
            <w:r>
              <w:rPr>
                <w:rFonts w:hint="eastAsia"/>
                <w:color w:val="000000"/>
              </w:rPr>
              <w:t>关键词列表</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6ABB10E5" w14:textId="77777777" w:rsidR="009A0408" w:rsidRDefault="009A0408" w:rsidP="00416BC2">
            <w:pPr>
              <w:snapToGrid w:val="0"/>
              <w:jc w:val="center"/>
              <w:rPr>
                <w:color w:val="000000"/>
              </w:rPr>
            </w:pPr>
            <w:r>
              <w:rPr>
                <w:rFonts w:hint="eastAsia"/>
                <w:color w:val="000000"/>
              </w:rPr>
              <w:t>长文本型</w:t>
            </w:r>
          </w:p>
        </w:tc>
        <w:tc>
          <w:tcPr>
            <w:tcW w:w="1158" w:type="pct"/>
            <w:tcBorders>
              <w:top w:val="single" w:sz="4" w:space="0" w:color="auto"/>
              <w:left w:val="single" w:sz="4" w:space="0" w:color="auto"/>
              <w:bottom w:val="single" w:sz="4" w:space="0" w:color="auto"/>
              <w:right w:val="single" w:sz="4" w:space="0" w:color="auto"/>
            </w:tcBorders>
          </w:tcPr>
          <w:p w14:paraId="258421D8"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59133096" w14:textId="77777777" w:rsidR="009A0408" w:rsidRDefault="009A0408" w:rsidP="00416BC2">
            <w:pPr>
              <w:snapToGrid w:val="0"/>
              <w:jc w:val="center"/>
              <w:rPr>
                <w:color w:val="000000"/>
              </w:rPr>
            </w:pPr>
          </w:p>
        </w:tc>
      </w:tr>
      <w:tr w:rsidR="009A0408" w14:paraId="6B9B5FBA"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21E1ABCB" w14:textId="77777777" w:rsidR="009A0408" w:rsidRDefault="009A0408" w:rsidP="00416BC2">
            <w:pPr>
              <w:snapToGrid w:val="0"/>
              <w:jc w:val="center"/>
              <w:rPr>
                <w:color w:val="000000"/>
              </w:rPr>
            </w:pPr>
            <w:r>
              <w:rPr>
                <w:rFonts w:hint="eastAsia"/>
                <w:color w:val="000000"/>
              </w:rPr>
              <w:t>28</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6988415E" w14:textId="77777777" w:rsidR="009A0408" w:rsidRDefault="009A0408" w:rsidP="00416BC2">
            <w:pPr>
              <w:snapToGrid w:val="0"/>
              <w:jc w:val="center"/>
              <w:rPr>
                <w:color w:val="000000"/>
              </w:rPr>
            </w:pPr>
            <w:r>
              <w:rPr>
                <w:rFonts w:hint="eastAsia"/>
                <w:color w:val="000000"/>
              </w:rPr>
              <w:t>标题相似度</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2B409CF3"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68D1DC09"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55F3233B" w14:textId="77777777" w:rsidR="009A0408" w:rsidRDefault="009A0408" w:rsidP="00416BC2">
            <w:pPr>
              <w:snapToGrid w:val="0"/>
              <w:jc w:val="center"/>
              <w:rPr>
                <w:color w:val="000000"/>
              </w:rPr>
            </w:pPr>
          </w:p>
        </w:tc>
      </w:tr>
      <w:tr w:rsidR="009A0408" w14:paraId="17D9857A"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42B465D8" w14:textId="77777777" w:rsidR="009A0408" w:rsidRDefault="009A0408" w:rsidP="00416BC2">
            <w:pPr>
              <w:snapToGrid w:val="0"/>
              <w:jc w:val="center"/>
              <w:rPr>
                <w:color w:val="000000"/>
              </w:rPr>
            </w:pPr>
            <w:r>
              <w:rPr>
                <w:rFonts w:hint="eastAsia"/>
                <w:color w:val="000000"/>
              </w:rPr>
              <w:t>29</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1DB3F24D" w14:textId="77777777" w:rsidR="009A0408" w:rsidRDefault="009A0408" w:rsidP="00416BC2">
            <w:pPr>
              <w:snapToGrid w:val="0"/>
              <w:jc w:val="center"/>
              <w:rPr>
                <w:color w:val="000000"/>
              </w:rPr>
            </w:pPr>
            <w:r>
              <w:rPr>
                <w:rFonts w:hint="eastAsia"/>
                <w:color w:val="000000"/>
              </w:rPr>
              <w:t>评论内容长度</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1B633DDB" w14:textId="77777777" w:rsidR="009A0408" w:rsidRDefault="009A0408" w:rsidP="00416BC2">
            <w:pPr>
              <w:snapToGrid w:val="0"/>
              <w:jc w:val="center"/>
              <w:rPr>
                <w:color w:val="000000"/>
              </w:rPr>
            </w:pPr>
            <w:r>
              <w:rPr>
                <w:rFonts w:hint="eastAsia"/>
                <w:color w:val="000000"/>
              </w:rPr>
              <w:t>整型</w:t>
            </w:r>
          </w:p>
        </w:tc>
        <w:tc>
          <w:tcPr>
            <w:tcW w:w="1158" w:type="pct"/>
            <w:tcBorders>
              <w:top w:val="single" w:sz="4" w:space="0" w:color="auto"/>
              <w:left w:val="single" w:sz="4" w:space="0" w:color="auto"/>
              <w:bottom w:val="single" w:sz="4" w:space="0" w:color="auto"/>
              <w:right w:val="single" w:sz="4" w:space="0" w:color="auto"/>
            </w:tcBorders>
          </w:tcPr>
          <w:p w14:paraId="4948B1C8"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04D91A7B" w14:textId="77777777" w:rsidR="009A0408" w:rsidRDefault="009A0408" w:rsidP="00416BC2">
            <w:pPr>
              <w:snapToGrid w:val="0"/>
              <w:jc w:val="center"/>
              <w:rPr>
                <w:color w:val="000000"/>
              </w:rPr>
            </w:pPr>
          </w:p>
        </w:tc>
      </w:tr>
      <w:tr w:rsidR="009A0408" w14:paraId="31DDB1FB"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0EE253EB" w14:textId="77777777" w:rsidR="009A0408" w:rsidRDefault="009A0408" w:rsidP="00416BC2">
            <w:pPr>
              <w:snapToGrid w:val="0"/>
              <w:jc w:val="center"/>
              <w:rPr>
                <w:color w:val="000000"/>
              </w:rPr>
            </w:pPr>
            <w:r>
              <w:rPr>
                <w:rFonts w:hint="eastAsia"/>
                <w:color w:val="000000"/>
              </w:rPr>
              <w:t>30</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1BBA137F" w14:textId="77777777" w:rsidR="009A0408" w:rsidRDefault="009A0408" w:rsidP="00416BC2">
            <w:pPr>
              <w:snapToGrid w:val="0"/>
              <w:jc w:val="center"/>
              <w:rPr>
                <w:color w:val="000000"/>
              </w:rPr>
            </w:pPr>
            <w:r>
              <w:rPr>
                <w:rFonts w:hint="eastAsia"/>
                <w:color w:val="000000"/>
              </w:rPr>
              <w:t xml:space="preserve">内容相似度 </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4C8AC0A9"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020DDEDA"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692B014C" w14:textId="77777777" w:rsidR="009A0408" w:rsidRDefault="009A0408" w:rsidP="00416BC2">
            <w:pPr>
              <w:snapToGrid w:val="0"/>
              <w:jc w:val="center"/>
              <w:rPr>
                <w:color w:val="000000"/>
              </w:rPr>
            </w:pPr>
          </w:p>
        </w:tc>
      </w:tr>
      <w:tr w:rsidR="009A0408" w14:paraId="43C97A41"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2101ADD9" w14:textId="77777777" w:rsidR="009A0408" w:rsidRDefault="009A0408" w:rsidP="00416BC2">
            <w:pPr>
              <w:snapToGrid w:val="0"/>
              <w:jc w:val="center"/>
              <w:rPr>
                <w:color w:val="000000"/>
              </w:rPr>
            </w:pPr>
            <w:r>
              <w:rPr>
                <w:rFonts w:hint="eastAsia"/>
                <w:color w:val="000000"/>
              </w:rPr>
              <w:t>31</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58771221" w14:textId="77777777" w:rsidR="009A0408" w:rsidRDefault="009A0408" w:rsidP="00416BC2">
            <w:pPr>
              <w:snapToGrid w:val="0"/>
              <w:jc w:val="center"/>
              <w:rPr>
                <w:color w:val="000000"/>
              </w:rPr>
            </w:pPr>
            <w:r>
              <w:rPr>
                <w:rFonts w:hint="eastAsia"/>
                <w:color w:val="000000"/>
              </w:rPr>
              <w:t>网站归属地编号</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6AFF73F2" w14:textId="77777777" w:rsidR="009A0408" w:rsidRDefault="009A0408" w:rsidP="00416BC2">
            <w:pPr>
              <w:snapToGrid w:val="0"/>
              <w:jc w:val="center"/>
              <w:rPr>
                <w:color w:val="000000"/>
              </w:rPr>
            </w:pPr>
            <w:r>
              <w:rPr>
                <w:rFonts w:hint="eastAsia"/>
                <w:color w:val="000000"/>
              </w:rPr>
              <w:t>整型</w:t>
            </w:r>
          </w:p>
        </w:tc>
        <w:tc>
          <w:tcPr>
            <w:tcW w:w="1158" w:type="pct"/>
            <w:tcBorders>
              <w:top w:val="single" w:sz="4" w:space="0" w:color="auto"/>
              <w:left w:val="single" w:sz="4" w:space="0" w:color="auto"/>
              <w:bottom w:val="single" w:sz="4" w:space="0" w:color="auto"/>
              <w:right w:val="single" w:sz="4" w:space="0" w:color="auto"/>
            </w:tcBorders>
          </w:tcPr>
          <w:p w14:paraId="651003B2"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326ABC60" w14:textId="77777777" w:rsidR="009A0408" w:rsidRDefault="009A0408" w:rsidP="00416BC2">
            <w:pPr>
              <w:snapToGrid w:val="0"/>
              <w:jc w:val="center"/>
              <w:rPr>
                <w:color w:val="000000"/>
              </w:rPr>
            </w:pPr>
          </w:p>
        </w:tc>
      </w:tr>
      <w:tr w:rsidR="009A0408" w14:paraId="1A04344F"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2363DF1D" w14:textId="77777777" w:rsidR="009A0408" w:rsidRDefault="009A0408" w:rsidP="00416BC2">
            <w:pPr>
              <w:snapToGrid w:val="0"/>
              <w:jc w:val="center"/>
              <w:rPr>
                <w:color w:val="000000"/>
              </w:rPr>
            </w:pPr>
            <w:r>
              <w:rPr>
                <w:rFonts w:hint="eastAsia"/>
                <w:color w:val="000000"/>
              </w:rPr>
              <w:t>32</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49732AA9" w14:textId="77777777" w:rsidR="009A0408" w:rsidRDefault="009A0408" w:rsidP="00416BC2">
            <w:pPr>
              <w:snapToGrid w:val="0"/>
              <w:jc w:val="center"/>
              <w:rPr>
                <w:color w:val="000000"/>
              </w:rPr>
            </w:pPr>
            <w:r>
              <w:rPr>
                <w:rFonts w:hint="eastAsia"/>
                <w:color w:val="000000"/>
              </w:rPr>
              <w:t>发布年份</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6238680A" w14:textId="77777777" w:rsidR="009A0408" w:rsidRDefault="009A0408" w:rsidP="00416BC2">
            <w:pPr>
              <w:snapToGrid w:val="0"/>
              <w:jc w:val="center"/>
              <w:rPr>
                <w:color w:val="000000"/>
              </w:rPr>
            </w:pPr>
            <w:r>
              <w:rPr>
                <w:rFonts w:hint="eastAsia"/>
                <w:color w:val="000000"/>
              </w:rPr>
              <w:t>整型</w:t>
            </w:r>
          </w:p>
        </w:tc>
        <w:tc>
          <w:tcPr>
            <w:tcW w:w="1158" w:type="pct"/>
            <w:tcBorders>
              <w:top w:val="single" w:sz="4" w:space="0" w:color="auto"/>
              <w:left w:val="single" w:sz="4" w:space="0" w:color="auto"/>
              <w:bottom w:val="single" w:sz="4" w:space="0" w:color="auto"/>
              <w:right w:val="single" w:sz="4" w:space="0" w:color="auto"/>
            </w:tcBorders>
          </w:tcPr>
          <w:p w14:paraId="28FC2EE3"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6D9F797A" w14:textId="77777777" w:rsidR="009A0408" w:rsidRDefault="009A0408" w:rsidP="00416BC2">
            <w:pPr>
              <w:snapToGrid w:val="0"/>
              <w:jc w:val="center"/>
              <w:rPr>
                <w:color w:val="000000"/>
              </w:rPr>
            </w:pPr>
          </w:p>
        </w:tc>
      </w:tr>
      <w:tr w:rsidR="009A0408" w14:paraId="3226013A"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2E577F43" w14:textId="77777777" w:rsidR="009A0408" w:rsidRDefault="009A0408" w:rsidP="00416BC2">
            <w:pPr>
              <w:snapToGrid w:val="0"/>
              <w:jc w:val="center"/>
              <w:rPr>
                <w:color w:val="000000"/>
              </w:rPr>
            </w:pPr>
            <w:r>
              <w:rPr>
                <w:rFonts w:hint="eastAsia"/>
                <w:color w:val="000000"/>
              </w:rPr>
              <w:t>33</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6DB9E888" w14:textId="77777777" w:rsidR="009A0408" w:rsidRDefault="009A0408" w:rsidP="00416BC2">
            <w:pPr>
              <w:snapToGrid w:val="0"/>
              <w:jc w:val="center"/>
              <w:rPr>
                <w:color w:val="000000"/>
              </w:rPr>
            </w:pPr>
            <w:r>
              <w:rPr>
                <w:rFonts w:hint="eastAsia"/>
                <w:color w:val="000000"/>
              </w:rPr>
              <w:t>发布月份</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101A9648" w14:textId="77777777" w:rsidR="009A0408" w:rsidRDefault="009A0408" w:rsidP="00416BC2">
            <w:pPr>
              <w:snapToGrid w:val="0"/>
              <w:jc w:val="center"/>
              <w:rPr>
                <w:color w:val="000000"/>
              </w:rPr>
            </w:pPr>
            <w:r>
              <w:rPr>
                <w:rFonts w:hint="eastAsia"/>
                <w:color w:val="000000"/>
              </w:rPr>
              <w:t>整型</w:t>
            </w:r>
          </w:p>
        </w:tc>
        <w:tc>
          <w:tcPr>
            <w:tcW w:w="1158" w:type="pct"/>
            <w:tcBorders>
              <w:top w:val="single" w:sz="4" w:space="0" w:color="auto"/>
              <w:left w:val="single" w:sz="4" w:space="0" w:color="auto"/>
              <w:bottom w:val="single" w:sz="4" w:space="0" w:color="auto"/>
              <w:right w:val="single" w:sz="4" w:space="0" w:color="auto"/>
            </w:tcBorders>
          </w:tcPr>
          <w:p w14:paraId="6703F8C8"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1E6C0C71" w14:textId="77777777" w:rsidR="009A0408" w:rsidRDefault="009A0408" w:rsidP="00416BC2">
            <w:pPr>
              <w:snapToGrid w:val="0"/>
              <w:jc w:val="center"/>
              <w:rPr>
                <w:color w:val="000000"/>
              </w:rPr>
            </w:pPr>
          </w:p>
        </w:tc>
      </w:tr>
      <w:tr w:rsidR="009A0408" w14:paraId="12B0E932"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7709CE0E" w14:textId="77777777" w:rsidR="009A0408" w:rsidRDefault="009A0408" w:rsidP="00416BC2">
            <w:pPr>
              <w:snapToGrid w:val="0"/>
              <w:jc w:val="center"/>
              <w:rPr>
                <w:color w:val="000000"/>
              </w:rPr>
            </w:pPr>
            <w:r>
              <w:rPr>
                <w:rFonts w:hint="eastAsia"/>
                <w:color w:val="000000"/>
              </w:rPr>
              <w:t>34</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4E32F3EF" w14:textId="77777777" w:rsidR="009A0408" w:rsidRDefault="009A0408" w:rsidP="00416BC2">
            <w:pPr>
              <w:snapToGrid w:val="0"/>
              <w:jc w:val="center"/>
              <w:rPr>
                <w:color w:val="000000"/>
              </w:rPr>
            </w:pPr>
            <w:r>
              <w:rPr>
                <w:rFonts w:hint="eastAsia"/>
                <w:color w:val="000000"/>
              </w:rPr>
              <w:t>发布日期</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13C4F39D" w14:textId="77777777" w:rsidR="009A0408" w:rsidRDefault="009A0408" w:rsidP="00416BC2">
            <w:pPr>
              <w:snapToGrid w:val="0"/>
              <w:jc w:val="center"/>
              <w:rPr>
                <w:color w:val="000000"/>
              </w:rPr>
            </w:pPr>
            <w:r>
              <w:rPr>
                <w:rFonts w:hint="eastAsia"/>
                <w:color w:val="000000"/>
              </w:rPr>
              <w:t>整型</w:t>
            </w:r>
          </w:p>
        </w:tc>
        <w:tc>
          <w:tcPr>
            <w:tcW w:w="1158" w:type="pct"/>
            <w:tcBorders>
              <w:top w:val="single" w:sz="4" w:space="0" w:color="auto"/>
              <w:left w:val="single" w:sz="4" w:space="0" w:color="auto"/>
              <w:bottom w:val="single" w:sz="4" w:space="0" w:color="auto"/>
              <w:right w:val="single" w:sz="4" w:space="0" w:color="auto"/>
            </w:tcBorders>
          </w:tcPr>
          <w:p w14:paraId="05C29512"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14DD8E83" w14:textId="77777777" w:rsidR="009A0408" w:rsidRDefault="009A0408" w:rsidP="00416BC2">
            <w:pPr>
              <w:snapToGrid w:val="0"/>
              <w:jc w:val="center"/>
              <w:rPr>
                <w:color w:val="000000"/>
              </w:rPr>
            </w:pPr>
          </w:p>
        </w:tc>
      </w:tr>
      <w:tr w:rsidR="009A0408" w14:paraId="64E6091E"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27EEE015" w14:textId="77777777" w:rsidR="009A0408" w:rsidRDefault="009A0408" w:rsidP="00416BC2">
            <w:pPr>
              <w:snapToGrid w:val="0"/>
              <w:jc w:val="center"/>
              <w:rPr>
                <w:color w:val="000000"/>
              </w:rPr>
            </w:pPr>
            <w:r>
              <w:rPr>
                <w:rFonts w:hint="eastAsia"/>
                <w:color w:val="000000"/>
              </w:rPr>
              <w:t>35</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121752F5" w14:textId="77777777" w:rsidR="009A0408" w:rsidRDefault="009A0408" w:rsidP="00416BC2">
            <w:pPr>
              <w:snapToGrid w:val="0"/>
              <w:jc w:val="center"/>
              <w:rPr>
                <w:color w:val="000000"/>
              </w:rPr>
            </w:pPr>
            <w:r>
              <w:rPr>
                <w:rFonts w:hint="eastAsia"/>
                <w:color w:val="000000"/>
              </w:rPr>
              <w:t>发布小时</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23D645DD" w14:textId="77777777" w:rsidR="009A0408" w:rsidRDefault="009A0408" w:rsidP="00416BC2">
            <w:pPr>
              <w:snapToGrid w:val="0"/>
              <w:jc w:val="center"/>
              <w:rPr>
                <w:color w:val="000000"/>
              </w:rPr>
            </w:pPr>
            <w:r>
              <w:rPr>
                <w:rFonts w:hint="eastAsia"/>
                <w:color w:val="000000"/>
              </w:rPr>
              <w:t>整型</w:t>
            </w:r>
          </w:p>
        </w:tc>
        <w:tc>
          <w:tcPr>
            <w:tcW w:w="1158" w:type="pct"/>
            <w:tcBorders>
              <w:top w:val="single" w:sz="4" w:space="0" w:color="auto"/>
              <w:left w:val="single" w:sz="4" w:space="0" w:color="auto"/>
              <w:bottom w:val="single" w:sz="4" w:space="0" w:color="auto"/>
              <w:right w:val="single" w:sz="4" w:space="0" w:color="auto"/>
            </w:tcBorders>
          </w:tcPr>
          <w:p w14:paraId="6E430659"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1C578716" w14:textId="77777777" w:rsidR="009A0408" w:rsidRDefault="009A0408" w:rsidP="00416BC2">
            <w:pPr>
              <w:snapToGrid w:val="0"/>
              <w:jc w:val="center"/>
              <w:rPr>
                <w:color w:val="000000"/>
              </w:rPr>
            </w:pPr>
          </w:p>
        </w:tc>
      </w:tr>
      <w:tr w:rsidR="009A0408" w14:paraId="57AE0B2F"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67F8B197" w14:textId="77777777" w:rsidR="009A0408" w:rsidRDefault="009A0408" w:rsidP="00416BC2">
            <w:pPr>
              <w:snapToGrid w:val="0"/>
              <w:jc w:val="center"/>
              <w:rPr>
                <w:color w:val="000000"/>
              </w:rPr>
            </w:pPr>
            <w:r>
              <w:rPr>
                <w:rFonts w:hint="eastAsia"/>
                <w:color w:val="000000"/>
              </w:rPr>
              <w:t>36</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4AC1EB0F" w14:textId="77777777" w:rsidR="009A0408" w:rsidRDefault="009A0408" w:rsidP="00416BC2">
            <w:pPr>
              <w:snapToGrid w:val="0"/>
              <w:jc w:val="center"/>
              <w:rPr>
                <w:color w:val="000000"/>
              </w:rPr>
            </w:pPr>
            <w:r>
              <w:rPr>
                <w:rFonts w:hint="eastAsia"/>
                <w:color w:val="000000"/>
              </w:rPr>
              <w:t>正文语种</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0C638C4C"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6209FE06" w14:textId="77777777" w:rsidR="009A0408" w:rsidRDefault="009A0408" w:rsidP="00416BC2">
            <w:pPr>
              <w:snapToGrid w:val="0"/>
              <w:jc w:val="center"/>
              <w:rPr>
                <w:color w:val="000000"/>
              </w:rPr>
            </w:pPr>
            <w:r>
              <w:rPr>
                <w:rFonts w:hint="eastAsia"/>
                <w:color w:val="000000"/>
              </w:rPr>
              <w:t>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346311C9" w14:textId="77777777" w:rsidR="009A0408" w:rsidRDefault="009A0408" w:rsidP="00416BC2">
            <w:pPr>
              <w:snapToGrid w:val="0"/>
              <w:jc w:val="center"/>
              <w:rPr>
                <w:color w:val="000000"/>
              </w:rPr>
            </w:pPr>
          </w:p>
        </w:tc>
      </w:tr>
      <w:tr w:rsidR="009A0408" w14:paraId="0D0843BF"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4AEFE8A2" w14:textId="77777777" w:rsidR="009A0408" w:rsidRDefault="009A0408" w:rsidP="00416BC2">
            <w:pPr>
              <w:snapToGrid w:val="0"/>
              <w:jc w:val="center"/>
              <w:rPr>
                <w:color w:val="000000"/>
              </w:rPr>
            </w:pPr>
            <w:r>
              <w:rPr>
                <w:rFonts w:hint="eastAsia"/>
                <w:color w:val="000000"/>
              </w:rPr>
              <w:t>37</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70BC7188" w14:textId="77777777" w:rsidR="009A0408" w:rsidRDefault="009A0408" w:rsidP="00416BC2">
            <w:pPr>
              <w:snapToGrid w:val="0"/>
              <w:jc w:val="center"/>
              <w:rPr>
                <w:color w:val="000000"/>
              </w:rPr>
            </w:pPr>
            <w:r>
              <w:rPr>
                <w:rFonts w:hint="eastAsia"/>
                <w:color w:val="000000"/>
              </w:rPr>
              <w:t>正文关键词</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085C50B7"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58913BF2"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56B586FC" w14:textId="77777777" w:rsidR="009A0408" w:rsidRDefault="009A0408" w:rsidP="00416BC2">
            <w:pPr>
              <w:snapToGrid w:val="0"/>
              <w:jc w:val="center"/>
              <w:rPr>
                <w:color w:val="000000"/>
              </w:rPr>
            </w:pPr>
          </w:p>
        </w:tc>
      </w:tr>
      <w:tr w:rsidR="009A0408" w14:paraId="0F9A18F2"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111BB3D5" w14:textId="77777777" w:rsidR="009A0408" w:rsidRDefault="009A0408" w:rsidP="00416BC2">
            <w:pPr>
              <w:snapToGrid w:val="0"/>
              <w:jc w:val="center"/>
              <w:rPr>
                <w:color w:val="000000"/>
              </w:rPr>
            </w:pPr>
            <w:r>
              <w:rPr>
                <w:rFonts w:hint="eastAsia"/>
                <w:color w:val="000000"/>
              </w:rPr>
              <w:t>38</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6ECEA3C1" w14:textId="77777777" w:rsidR="009A0408" w:rsidRDefault="009A0408" w:rsidP="00416BC2">
            <w:pPr>
              <w:snapToGrid w:val="0"/>
              <w:jc w:val="center"/>
              <w:rPr>
                <w:color w:val="000000"/>
              </w:rPr>
            </w:pPr>
            <w:r>
              <w:rPr>
                <w:rFonts w:hint="eastAsia"/>
                <w:color w:val="000000"/>
              </w:rPr>
              <w:t>倾向性</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086D17DB"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5C38E008" w14:textId="77777777" w:rsidR="009A0408" w:rsidRDefault="009A0408" w:rsidP="00416BC2">
            <w:pPr>
              <w:snapToGrid w:val="0"/>
              <w:jc w:val="center"/>
              <w:rPr>
                <w:color w:val="000000"/>
              </w:rPr>
            </w:pPr>
            <w:r>
              <w:rPr>
                <w:rFonts w:hint="eastAsia"/>
                <w:color w:val="000000"/>
              </w:rPr>
              <w:t>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0CF78AF2" w14:textId="77777777" w:rsidR="009A0408" w:rsidRDefault="009A0408" w:rsidP="00416BC2">
            <w:pPr>
              <w:snapToGrid w:val="0"/>
              <w:jc w:val="center"/>
              <w:rPr>
                <w:color w:val="000000"/>
              </w:rPr>
            </w:pPr>
          </w:p>
        </w:tc>
      </w:tr>
      <w:tr w:rsidR="009A0408" w14:paraId="64F84215"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25BBA3C7" w14:textId="77777777" w:rsidR="009A0408" w:rsidRDefault="009A0408" w:rsidP="00416BC2">
            <w:pPr>
              <w:snapToGrid w:val="0"/>
              <w:jc w:val="center"/>
              <w:rPr>
                <w:color w:val="000000"/>
              </w:rPr>
            </w:pPr>
            <w:r>
              <w:rPr>
                <w:rFonts w:hint="eastAsia"/>
                <w:color w:val="000000"/>
              </w:rPr>
              <w:t>39</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2A86D50C" w14:textId="77777777" w:rsidR="009A0408" w:rsidRDefault="009A0408" w:rsidP="00416BC2">
            <w:pPr>
              <w:snapToGrid w:val="0"/>
              <w:jc w:val="center"/>
              <w:rPr>
                <w:color w:val="000000"/>
              </w:rPr>
            </w:pPr>
            <w:r>
              <w:rPr>
                <w:rFonts w:hint="eastAsia"/>
                <w:color w:val="000000"/>
              </w:rPr>
              <w:t>倾向性关键词</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11A7F957"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7415391F"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6D3D5524" w14:textId="77777777" w:rsidR="009A0408" w:rsidRDefault="009A0408" w:rsidP="00416BC2">
            <w:pPr>
              <w:snapToGrid w:val="0"/>
              <w:jc w:val="center"/>
              <w:rPr>
                <w:color w:val="000000"/>
              </w:rPr>
            </w:pPr>
          </w:p>
        </w:tc>
      </w:tr>
      <w:tr w:rsidR="009A0408" w14:paraId="00709F8A"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230C1126" w14:textId="77777777" w:rsidR="009A0408" w:rsidRDefault="009A0408" w:rsidP="00416BC2">
            <w:pPr>
              <w:snapToGrid w:val="0"/>
              <w:jc w:val="center"/>
              <w:rPr>
                <w:color w:val="000000"/>
              </w:rPr>
            </w:pPr>
            <w:r>
              <w:rPr>
                <w:rFonts w:hint="eastAsia"/>
                <w:color w:val="000000"/>
              </w:rPr>
              <w:t>40</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20FA9967" w14:textId="77777777" w:rsidR="009A0408" w:rsidRDefault="009A0408" w:rsidP="00416BC2">
            <w:pPr>
              <w:snapToGrid w:val="0"/>
              <w:jc w:val="center"/>
              <w:rPr>
                <w:color w:val="000000"/>
              </w:rPr>
            </w:pPr>
            <w:r>
              <w:rPr>
                <w:rFonts w:hint="eastAsia"/>
                <w:color w:val="000000"/>
              </w:rPr>
              <w:t>文本判别类别</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48DBB98B"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3069DB05" w14:textId="77777777" w:rsidR="009A0408" w:rsidRDefault="009A0408" w:rsidP="00416BC2">
            <w:pPr>
              <w:snapToGrid w:val="0"/>
              <w:jc w:val="center"/>
              <w:rPr>
                <w:color w:val="000000"/>
              </w:rPr>
            </w:pPr>
            <w:r>
              <w:rPr>
                <w:rFonts w:hint="eastAsia"/>
                <w:color w:val="000000"/>
              </w:rPr>
              <w:t>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68041A44" w14:textId="77777777" w:rsidR="009A0408" w:rsidRDefault="009A0408" w:rsidP="00416BC2">
            <w:pPr>
              <w:snapToGrid w:val="0"/>
              <w:jc w:val="center"/>
              <w:rPr>
                <w:color w:val="000000"/>
              </w:rPr>
            </w:pPr>
          </w:p>
        </w:tc>
      </w:tr>
      <w:tr w:rsidR="009A0408" w14:paraId="16F9E92E"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7BA515C5" w14:textId="77777777" w:rsidR="009A0408" w:rsidRDefault="009A0408" w:rsidP="00416BC2">
            <w:pPr>
              <w:snapToGrid w:val="0"/>
              <w:jc w:val="center"/>
              <w:rPr>
                <w:color w:val="000000"/>
              </w:rPr>
            </w:pPr>
            <w:r>
              <w:rPr>
                <w:rFonts w:hint="eastAsia"/>
                <w:color w:val="000000"/>
              </w:rPr>
              <w:t>41</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07411FF5" w14:textId="77777777" w:rsidR="009A0408" w:rsidRDefault="009A0408" w:rsidP="00416BC2">
            <w:pPr>
              <w:snapToGrid w:val="0"/>
              <w:jc w:val="center"/>
              <w:rPr>
                <w:color w:val="000000"/>
              </w:rPr>
            </w:pPr>
            <w:r>
              <w:rPr>
                <w:rFonts w:hint="eastAsia"/>
                <w:color w:val="000000"/>
              </w:rPr>
              <w:t>文本判别关键词</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68739C8B"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36497696"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3B571629" w14:textId="77777777" w:rsidR="009A0408" w:rsidRDefault="009A0408" w:rsidP="00416BC2">
            <w:pPr>
              <w:snapToGrid w:val="0"/>
              <w:jc w:val="center"/>
              <w:rPr>
                <w:color w:val="000000"/>
              </w:rPr>
            </w:pPr>
          </w:p>
        </w:tc>
      </w:tr>
      <w:tr w:rsidR="009A0408" w14:paraId="29198E4B"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0C734BBA" w14:textId="77777777" w:rsidR="009A0408" w:rsidRDefault="009A0408" w:rsidP="00416BC2">
            <w:pPr>
              <w:snapToGrid w:val="0"/>
              <w:jc w:val="center"/>
              <w:rPr>
                <w:color w:val="000000"/>
              </w:rPr>
            </w:pPr>
            <w:r>
              <w:rPr>
                <w:rFonts w:hint="eastAsia"/>
                <w:color w:val="000000"/>
              </w:rPr>
              <w:t>42</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3E2CD305" w14:textId="77777777" w:rsidR="009A0408" w:rsidRDefault="009A0408" w:rsidP="00416BC2">
            <w:pPr>
              <w:snapToGrid w:val="0"/>
              <w:jc w:val="center"/>
              <w:rPr>
                <w:color w:val="000000"/>
              </w:rPr>
            </w:pPr>
            <w:r>
              <w:rPr>
                <w:rFonts w:hint="eastAsia"/>
                <w:color w:val="000000"/>
              </w:rPr>
              <w:t>文本判别时间</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58A84659" w14:textId="77777777" w:rsidR="009A0408" w:rsidRDefault="009A0408" w:rsidP="00416BC2">
            <w:pPr>
              <w:snapToGrid w:val="0"/>
              <w:jc w:val="center"/>
              <w:rPr>
                <w:color w:val="000000"/>
              </w:rPr>
            </w:pPr>
            <w:r>
              <w:rPr>
                <w:rFonts w:hint="eastAsia"/>
                <w:color w:val="000000"/>
              </w:rPr>
              <w:t>时间</w:t>
            </w:r>
          </w:p>
        </w:tc>
        <w:tc>
          <w:tcPr>
            <w:tcW w:w="1158" w:type="pct"/>
            <w:tcBorders>
              <w:top w:val="single" w:sz="4" w:space="0" w:color="auto"/>
              <w:left w:val="single" w:sz="4" w:space="0" w:color="auto"/>
              <w:bottom w:val="single" w:sz="4" w:space="0" w:color="auto"/>
              <w:right w:val="single" w:sz="4" w:space="0" w:color="auto"/>
            </w:tcBorders>
          </w:tcPr>
          <w:p w14:paraId="4A9FB4E0"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6BEAC878" w14:textId="77777777" w:rsidR="009A0408" w:rsidRDefault="009A0408" w:rsidP="00416BC2">
            <w:pPr>
              <w:snapToGrid w:val="0"/>
              <w:jc w:val="center"/>
              <w:rPr>
                <w:color w:val="000000"/>
              </w:rPr>
            </w:pPr>
          </w:p>
        </w:tc>
      </w:tr>
      <w:tr w:rsidR="009A0408" w14:paraId="31225AD7"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54749FE6" w14:textId="77777777" w:rsidR="009A0408" w:rsidRDefault="009A0408" w:rsidP="00416BC2">
            <w:pPr>
              <w:snapToGrid w:val="0"/>
              <w:jc w:val="center"/>
              <w:rPr>
                <w:color w:val="000000"/>
              </w:rPr>
            </w:pPr>
            <w:r>
              <w:rPr>
                <w:rFonts w:hint="eastAsia"/>
                <w:color w:val="000000"/>
              </w:rPr>
              <w:t>43</w:t>
            </w:r>
          </w:p>
        </w:tc>
        <w:tc>
          <w:tcPr>
            <w:tcW w:w="1365" w:type="pct"/>
            <w:tcBorders>
              <w:top w:val="single" w:sz="4" w:space="0" w:color="auto"/>
              <w:left w:val="single" w:sz="4" w:space="0" w:color="auto"/>
              <w:bottom w:val="single" w:sz="4" w:space="0" w:color="auto"/>
              <w:right w:val="single" w:sz="4" w:space="0" w:color="auto"/>
            </w:tcBorders>
            <w:noWrap/>
            <w:vAlign w:val="bottom"/>
            <w:hideMark/>
          </w:tcPr>
          <w:p w14:paraId="19270D6E" w14:textId="77777777" w:rsidR="009A0408" w:rsidRDefault="009A0408" w:rsidP="00416BC2">
            <w:pPr>
              <w:snapToGrid w:val="0"/>
              <w:jc w:val="center"/>
              <w:rPr>
                <w:color w:val="000000"/>
              </w:rPr>
            </w:pPr>
            <w:r>
              <w:rPr>
                <w:rFonts w:hint="eastAsia"/>
                <w:color w:val="000000"/>
              </w:rPr>
              <w:t>图片ocr判别关键词</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0A3AE465"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1058A959"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346566B7" w14:textId="77777777" w:rsidR="009A0408" w:rsidRDefault="009A0408" w:rsidP="00416BC2">
            <w:pPr>
              <w:snapToGrid w:val="0"/>
              <w:jc w:val="center"/>
              <w:rPr>
                <w:color w:val="000000"/>
              </w:rPr>
            </w:pPr>
          </w:p>
        </w:tc>
      </w:tr>
      <w:tr w:rsidR="009A0408" w14:paraId="575731B1"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0E03B437" w14:textId="77777777" w:rsidR="009A0408" w:rsidRDefault="009A0408" w:rsidP="00416BC2">
            <w:pPr>
              <w:snapToGrid w:val="0"/>
              <w:jc w:val="center"/>
              <w:rPr>
                <w:color w:val="000000"/>
              </w:rPr>
            </w:pPr>
            <w:r>
              <w:rPr>
                <w:rFonts w:hint="eastAsia"/>
                <w:color w:val="000000"/>
              </w:rPr>
              <w:t>44</w:t>
            </w:r>
          </w:p>
        </w:tc>
        <w:tc>
          <w:tcPr>
            <w:tcW w:w="1365" w:type="pct"/>
            <w:tcBorders>
              <w:top w:val="single" w:sz="4" w:space="0" w:color="auto"/>
              <w:left w:val="single" w:sz="4" w:space="0" w:color="auto"/>
              <w:bottom w:val="single" w:sz="4" w:space="0" w:color="auto"/>
              <w:right w:val="single" w:sz="4" w:space="0" w:color="auto"/>
            </w:tcBorders>
            <w:noWrap/>
            <w:vAlign w:val="bottom"/>
            <w:hideMark/>
          </w:tcPr>
          <w:p w14:paraId="3F2547BF" w14:textId="77777777" w:rsidR="009A0408" w:rsidRDefault="009A0408" w:rsidP="00416BC2">
            <w:pPr>
              <w:snapToGrid w:val="0"/>
              <w:jc w:val="center"/>
              <w:rPr>
                <w:color w:val="000000"/>
              </w:rPr>
            </w:pPr>
            <w:r>
              <w:rPr>
                <w:rFonts w:hint="eastAsia"/>
                <w:color w:val="000000"/>
              </w:rPr>
              <w:t>图片ocr判别类型</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143E32D8"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313154BF" w14:textId="77777777" w:rsidR="009A0408" w:rsidRDefault="009A0408" w:rsidP="00416BC2">
            <w:pPr>
              <w:snapToGrid w:val="0"/>
              <w:jc w:val="center"/>
              <w:rPr>
                <w:color w:val="000000"/>
              </w:rPr>
            </w:pPr>
            <w:r>
              <w:rPr>
                <w:rFonts w:hint="eastAsia"/>
                <w:color w:val="000000"/>
              </w:rPr>
              <w:t>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4C8CF9C7" w14:textId="77777777" w:rsidR="009A0408" w:rsidRDefault="009A0408" w:rsidP="00416BC2">
            <w:pPr>
              <w:snapToGrid w:val="0"/>
              <w:jc w:val="center"/>
              <w:rPr>
                <w:color w:val="000000"/>
              </w:rPr>
            </w:pPr>
          </w:p>
        </w:tc>
      </w:tr>
      <w:tr w:rsidR="009A0408" w14:paraId="0DD4C6B4"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471A2A71" w14:textId="77777777" w:rsidR="009A0408" w:rsidRDefault="009A0408" w:rsidP="00416BC2">
            <w:pPr>
              <w:snapToGrid w:val="0"/>
              <w:jc w:val="center"/>
              <w:rPr>
                <w:color w:val="000000"/>
              </w:rPr>
            </w:pPr>
            <w:r>
              <w:rPr>
                <w:rFonts w:hint="eastAsia"/>
                <w:color w:val="000000"/>
              </w:rPr>
              <w:t>45</w:t>
            </w:r>
          </w:p>
        </w:tc>
        <w:tc>
          <w:tcPr>
            <w:tcW w:w="1365" w:type="pct"/>
            <w:tcBorders>
              <w:top w:val="single" w:sz="4" w:space="0" w:color="auto"/>
              <w:left w:val="single" w:sz="4" w:space="0" w:color="auto"/>
              <w:bottom w:val="single" w:sz="4" w:space="0" w:color="auto"/>
              <w:right w:val="single" w:sz="4" w:space="0" w:color="auto"/>
            </w:tcBorders>
            <w:noWrap/>
            <w:vAlign w:val="bottom"/>
            <w:hideMark/>
          </w:tcPr>
          <w:p w14:paraId="51DB1468" w14:textId="77777777" w:rsidR="009A0408" w:rsidRDefault="009A0408" w:rsidP="00416BC2">
            <w:pPr>
              <w:snapToGrid w:val="0"/>
              <w:jc w:val="center"/>
              <w:rPr>
                <w:color w:val="000000"/>
              </w:rPr>
            </w:pPr>
            <w:r>
              <w:rPr>
                <w:rFonts w:hint="eastAsia"/>
                <w:color w:val="000000"/>
              </w:rPr>
              <w:t>图片ocr有害内容</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5CAAAE13"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1AE4F602"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5CBE5BCE" w14:textId="77777777" w:rsidR="009A0408" w:rsidRDefault="009A0408" w:rsidP="00416BC2">
            <w:pPr>
              <w:snapToGrid w:val="0"/>
              <w:jc w:val="center"/>
              <w:rPr>
                <w:color w:val="000000"/>
              </w:rPr>
            </w:pPr>
          </w:p>
        </w:tc>
      </w:tr>
      <w:tr w:rsidR="009A0408" w14:paraId="40AA5622"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36D7AB34" w14:textId="77777777" w:rsidR="009A0408" w:rsidRDefault="009A0408" w:rsidP="00416BC2">
            <w:pPr>
              <w:snapToGrid w:val="0"/>
              <w:jc w:val="center"/>
              <w:rPr>
                <w:color w:val="000000"/>
              </w:rPr>
            </w:pPr>
            <w:r>
              <w:rPr>
                <w:rFonts w:hint="eastAsia"/>
                <w:color w:val="000000"/>
              </w:rPr>
              <w:t>46</w:t>
            </w:r>
          </w:p>
        </w:tc>
        <w:tc>
          <w:tcPr>
            <w:tcW w:w="1365" w:type="pct"/>
            <w:tcBorders>
              <w:top w:val="single" w:sz="4" w:space="0" w:color="auto"/>
              <w:left w:val="single" w:sz="4" w:space="0" w:color="auto"/>
              <w:bottom w:val="single" w:sz="4" w:space="0" w:color="auto"/>
              <w:right w:val="single" w:sz="4" w:space="0" w:color="auto"/>
            </w:tcBorders>
            <w:noWrap/>
            <w:vAlign w:val="bottom"/>
            <w:hideMark/>
          </w:tcPr>
          <w:p w14:paraId="0ACFAC21" w14:textId="77777777" w:rsidR="009A0408" w:rsidRDefault="009A0408" w:rsidP="00416BC2">
            <w:pPr>
              <w:snapToGrid w:val="0"/>
              <w:jc w:val="center"/>
              <w:rPr>
                <w:color w:val="000000"/>
              </w:rPr>
            </w:pPr>
            <w:r>
              <w:rPr>
                <w:rFonts w:hint="eastAsia"/>
                <w:color w:val="000000"/>
              </w:rPr>
              <w:t>图片ocr图片地址</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5C0B3757"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3556FE24"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65607661" w14:textId="77777777" w:rsidR="009A0408" w:rsidRDefault="009A0408" w:rsidP="00416BC2">
            <w:pPr>
              <w:snapToGrid w:val="0"/>
              <w:jc w:val="center"/>
              <w:rPr>
                <w:color w:val="000000"/>
              </w:rPr>
            </w:pPr>
          </w:p>
        </w:tc>
      </w:tr>
      <w:tr w:rsidR="009A0408" w14:paraId="2A7E8E9A"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61B72998" w14:textId="77777777" w:rsidR="009A0408" w:rsidRDefault="009A0408" w:rsidP="00416BC2">
            <w:pPr>
              <w:snapToGrid w:val="0"/>
              <w:jc w:val="center"/>
              <w:rPr>
                <w:color w:val="000000"/>
              </w:rPr>
            </w:pPr>
            <w:r>
              <w:rPr>
                <w:rFonts w:hint="eastAsia"/>
                <w:color w:val="000000"/>
              </w:rPr>
              <w:t>47</w:t>
            </w:r>
          </w:p>
        </w:tc>
        <w:tc>
          <w:tcPr>
            <w:tcW w:w="1365" w:type="pct"/>
            <w:tcBorders>
              <w:top w:val="single" w:sz="4" w:space="0" w:color="auto"/>
              <w:left w:val="single" w:sz="4" w:space="0" w:color="auto"/>
              <w:bottom w:val="single" w:sz="4" w:space="0" w:color="auto"/>
              <w:right w:val="single" w:sz="4" w:space="0" w:color="auto"/>
            </w:tcBorders>
            <w:noWrap/>
            <w:vAlign w:val="bottom"/>
            <w:hideMark/>
          </w:tcPr>
          <w:p w14:paraId="4AC3A4DA" w14:textId="77777777" w:rsidR="009A0408" w:rsidRDefault="009A0408" w:rsidP="00416BC2">
            <w:pPr>
              <w:snapToGrid w:val="0"/>
              <w:jc w:val="center"/>
              <w:rPr>
                <w:color w:val="000000"/>
              </w:rPr>
            </w:pPr>
            <w:r>
              <w:rPr>
                <w:rFonts w:hint="eastAsia"/>
                <w:color w:val="000000"/>
              </w:rPr>
              <w:t>图片ocr判别时间</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4E9829F8" w14:textId="77777777" w:rsidR="009A0408" w:rsidRDefault="009A0408" w:rsidP="00416BC2">
            <w:pPr>
              <w:snapToGrid w:val="0"/>
              <w:jc w:val="center"/>
              <w:rPr>
                <w:color w:val="000000"/>
              </w:rPr>
            </w:pPr>
            <w:r>
              <w:rPr>
                <w:rFonts w:hint="eastAsia"/>
                <w:color w:val="000000"/>
              </w:rPr>
              <w:t>时间</w:t>
            </w:r>
          </w:p>
        </w:tc>
        <w:tc>
          <w:tcPr>
            <w:tcW w:w="1158" w:type="pct"/>
            <w:tcBorders>
              <w:top w:val="single" w:sz="4" w:space="0" w:color="auto"/>
              <w:left w:val="single" w:sz="4" w:space="0" w:color="auto"/>
              <w:bottom w:val="single" w:sz="4" w:space="0" w:color="auto"/>
              <w:right w:val="single" w:sz="4" w:space="0" w:color="auto"/>
            </w:tcBorders>
          </w:tcPr>
          <w:p w14:paraId="3E8EE2B7"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0A9C553C" w14:textId="77777777" w:rsidR="009A0408" w:rsidRDefault="009A0408" w:rsidP="00416BC2">
            <w:pPr>
              <w:snapToGrid w:val="0"/>
              <w:jc w:val="center"/>
              <w:rPr>
                <w:color w:val="000000"/>
              </w:rPr>
            </w:pPr>
          </w:p>
        </w:tc>
      </w:tr>
      <w:tr w:rsidR="009A0408" w14:paraId="606D6996"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54317F70" w14:textId="77777777" w:rsidR="009A0408" w:rsidRDefault="009A0408" w:rsidP="00416BC2">
            <w:pPr>
              <w:snapToGrid w:val="0"/>
              <w:jc w:val="center"/>
              <w:rPr>
                <w:color w:val="000000"/>
              </w:rPr>
            </w:pPr>
            <w:r>
              <w:rPr>
                <w:rFonts w:hint="eastAsia"/>
                <w:color w:val="000000"/>
              </w:rPr>
              <w:t>48</w:t>
            </w:r>
          </w:p>
        </w:tc>
        <w:tc>
          <w:tcPr>
            <w:tcW w:w="1365" w:type="pct"/>
            <w:tcBorders>
              <w:top w:val="single" w:sz="4" w:space="0" w:color="auto"/>
              <w:left w:val="single" w:sz="4" w:space="0" w:color="auto"/>
              <w:bottom w:val="single" w:sz="4" w:space="0" w:color="auto"/>
              <w:right w:val="single" w:sz="4" w:space="0" w:color="auto"/>
            </w:tcBorders>
            <w:noWrap/>
            <w:vAlign w:val="bottom"/>
            <w:hideMark/>
          </w:tcPr>
          <w:p w14:paraId="09F2CF32" w14:textId="77777777" w:rsidR="009A0408" w:rsidRDefault="009A0408" w:rsidP="00416BC2">
            <w:pPr>
              <w:snapToGrid w:val="0"/>
              <w:jc w:val="center"/>
              <w:rPr>
                <w:color w:val="000000"/>
              </w:rPr>
            </w:pPr>
            <w:r>
              <w:rPr>
                <w:rFonts w:hint="eastAsia"/>
                <w:color w:val="000000"/>
              </w:rPr>
              <w:t>图片ocr结果</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43036D08"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757AAAC3" w14:textId="77777777" w:rsidR="009A0408" w:rsidRDefault="009A0408" w:rsidP="00416BC2">
            <w:pPr>
              <w:snapToGrid w:val="0"/>
              <w:jc w:val="center"/>
              <w:rPr>
                <w:color w:val="000000"/>
              </w:rPr>
            </w:pPr>
            <w:r>
              <w:rPr>
                <w:rFonts w:hint="eastAsia"/>
                <w:color w:val="000000"/>
              </w:rPr>
              <w:t>1024字节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7DF5F964" w14:textId="77777777" w:rsidR="009A0408" w:rsidRDefault="009A0408" w:rsidP="00416BC2">
            <w:pPr>
              <w:snapToGrid w:val="0"/>
              <w:jc w:val="center"/>
              <w:rPr>
                <w:color w:val="000000"/>
              </w:rPr>
            </w:pPr>
          </w:p>
        </w:tc>
      </w:tr>
      <w:tr w:rsidR="009A0408" w14:paraId="30385110"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60788DDC" w14:textId="77777777" w:rsidR="009A0408" w:rsidRDefault="009A0408" w:rsidP="00416BC2">
            <w:pPr>
              <w:snapToGrid w:val="0"/>
              <w:jc w:val="center"/>
              <w:rPr>
                <w:color w:val="000000"/>
              </w:rPr>
            </w:pPr>
            <w:r>
              <w:rPr>
                <w:rFonts w:hint="eastAsia"/>
                <w:color w:val="000000"/>
              </w:rPr>
              <w:t>49</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0BE7201E" w14:textId="77777777" w:rsidR="009A0408" w:rsidRDefault="009A0408" w:rsidP="00416BC2">
            <w:pPr>
              <w:snapToGrid w:val="0"/>
              <w:jc w:val="center"/>
              <w:rPr>
                <w:color w:val="000000"/>
              </w:rPr>
            </w:pPr>
            <w:r>
              <w:rPr>
                <w:rFonts w:hint="eastAsia"/>
                <w:color w:val="000000"/>
              </w:rPr>
              <w:t>图片判别结果</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3CC7E7A8"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5C0ED9D1" w14:textId="77777777" w:rsidR="009A0408" w:rsidRDefault="009A0408" w:rsidP="00416BC2">
            <w:pPr>
              <w:snapToGrid w:val="0"/>
              <w:jc w:val="center"/>
              <w:rPr>
                <w:color w:val="000000"/>
              </w:rPr>
            </w:pPr>
            <w:r>
              <w:rPr>
                <w:rFonts w:hint="eastAsia"/>
                <w:color w:val="000000"/>
              </w:rPr>
              <w:t>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40C71333" w14:textId="77777777" w:rsidR="009A0408" w:rsidRDefault="009A0408" w:rsidP="00416BC2">
            <w:pPr>
              <w:snapToGrid w:val="0"/>
              <w:jc w:val="center"/>
              <w:rPr>
                <w:color w:val="000000"/>
              </w:rPr>
            </w:pPr>
          </w:p>
        </w:tc>
      </w:tr>
      <w:tr w:rsidR="009A0408" w14:paraId="012884FA"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7B8A9BDD" w14:textId="77777777" w:rsidR="009A0408" w:rsidRDefault="009A0408" w:rsidP="00416BC2">
            <w:pPr>
              <w:snapToGrid w:val="0"/>
              <w:jc w:val="center"/>
              <w:rPr>
                <w:color w:val="000000"/>
              </w:rPr>
            </w:pPr>
            <w:r>
              <w:rPr>
                <w:rFonts w:hint="eastAsia"/>
                <w:color w:val="000000"/>
              </w:rPr>
              <w:t>50</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0F8A7150" w14:textId="77777777" w:rsidR="009A0408" w:rsidRDefault="009A0408" w:rsidP="00416BC2">
            <w:pPr>
              <w:snapToGrid w:val="0"/>
              <w:jc w:val="center"/>
              <w:rPr>
                <w:color w:val="000000"/>
              </w:rPr>
            </w:pPr>
            <w:r>
              <w:rPr>
                <w:rFonts w:hint="eastAsia"/>
                <w:color w:val="000000"/>
              </w:rPr>
              <w:t>图片模型判别地址</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4D29BFA3"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55A9A52F"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6832D529" w14:textId="77777777" w:rsidR="009A0408" w:rsidRDefault="009A0408" w:rsidP="00416BC2">
            <w:pPr>
              <w:snapToGrid w:val="0"/>
              <w:jc w:val="center"/>
              <w:rPr>
                <w:color w:val="000000"/>
              </w:rPr>
            </w:pPr>
          </w:p>
        </w:tc>
      </w:tr>
      <w:tr w:rsidR="009A0408" w14:paraId="07E77A72"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0A8220B3" w14:textId="77777777" w:rsidR="009A0408" w:rsidRDefault="009A0408" w:rsidP="00416BC2">
            <w:pPr>
              <w:snapToGrid w:val="0"/>
              <w:jc w:val="center"/>
              <w:rPr>
                <w:color w:val="000000"/>
              </w:rPr>
            </w:pPr>
            <w:r>
              <w:rPr>
                <w:rFonts w:hint="eastAsia"/>
                <w:color w:val="000000"/>
              </w:rPr>
              <w:t>51</w:t>
            </w:r>
          </w:p>
        </w:tc>
        <w:tc>
          <w:tcPr>
            <w:tcW w:w="1365" w:type="pct"/>
            <w:tcBorders>
              <w:top w:val="single" w:sz="4" w:space="0" w:color="auto"/>
              <w:left w:val="single" w:sz="4" w:space="0" w:color="auto"/>
              <w:bottom w:val="single" w:sz="4" w:space="0" w:color="auto"/>
              <w:right w:val="single" w:sz="4" w:space="0" w:color="auto"/>
            </w:tcBorders>
            <w:noWrap/>
            <w:vAlign w:val="bottom"/>
            <w:hideMark/>
          </w:tcPr>
          <w:p w14:paraId="3D2D1725" w14:textId="77777777" w:rsidR="009A0408" w:rsidRDefault="009A0408" w:rsidP="00416BC2">
            <w:pPr>
              <w:snapToGrid w:val="0"/>
              <w:jc w:val="center"/>
              <w:rPr>
                <w:color w:val="000000"/>
              </w:rPr>
            </w:pPr>
            <w:r>
              <w:rPr>
                <w:rFonts w:hint="eastAsia"/>
                <w:color w:val="000000"/>
              </w:rPr>
              <w:t>图片模型判别时间</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05DDBA8D" w14:textId="77777777" w:rsidR="009A0408" w:rsidRDefault="009A0408" w:rsidP="00416BC2">
            <w:pPr>
              <w:snapToGrid w:val="0"/>
              <w:jc w:val="center"/>
              <w:rPr>
                <w:color w:val="000000"/>
              </w:rPr>
            </w:pPr>
            <w:r>
              <w:rPr>
                <w:rFonts w:hint="eastAsia"/>
                <w:color w:val="000000"/>
              </w:rPr>
              <w:t>时间</w:t>
            </w:r>
          </w:p>
        </w:tc>
        <w:tc>
          <w:tcPr>
            <w:tcW w:w="1158" w:type="pct"/>
            <w:tcBorders>
              <w:top w:val="single" w:sz="4" w:space="0" w:color="auto"/>
              <w:left w:val="single" w:sz="4" w:space="0" w:color="auto"/>
              <w:bottom w:val="single" w:sz="4" w:space="0" w:color="auto"/>
              <w:right w:val="single" w:sz="4" w:space="0" w:color="auto"/>
            </w:tcBorders>
          </w:tcPr>
          <w:p w14:paraId="264A75C3"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119478B5" w14:textId="77777777" w:rsidR="009A0408" w:rsidRDefault="009A0408" w:rsidP="00416BC2">
            <w:pPr>
              <w:snapToGrid w:val="0"/>
              <w:jc w:val="center"/>
              <w:rPr>
                <w:color w:val="000000"/>
              </w:rPr>
            </w:pPr>
          </w:p>
        </w:tc>
      </w:tr>
      <w:tr w:rsidR="009A0408" w14:paraId="39EE3A67"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56510DDA" w14:textId="77777777" w:rsidR="009A0408" w:rsidRDefault="009A0408" w:rsidP="00416BC2">
            <w:pPr>
              <w:snapToGrid w:val="0"/>
              <w:jc w:val="center"/>
              <w:rPr>
                <w:color w:val="000000"/>
              </w:rPr>
            </w:pPr>
            <w:r>
              <w:rPr>
                <w:rFonts w:hint="eastAsia"/>
                <w:color w:val="000000"/>
              </w:rPr>
              <w:t>52</w:t>
            </w:r>
          </w:p>
        </w:tc>
        <w:tc>
          <w:tcPr>
            <w:tcW w:w="1365" w:type="pct"/>
            <w:tcBorders>
              <w:top w:val="single" w:sz="4" w:space="0" w:color="auto"/>
              <w:left w:val="single" w:sz="4" w:space="0" w:color="auto"/>
              <w:bottom w:val="single" w:sz="4" w:space="0" w:color="auto"/>
              <w:right w:val="single" w:sz="4" w:space="0" w:color="auto"/>
            </w:tcBorders>
            <w:noWrap/>
            <w:vAlign w:val="bottom"/>
            <w:hideMark/>
          </w:tcPr>
          <w:p w14:paraId="7E8D4500" w14:textId="77777777" w:rsidR="009A0408" w:rsidRDefault="009A0408" w:rsidP="00416BC2">
            <w:pPr>
              <w:snapToGrid w:val="0"/>
              <w:jc w:val="center"/>
              <w:rPr>
                <w:color w:val="000000"/>
              </w:rPr>
            </w:pPr>
            <w:r>
              <w:rPr>
                <w:rFonts w:hint="eastAsia"/>
                <w:color w:val="000000"/>
              </w:rPr>
              <w:t>音频模型判别结果</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0C9D04EB"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7ED25ED8" w14:textId="77777777" w:rsidR="009A0408" w:rsidRDefault="009A0408" w:rsidP="00416BC2">
            <w:pPr>
              <w:snapToGrid w:val="0"/>
              <w:jc w:val="center"/>
              <w:rPr>
                <w:color w:val="000000"/>
              </w:rPr>
            </w:pPr>
            <w:r>
              <w:rPr>
                <w:rFonts w:hint="eastAsia"/>
                <w:color w:val="000000"/>
              </w:rPr>
              <w:t>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678D7C80" w14:textId="77777777" w:rsidR="009A0408" w:rsidRDefault="009A0408" w:rsidP="00416BC2">
            <w:pPr>
              <w:snapToGrid w:val="0"/>
              <w:jc w:val="center"/>
              <w:rPr>
                <w:color w:val="000000"/>
              </w:rPr>
            </w:pPr>
          </w:p>
        </w:tc>
      </w:tr>
      <w:tr w:rsidR="009A0408" w14:paraId="256AFFA4"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03435D95" w14:textId="77777777" w:rsidR="009A0408" w:rsidRDefault="009A0408" w:rsidP="00416BC2">
            <w:pPr>
              <w:snapToGrid w:val="0"/>
              <w:jc w:val="center"/>
              <w:rPr>
                <w:color w:val="000000"/>
              </w:rPr>
            </w:pPr>
            <w:r>
              <w:rPr>
                <w:rFonts w:hint="eastAsia"/>
                <w:color w:val="000000"/>
              </w:rPr>
              <w:lastRenderedPageBreak/>
              <w:t>53</w:t>
            </w:r>
          </w:p>
        </w:tc>
        <w:tc>
          <w:tcPr>
            <w:tcW w:w="1365" w:type="pct"/>
            <w:tcBorders>
              <w:top w:val="single" w:sz="4" w:space="0" w:color="auto"/>
              <w:left w:val="single" w:sz="4" w:space="0" w:color="auto"/>
              <w:bottom w:val="single" w:sz="4" w:space="0" w:color="auto"/>
              <w:right w:val="single" w:sz="4" w:space="0" w:color="auto"/>
            </w:tcBorders>
            <w:noWrap/>
            <w:vAlign w:val="bottom"/>
            <w:hideMark/>
          </w:tcPr>
          <w:p w14:paraId="4A69E0A4" w14:textId="77777777" w:rsidR="009A0408" w:rsidRDefault="009A0408" w:rsidP="00416BC2">
            <w:pPr>
              <w:snapToGrid w:val="0"/>
              <w:jc w:val="center"/>
              <w:rPr>
                <w:color w:val="000000"/>
              </w:rPr>
            </w:pPr>
            <w:r>
              <w:rPr>
                <w:rFonts w:hint="eastAsia"/>
                <w:color w:val="000000"/>
              </w:rPr>
              <w:t>音频模型判别地址</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5ADBC04E"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3B6D612E"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6E35EA50" w14:textId="77777777" w:rsidR="009A0408" w:rsidRDefault="009A0408" w:rsidP="00416BC2">
            <w:pPr>
              <w:snapToGrid w:val="0"/>
              <w:jc w:val="center"/>
              <w:rPr>
                <w:color w:val="000000"/>
              </w:rPr>
            </w:pPr>
          </w:p>
        </w:tc>
      </w:tr>
      <w:tr w:rsidR="009A0408" w14:paraId="7868F6A8"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14DE04BB" w14:textId="77777777" w:rsidR="009A0408" w:rsidRDefault="009A0408" w:rsidP="00416BC2">
            <w:pPr>
              <w:snapToGrid w:val="0"/>
              <w:jc w:val="center"/>
              <w:rPr>
                <w:color w:val="000000"/>
              </w:rPr>
            </w:pPr>
            <w:r>
              <w:rPr>
                <w:rFonts w:hint="eastAsia"/>
                <w:color w:val="000000"/>
              </w:rPr>
              <w:t>54</w:t>
            </w:r>
          </w:p>
        </w:tc>
        <w:tc>
          <w:tcPr>
            <w:tcW w:w="1365" w:type="pct"/>
            <w:tcBorders>
              <w:top w:val="single" w:sz="4" w:space="0" w:color="auto"/>
              <w:left w:val="single" w:sz="4" w:space="0" w:color="auto"/>
              <w:bottom w:val="single" w:sz="4" w:space="0" w:color="auto"/>
              <w:right w:val="single" w:sz="4" w:space="0" w:color="auto"/>
            </w:tcBorders>
            <w:noWrap/>
            <w:vAlign w:val="bottom"/>
            <w:hideMark/>
          </w:tcPr>
          <w:p w14:paraId="24683EB8" w14:textId="77777777" w:rsidR="009A0408" w:rsidRDefault="009A0408" w:rsidP="00416BC2">
            <w:pPr>
              <w:snapToGrid w:val="0"/>
              <w:jc w:val="center"/>
              <w:rPr>
                <w:color w:val="000000"/>
              </w:rPr>
            </w:pPr>
            <w:r>
              <w:rPr>
                <w:rFonts w:hint="eastAsia"/>
                <w:color w:val="000000"/>
              </w:rPr>
              <w:t>音频模型判别时间</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4E3AE8F1" w14:textId="77777777" w:rsidR="009A0408" w:rsidRDefault="009A0408" w:rsidP="00416BC2">
            <w:pPr>
              <w:snapToGrid w:val="0"/>
              <w:jc w:val="center"/>
              <w:rPr>
                <w:color w:val="000000"/>
              </w:rPr>
            </w:pPr>
            <w:r>
              <w:rPr>
                <w:rFonts w:hint="eastAsia"/>
                <w:color w:val="000000"/>
              </w:rPr>
              <w:t>时间</w:t>
            </w:r>
          </w:p>
        </w:tc>
        <w:tc>
          <w:tcPr>
            <w:tcW w:w="1158" w:type="pct"/>
            <w:tcBorders>
              <w:top w:val="single" w:sz="4" w:space="0" w:color="auto"/>
              <w:left w:val="single" w:sz="4" w:space="0" w:color="auto"/>
              <w:bottom w:val="single" w:sz="4" w:space="0" w:color="auto"/>
              <w:right w:val="single" w:sz="4" w:space="0" w:color="auto"/>
            </w:tcBorders>
          </w:tcPr>
          <w:p w14:paraId="4507460F"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4317857D" w14:textId="77777777" w:rsidR="009A0408" w:rsidRDefault="009A0408" w:rsidP="00416BC2">
            <w:pPr>
              <w:snapToGrid w:val="0"/>
              <w:jc w:val="center"/>
              <w:rPr>
                <w:color w:val="000000"/>
              </w:rPr>
            </w:pPr>
          </w:p>
        </w:tc>
      </w:tr>
      <w:tr w:rsidR="009A0408" w14:paraId="1D130DE5"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6DCB7A99" w14:textId="77777777" w:rsidR="009A0408" w:rsidRDefault="009A0408" w:rsidP="00416BC2">
            <w:pPr>
              <w:snapToGrid w:val="0"/>
              <w:jc w:val="center"/>
              <w:rPr>
                <w:color w:val="000000"/>
              </w:rPr>
            </w:pPr>
            <w:r>
              <w:rPr>
                <w:rFonts w:hint="eastAsia"/>
                <w:color w:val="000000"/>
              </w:rPr>
              <w:t>55</w:t>
            </w:r>
          </w:p>
        </w:tc>
        <w:tc>
          <w:tcPr>
            <w:tcW w:w="1365" w:type="pct"/>
            <w:tcBorders>
              <w:top w:val="single" w:sz="4" w:space="0" w:color="auto"/>
              <w:left w:val="single" w:sz="4" w:space="0" w:color="auto"/>
              <w:bottom w:val="single" w:sz="4" w:space="0" w:color="auto"/>
              <w:right w:val="single" w:sz="4" w:space="0" w:color="auto"/>
            </w:tcBorders>
            <w:noWrap/>
            <w:vAlign w:val="bottom"/>
            <w:hideMark/>
          </w:tcPr>
          <w:p w14:paraId="322B2B41" w14:textId="77777777" w:rsidR="009A0408" w:rsidRDefault="009A0408" w:rsidP="00416BC2">
            <w:pPr>
              <w:snapToGrid w:val="0"/>
              <w:jc w:val="center"/>
              <w:rPr>
                <w:color w:val="000000"/>
              </w:rPr>
            </w:pPr>
            <w:r>
              <w:rPr>
                <w:rFonts w:hint="eastAsia"/>
                <w:color w:val="000000"/>
              </w:rPr>
              <w:t>视频模型判别结果</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3D273734"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247D9085" w14:textId="77777777" w:rsidR="009A0408" w:rsidRDefault="009A0408" w:rsidP="00416BC2">
            <w:pPr>
              <w:snapToGrid w:val="0"/>
              <w:jc w:val="center"/>
              <w:rPr>
                <w:color w:val="000000"/>
              </w:rPr>
            </w:pPr>
            <w:r>
              <w:rPr>
                <w:rFonts w:hint="eastAsia"/>
                <w:color w:val="000000"/>
              </w:rPr>
              <w:t>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001E14DD" w14:textId="77777777" w:rsidR="009A0408" w:rsidRDefault="009A0408" w:rsidP="00416BC2">
            <w:pPr>
              <w:snapToGrid w:val="0"/>
              <w:jc w:val="center"/>
              <w:rPr>
                <w:color w:val="000000"/>
              </w:rPr>
            </w:pPr>
          </w:p>
        </w:tc>
      </w:tr>
      <w:tr w:rsidR="009A0408" w14:paraId="33CC4EEB"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7F08D917" w14:textId="77777777" w:rsidR="009A0408" w:rsidRDefault="009A0408" w:rsidP="00416BC2">
            <w:pPr>
              <w:snapToGrid w:val="0"/>
              <w:jc w:val="center"/>
              <w:rPr>
                <w:color w:val="000000"/>
              </w:rPr>
            </w:pPr>
            <w:r>
              <w:rPr>
                <w:rFonts w:hint="eastAsia"/>
                <w:color w:val="000000"/>
              </w:rPr>
              <w:t>56</w:t>
            </w:r>
          </w:p>
        </w:tc>
        <w:tc>
          <w:tcPr>
            <w:tcW w:w="1365" w:type="pct"/>
            <w:tcBorders>
              <w:top w:val="single" w:sz="4" w:space="0" w:color="auto"/>
              <w:left w:val="single" w:sz="4" w:space="0" w:color="auto"/>
              <w:bottom w:val="single" w:sz="4" w:space="0" w:color="auto"/>
              <w:right w:val="single" w:sz="4" w:space="0" w:color="auto"/>
            </w:tcBorders>
            <w:noWrap/>
            <w:vAlign w:val="bottom"/>
            <w:hideMark/>
          </w:tcPr>
          <w:p w14:paraId="117D39D9" w14:textId="77777777" w:rsidR="009A0408" w:rsidRDefault="009A0408" w:rsidP="00416BC2">
            <w:pPr>
              <w:snapToGrid w:val="0"/>
              <w:jc w:val="center"/>
              <w:rPr>
                <w:color w:val="000000"/>
              </w:rPr>
            </w:pPr>
            <w:r>
              <w:rPr>
                <w:rFonts w:hint="eastAsia"/>
                <w:color w:val="000000"/>
              </w:rPr>
              <w:t>视频模型判别地址</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0C21024B"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69619D28"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60D70449" w14:textId="77777777" w:rsidR="009A0408" w:rsidRDefault="009A0408" w:rsidP="00416BC2">
            <w:pPr>
              <w:snapToGrid w:val="0"/>
              <w:jc w:val="center"/>
              <w:rPr>
                <w:color w:val="000000"/>
              </w:rPr>
            </w:pPr>
          </w:p>
        </w:tc>
      </w:tr>
      <w:tr w:rsidR="009A0408" w14:paraId="2425C15E"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3FFC6483" w14:textId="77777777" w:rsidR="009A0408" w:rsidRDefault="009A0408" w:rsidP="00416BC2">
            <w:pPr>
              <w:snapToGrid w:val="0"/>
              <w:jc w:val="center"/>
              <w:rPr>
                <w:color w:val="000000"/>
              </w:rPr>
            </w:pPr>
            <w:r>
              <w:rPr>
                <w:rFonts w:hint="eastAsia"/>
                <w:color w:val="000000"/>
              </w:rPr>
              <w:t>57</w:t>
            </w:r>
          </w:p>
        </w:tc>
        <w:tc>
          <w:tcPr>
            <w:tcW w:w="1365" w:type="pct"/>
            <w:tcBorders>
              <w:top w:val="single" w:sz="4" w:space="0" w:color="auto"/>
              <w:left w:val="single" w:sz="4" w:space="0" w:color="auto"/>
              <w:bottom w:val="single" w:sz="4" w:space="0" w:color="auto"/>
              <w:right w:val="single" w:sz="4" w:space="0" w:color="auto"/>
            </w:tcBorders>
            <w:noWrap/>
            <w:vAlign w:val="bottom"/>
            <w:hideMark/>
          </w:tcPr>
          <w:p w14:paraId="50A8D8F2" w14:textId="77777777" w:rsidR="009A0408" w:rsidRDefault="009A0408" w:rsidP="00416BC2">
            <w:pPr>
              <w:snapToGrid w:val="0"/>
              <w:jc w:val="center"/>
              <w:rPr>
                <w:color w:val="000000"/>
              </w:rPr>
            </w:pPr>
            <w:r>
              <w:rPr>
                <w:rFonts w:hint="eastAsia"/>
                <w:color w:val="000000"/>
              </w:rPr>
              <w:t>视频模型判别时间</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78979035" w14:textId="77777777" w:rsidR="009A0408" w:rsidRDefault="009A0408" w:rsidP="00416BC2">
            <w:pPr>
              <w:snapToGrid w:val="0"/>
              <w:jc w:val="center"/>
              <w:rPr>
                <w:color w:val="000000"/>
              </w:rPr>
            </w:pPr>
            <w:r>
              <w:rPr>
                <w:rFonts w:hint="eastAsia"/>
                <w:color w:val="000000"/>
              </w:rPr>
              <w:t>时间</w:t>
            </w:r>
          </w:p>
        </w:tc>
        <w:tc>
          <w:tcPr>
            <w:tcW w:w="1158" w:type="pct"/>
            <w:tcBorders>
              <w:top w:val="single" w:sz="4" w:space="0" w:color="auto"/>
              <w:left w:val="single" w:sz="4" w:space="0" w:color="auto"/>
              <w:bottom w:val="single" w:sz="4" w:space="0" w:color="auto"/>
              <w:right w:val="single" w:sz="4" w:space="0" w:color="auto"/>
            </w:tcBorders>
          </w:tcPr>
          <w:p w14:paraId="6984285A"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0E0D0281" w14:textId="77777777" w:rsidR="009A0408" w:rsidRDefault="009A0408" w:rsidP="00416BC2">
            <w:pPr>
              <w:snapToGrid w:val="0"/>
              <w:jc w:val="center"/>
              <w:rPr>
                <w:color w:val="000000"/>
              </w:rPr>
            </w:pPr>
          </w:p>
        </w:tc>
      </w:tr>
      <w:tr w:rsidR="009A0408" w14:paraId="6C8EF0BB"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5777F6F5" w14:textId="77777777" w:rsidR="009A0408" w:rsidRDefault="009A0408" w:rsidP="00416BC2">
            <w:pPr>
              <w:snapToGrid w:val="0"/>
              <w:jc w:val="center"/>
              <w:rPr>
                <w:color w:val="000000"/>
              </w:rPr>
            </w:pPr>
            <w:r>
              <w:rPr>
                <w:rFonts w:hint="eastAsia"/>
                <w:color w:val="000000"/>
              </w:rPr>
              <w:t>58</w:t>
            </w:r>
          </w:p>
        </w:tc>
        <w:tc>
          <w:tcPr>
            <w:tcW w:w="1365" w:type="pct"/>
            <w:tcBorders>
              <w:top w:val="single" w:sz="4" w:space="0" w:color="auto"/>
              <w:left w:val="single" w:sz="4" w:space="0" w:color="auto"/>
              <w:bottom w:val="single" w:sz="4" w:space="0" w:color="auto"/>
              <w:right w:val="single" w:sz="4" w:space="0" w:color="auto"/>
            </w:tcBorders>
            <w:noWrap/>
            <w:vAlign w:val="bottom"/>
            <w:hideMark/>
          </w:tcPr>
          <w:p w14:paraId="3049FD9B" w14:textId="77777777" w:rsidR="009A0408" w:rsidRDefault="009A0408" w:rsidP="00416BC2">
            <w:pPr>
              <w:snapToGrid w:val="0"/>
              <w:jc w:val="center"/>
              <w:rPr>
                <w:color w:val="000000"/>
              </w:rPr>
            </w:pPr>
            <w:r>
              <w:rPr>
                <w:rFonts w:hint="eastAsia"/>
                <w:color w:val="000000"/>
              </w:rPr>
              <w:t>有害台标判别结果</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2192ECAA"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1C8E08EE" w14:textId="77777777" w:rsidR="009A0408" w:rsidRDefault="009A0408" w:rsidP="00416BC2">
            <w:pPr>
              <w:snapToGrid w:val="0"/>
              <w:jc w:val="center"/>
              <w:rPr>
                <w:color w:val="000000"/>
              </w:rPr>
            </w:pPr>
            <w:r>
              <w:rPr>
                <w:rFonts w:hint="eastAsia"/>
                <w:color w:val="000000"/>
              </w:rPr>
              <w:t>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0FF95DC4" w14:textId="77777777" w:rsidR="009A0408" w:rsidRDefault="009A0408" w:rsidP="00416BC2">
            <w:pPr>
              <w:snapToGrid w:val="0"/>
              <w:jc w:val="center"/>
              <w:rPr>
                <w:color w:val="000000"/>
              </w:rPr>
            </w:pPr>
          </w:p>
        </w:tc>
      </w:tr>
      <w:tr w:rsidR="009A0408" w14:paraId="42119F02"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42B62F8B" w14:textId="77777777" w:rsidR="009A0408" w:rsidRDefault="009A0408" w:rsidP="00416BC2">
            <w:pPr>
              <w:snapToGrid w:val="0"/>
              <w:jc w:val="center"/>
              <w:rPr>
                <w:color w:val="000000"/>
              </w:rPr>
            </w:pPr>
            <w:r>
              <w:rPr>
                <w:rFonts w:hint="eastAsia"/>
                <w:color w:val="000000"/>
              </w:rPr>
              <w:t>59</w:t>
            </w:r>
          </w:p>
        </w:tc>
        <w:tc>
          <w:tcPr>
            <w:tcW w:w="1365" w:type="pct"/>
            <w:tcBorders>
              <w:top w:val="single" w:sz="4" w:space="0" w:color="auto"/>
              <w:left w:val="single" w:sz="4" w:space="0" w:color="auto"/>
              <w:bottom w:val="single" w:sz="4" w:space="0" w:color="auto"/>
              <w:right w:val="single" w:sz="4" w:space="0" w:color="auto"/>
            </w:tcBorders>
            <w:noWrap/>
            <w:vAlign w:val="bottom"/>
            <w:hideMark/>
          </w:tcPr>
          <w:p w14:paraId="624AB9D7" w14:textId="77777777" w:rsidR="009A0408" w:rsidRDefault="009A0408" w:rsidP="00416BC2">
            <w:pPr>
              <w:snapToGrid w:val="0"/>
              <w:jc w:val="center"/>
              <w:rPr>
                <w:color w:val="000000"/>
              </w:rPr>
            </w:pPr>
            <w:r>
              <w:rPr>
                <w:rFonts w:hint="eastAsia"/>
                <w:color w:val="000000"/>
              </w:rPr>
              <w:t>有害台标判别地址</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67C85ED8"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0CEB7A56"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40C0DE01" w14:textId="77777777" w:rsidR="009A0408" w:rsidRDefault="009A0408" w:rsidP="00416BC2">
            <w:pPr>
              <w:snapToGrid w:val="0"/>
              <w:jc w:val="center"/>
              <w:rPr>
                <w:color w:val="000000"/>
              </w:rPr>
            </w:pPr>
          </w:p>
        </w:tc>
      </w:tr>
      <w:tr w:rsidR="009A0408" w14:paraId="17D274A6"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390DF6FA" w14:textId="77777777" w:rsidR="009A0408" w:rsidRDefault="009A0408" w:rsidP="00416BC2">
            <w:pPr>
              <w:snapToGrid w:val="0"/>
              <w:jc w:val="center"/>
              <w:rPr>
                <w:color w:val="000000"/>
              </w:rPr>
            </w:pPr>
            <w:r>
              <w:rPr>
                <w:rFonts w:hint="eastAsia"/>
                <w:color w:val="000000"/>
              </w:rPr>
              <w:t>60</w:t>
            </w:r>
          </w:p>
        </w:tc>
        <w:tc>
          <w:tcPr>
            <w:tcW w:w="1365" w:type="pct"/>
            <w:tcBorders>
              <w:top w:val="single" w:sz="4" w:space="0" w:color="auto"/>
              <w:left w:val="single" w:sz="4" w:space="0" w:color="auto"/>
              <w:bottom w:val="single" w:sz="4" w:space="0" w:color="auto"/>
              <w:right w:val="single" w:sz="4" w:space="0" w:color="auto"/>
            </w:tcBorders>
            <w:noWrap/>
            <w:vAlign w:val="bottom"/>
            <w:hideMark/>
          </w:tcPr>
          <w:p w14:paraId="67C8BA32" w14:textId="77777777" w:rsidR="009A0408" w:rsidRDefault="009A0408" w:rsidP="00416BC2">
            <w:pPr>
              <w:snapToGrid w:val="0"/>
              <w:jc w:val="center"/>
              <w:rPr>
                <w:color w:val="000000"/>
              </w:rPr>
            </w:pPr>
            <w:r>
              <w:rPr>
                <w:rFonts w:hint="eastAsia"/>
                <w:color w:val="000000"/>
              </w:rPr>
              <w:t>有害台标判别时间</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1A9C0727" w14:textId="77777777" w:rsidR="009A0408" w:rsidRDefault="009A0408" w:rsidP="00416BC2">
            <w:pPr>
              <w:snapToGrid w:val="0"/>
              <w:jc w:val="center"/>
              <w:rPr>
                <w:color w:val="000000"/>
              </w:rPr>
            </w:pPr>
            <w:r>
              <w:rPr>
                <w:rFonts w:hint="eastAsia"/>
                <w:color w:val="000000"/>
              </w:rPr>
              <w:t>时间</w:t>
            </w:r>
          </w:p>
        </w:tc>
        <w:tc>
          <w:tcPr>
            <w:tcW w:w="1158" w:type="pct"/>
            <w:tcBorders>
              <w:top w:val="single" w:sz="4" w:space="0" w:color="auto"/>
              <w:left w:val="single" w:sz="4" w:space="0" w:color="auto"/>
              <w:bottom w:val="single" w:sz="4" w:space="0" w:color="auto"/>
              <w:right w:val="single" w:sz="4" w:space="0" w:color="auto"/>
            </w:tcBorders>
          </w:tcPr>
          <w:p w14:paraId="6ECB27BA"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02BFEC22" w14:textId="77777777" w:rsidR="009A0408" w:rsidRDefault="009A0408" w:rsidP="00416BC2">
            <w:pPr>
              <w:snapToGrid w:val="0"/>
              <w:jc w:val="center"/>
              <w:rPr>
                <w:color w:val="000000"/>
              </w:rPr>
            </w:pPr>
          </w:p>
        </w:tc>
      </w:tr>
      <w:tr w:rsidR="009A0408" w14:paraId="6D04AAB0"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7FD1C2CB" w14:textId="77777777" w:rsidR="009A0408" w:rsidRDefault="009A0408" w:rsidP="00416BC2">
            <w:pPr>
              <w:snapToGrid w:val="0"/>
              <w:jc w:val="center"/>
              <w:rPr>
                <w:color w:val="000000"/>
              </w:rPr>
            </w:pPr>
            <w:r>
              <w:rPr>
                <w:rFonts w:hint="eastAsia"/>
                <w:color w:val="000000"/>
              </w:rPr>
              <w:t>61</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2D2AE952" w14:textId="77777777" w:rsidR="009A0408" w:rsidRDefault="009A0408" w:rsidP="00416BC2">
            <w:pPr>
              <w:snapToGrid w:val="0"/>
              <w:jc w:val="center"/>
              <w:rPr>
                <w:color w:val="000000"/>
              </w:rPr>
            </w:pPr>
            <w:r>
              <w:rPr>
                <w:rFonts w:hint="eastAsia"/>
                <w:color w:val="000000"/>
              </w:rPr>
              <w:t>地域-国家</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6245C721"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29F51CC0"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3B5CAA79" w14:textId="77777777" w:rsidR="009A0408" w:rsidRDefault="009A0408" w:rsidP="00416BC2">
            <w:pPr>
              <w:snapToGrid w:val="0"/>
              <w:jc w:val="center"/>
              <w:rPr>
                <w:color w:val="000000"/>
              </w:rPr>
            </w:pPr>
          </w:p>
        </w:tc>
      </w:tr>
      <w:tr w:rsidR="009A0408" w14:paraId="4370C126"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67150DC2" w14:textId="77777777" w:rsidR="009A0408" w:rsidRDefault="009A0408" w:rsidP="00416BC2">
            <w:pPr>
              <w:snapToGrid w:val="0"/>
              <w:jc w:val="center"/>
              <w:rPr>
                <w:color w:val="000000"/>
              </w:rPr>
            </w:pPr>
            <w:r>
              <w:rPr>
                <w:rFonts w:hint="eastAsia"/>
                <w:color w:val="000000"/>
              </w:rPr>
              <w:t>62</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2DBDB401" w14:textId="77777777" w:rsidR="009A0408" w:rsidRDefault="009A0408" w:rsidP="00416BC2">
            <w:pPr>
              <w:snapToGrid w:val="0"/>
              <w:jc w:val="center"/>
              <w:rPr>
                <w:color w:val="000000"/>
              </w:rPr>
            </w:pPr>
            <w:r>
              <w:rPr>
                <w:rFonts w:hint="eastAsia"/>
                <w:color w:val="000000"/>
              </w:rPr>
              <w:t>地域-省</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61AF4CBF"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1D20390B"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783925EC" w14:textId="77777777" w:rsidR="009A0408" w:rsidRDefault="009A0408" w:rsidP="00416BC2">
            <w:pPr>
              <w:snapToGrid w:val="0"/>
              <w:jc w:val="center"/>
              <w:rPr>
                <w:color w:val="000000"/>
              </w:rPr>
            </w:pPr>
          </w:p>
        </w:tc>
      </w:tr>
      <w:tr w:rsidR="009A0408" w14:paraId="7E26642A"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57AEB6BB" w14:textId="77777777" w:rsidR="009A0408" w:rsidRDefault="009A0408" w:rsidP="00416BC2">
            <w:pPr>
              <w:snapToGrid w:val="0"/>
              <w:jc w:val="center"/>
              <w:rPr>
                <w:color w:val="000000"/>
              </w:rPr>
            </w:pPr>
            <w:r>
              <w:rPr>
                <w:rFonts w:hint="eastAsia"/>
                <w:color w:val="000000"/>
              </w:rPr>
              <w:t>63</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64A4FB4C" w14:textId="77777777" w:rsidR="009A0408" w:rsidRDefault="009A0408" w:rsidP="00416BC2">
            <w:pPr>
              <w:snapToGrid w:val="0"/>
              <w:jc w:val="center"/>
              <w:rPr>
                <w:color w:val="000000"/>
              </w:rPr>
            </w:pPr>
            <w:r>
              <w:rPr>
                <w:rFonts w:hint="eastAsia"/>
                <w:color w:val="000000"/>
              </w:rPr>
              <w:t>地域-市</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28498ADF"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286154F2"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390489C7" w14:textId="77777777" w:rsidR="009A0408" w:rsidRDefault="009A0408" w:rsidP="00416BC2">
            <w:pPr>
              <w:snapToGrid w:val="0"/>
              <w:jc w:val="center"/>
              <w:rPr>
                <w:color w:val="000000"/>
              </w:rPr>
            </w:pPr>
          </w:p>
        </w:tc>
      </w:tr>
      <w:tr w:rsidR="009A0408" w14:paraId="71C79128"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21DDAD66" w14:textId="77777777" w:rsidR="009A0408" w:rsidRDefault="009A0408" w:rsidP="00416BC2">
            <w:pPr>
              <w:snapToGrid w:val="0"/>
              <w:jc w:val="center"/>
              <w:rPr>
                <w:color w:val="000000"/>
              </w:rPr>
            </w:pPr>
            <w:r>
              <w:rPr>
                <w:rFonts w:hint="eastAsia"/>
                <w:color w:val="000000"/>
              </w:rPr>
              <w:t>64</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5051EB8F" w14:textId="77777777" w:rsidR="009A0408" w:rsidRDefault="009A0408" w:rsidP="00416BC2">
            <w:pPr>
              <w:snapToGrid w:val="0"/>
              <w:jc w:val="center"/>
              <w:rPr>
                <w:color w:val="000000"/>
              </w:rPr>
            </w:pPr>
            <w:r>
              <w:rPr>
                <w:rFonts w:hint="eastAsia"/>
                <w:color w:val="000000"/>
              </w:rPr>
              <w:t>地域-区县</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71C6AE0E"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6E103882"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7F54C2F1" w14:textId="77777777" w:rsidR="009A0408" w:rsidRDefault="009A0408" w:rsidP="00416BC2">
            <w:pPr>
              <w:snapToGrid w:val="0"/>
              <w:jc w:val="center"/>
              <w:rPr>
                <w:color w:val="000000"/>
              </w:rPr>
            </w:pPr>
          </w:p>
        </w:tc>
      </w:tr>
      <w:tr w:rsidR="009A0408" w14:paraId="16C7B6C7" w14:textId="77777777" w:rsidTr="00416BC2">
        <w:trPr>
          <w:trHeight w:val="2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018A43E" w14:textId="77777777" w:rsidR="009A0408" w:rsidRDefault="009A0408" w:rsidP="00416BC2">
            <w:pPr>
              <w:snapToGrid w:val="0"/>
              <w:jc w:val="center"/>
              <w:rPr>
                <w:color w:val="000000"/>
              </w:rPr>
            </w:pPr>
            <w:r>
              <w:rPr>
                <w:rFonts w:hint="eastAsia"/>
                <w:color w:val="000000"/>
              </w:rPr>
              <w:t>65</w:t>
            </w:r>
          </w:p>
        </w:tc>
        <w:tc>
          <w:tcPr>
            <w:tcW w:w="0" w:type="auto"/>
            <w:tcBorders>
              <w:top w:val="single" w:sz="4" w:space="0" w:color="auto"/>
              <w:left w:val="single" w:sz="4" w:space="0" w:color="auto"/>
              <w:bottom w:val="single" w:sz="4" w:space="0" w:color="auto"/>
              <w:right w:val="single" w:sz="4" w:space="0" w:color="auto"/>
            </w:tcBorders>
            <w:vAlign w:val="center"/>
            <w:hideMark/>
          </w:tcPr>
          <w:p w14:paraId="1C61A9FB" w14:textId="77777777" w:rsidR="009A0408" w:rsidRDefault="009A0408" w:rsidP="00416BC2">
            <w:pPr>
              <w:snapToGrid w:val="0"/>
              <w:jc w:val="center"/>
              <w:rPr>
                <w:color w:val="000000"/>
              </w:rPr>
            </w:pPr>
            <w:r>
              <w:rPr>
                <w:rFonts w:hint="eastAsia"/>
                <w:color w:val="000000"/>
              </w:rPr>
              <w:t>地域名字串</w:t>
            </w:r>
          </w:p>
        </w:tc>
        <w:tc>
          <w:tcPr>
            <w:tcW w:w="0" w:type="auto"/>
            <w:tcBorders>
              <w:top w:val="single" w:sz="4" w:space="0" w:color="auto"/>
              <w:left w:val="single" w:sz="4" w:space="0" w:color="auto"/>
              <w:bottom w:val="single" w:sz="4" w:space="0" w:color="auto"/>
              <w:right w:val="single" w:sz="4" w:space="0" w:color="auto"/>
            </w:tcBorders>
            <w:vAlign w:val="center"/>
            <w:hideMark/>
          </w:tcPr>
          <w:p w14:paraId="69C2B249" w14:textId="77777777" w:rsidR="009A0408" w:rsidRDefault="009A0408" w:rsidP="00416BC2">
            <w:pPr>
              <w:snapToGrid w:val="0"/>
              <w:jc w:val="center"/>
              <w:rPr>
                <w:color w:val="000000"/>
              </w:rPr>
            </w:pPr>
            <w:r>
              <w:rPr>
                <w:rFonts w:hint="eastAsia"/>
                <w:color w:val="000000"/>
                <w:lang w:val="zh-CN"/>
              </w:rPr>
              <w:t>字符型</w:t>
            </w:r>
          </w:p>
        </w:tc>
        <w:tc>
          <w:tcPr>
            <w:tcW w:w="0" w:type="auto"/>
            <w:tcBorders>
              <w:top w:val="single" w:sz="4" w:space="0" w:color="auto"/>
              <w:left w:val="single" w:sz="4" w:space="0" w:color="auto"/>
              <w:bottom w:val="single" w:sz="4" w:space="0" w:color="auto"/>
              <w:right w:val="single" w:sz="4" w:space="0" w:color="auto"/>
            </w:tcBorders>
            <w:hideMark/>
          </w:tcPr>
          <w:p w14:paraId="6D3E8BE2" w14:textId="77777777" w:rsidR="009A0408" w:rsidRDefault="009A0408" w:rsidP="00416BC2">
            <w:pPr>
              <w:snapToGrid w:val="0"/>
              <w:jc w:val="center"/>
              <w:rPr>
                <w:color w:val="000000"/>
              </w:rPr>
            </w:pPr>
            <w:r>
              <w:rPr>
                <w:rFonts w:hint="eastAsia"/>
                <w:color w:val="000000"/>
              </w:rPr>
              <w:t>256字节</w:t>
            </w:r>
          </w:p>
        </w:tc>
        <w:tc>
          <w:tcPr>
            <w:tcW w:w="0" w:type="auto"/>
            <w:tcBorders>
              <w:top w:val="single" w:sz="4" w:space="0" w:color="auto"/>
              <w:left w:val="single" w:sz="4" w:space="0" w:color="auto"/>
              <w:bottom w:val="single" w:sz="4" w:space="0" w:color="auto"/>
              <w:right w:val="single" w:sz="4" w:space="0" w:color="auto"/>
            </w:tcBorders>
          </w:tcPr>
          <w:p w14:paraId="1389567D" w14:textId="77777777" w:rsidR="009A0408" w:rsidRDefault="009A0408" w:rsidP="00416BC2">
            <w:pPr>
              <w:snapToGrid w:val="0"/>
              <w:jc w:val="center"/>
              <w:rPr>
                <w:color w:val="000000"/>
              </w:rPr>
            </w:pPr>
          </w:p>
        </w:tc>
      </w:tr>
    </w:tbl>
    <w:p w14:paraId="06BBC112" w14:textId="77777777" w:rsidR="009A0408" w:rsidRDefault="009A0408" w:rsidP="009A0408">
      <w:pPr>
        <w:snapToGrid w:val="0"/>
        <w:jc w:val="center"/>
        <w:rPr>
          <w:rFonts w:hAnsi="宋体"/>
          <w:color w:val="000000"/>
        </w:rPr>
      </w:pPr>
    </w:p>
    <w:p w14:paraId="0AFE14C1" w14:textId="77777777" w:rsidR="009A0408" w:rsidRDefault="009A0408" w:rsidP="009A0408">
      <w:pPr>
        <w:pStyle w:val="60"/>
        <w:ind w:left="0"/>
      </w:pPr>
      <w:r>
        <w:rPr>
          <w:rFonts w:hint="eastAsia"/>
        </w:rPr>
        <w:t>采集短视频手机客户端信息资源</w:t>
      </w:r>
    </w:p>
    <w:p w14:paraId="506EF293" w14:textId="77777777" w:rsidR="009A0408" w:rsidRPr="00C2297E" w:rsidRDefault="009A0408" w:rsidP="009A0408">
      <w:pPr>
        <w:spacing w:before="120" w:after="120" w:line="360" w:lineRule="auto"/>
        <w:ind w:firstLineChars="200" w:firstLine="480"/>
        <w:rPr>
          <w:rFonts w:ascii="宋体" w:eastAsia="宋体" w:hAnsi="宋体" w:cs="宋体"/>
          <w:color w:val="000000"/>
          <w:sz w:val="24"/>
          <w:szCs w:val="20"/>
        </w:rPr>
      </w:pPr>
      <w:r w:rsidRPr="00C2297E">
        <w:rPr>
          <w:rFonts w:ascii="宋体" w:eastAsia="宋体" w:hAnsi="宋体" w:cs="宋体" w:hint="eastAsia"/>
          <w:color w:val="000000"/>
          <w:sz w:val="24"/>
          <w:szCs w:val="20"/>
        </w:rPr>
        <w:t>采集短视频手机客户端信息资源主要针网上采集短视频手机客户端信息数据，由短视频手机客户端主体信息，短视频手机客户端评论信息组成。</w:t>
      </w:r>
    </w:p>
    <w:p w14:paraId="4B5CCFA9" w14:textId="77777777" w:rsidR="009A0408" w:rsidRPr="00C2297E" w:rsidRDefault="009A0408" w:rsidP="009A0408">
      <w:pPr>
        <w:spacing w:before="120" w:after="120" w:line="360" w:lineRule="auto"/>
        <w:ind w:firstLineChars="200" w:firstLine="480"/>
        <w:rPr>
          <w:rFonts w:ascii="宋体" w:eastAsia="宋体" w:hAnsi="宋体" w:cs="宋体"/>
          <w:color w:val="000000"/>
          <w:sz w:val="24"/>
          <w:szCs w:val="20"/>
        </w:rPr>
      </w:pPr>
    </w:p>
    <w:p w14:paraId="42977391" w14:textId="77777777" w:rsidR="009A0408" w:rsidRDefault="009A0408" w:rsidP="009A0408">
      <w:pPr>
        <w:pStyle w:val="7"/>
        <w:ind w:leftChars="-1" w:left="-2" w:firstLine="2"/>
      </w:pPr>
      <w:r>
        <w:rPr>
          <w:rFonts w:hint="eastAsia"/>
        </w:rPr>
        <w:t>数据库表目录</w:t>
      </w:r>
    </w:p>
    <w:p w14:paraId="47394E1A" w14:textId="77777777" w:rsidR="009A0408" w:rsidRPr="00C2297E" w:rsidRDefault="009A0408" w:rsidP="009A0408">
      <w:pPr>
        <w:spacing w:before="120" w:after="120" w:line="360" w:lineRule="auto"/>
        <w:ind w:firstLineChars="200" w:firstLine="480"/>
        <w:rPr>
          <w:rFonts w:ascii="宋体" w:eastAsia="宋体" w:hAnsi="宋体" w:cs="宋体"/>
          <w:color w:val="000000"/>
          <w:sz w:val="24"/>
          <w:szCs w:val="20"/>
        </w:rPr>
      </w:pPr>
      <w:r w:rsidRPr="00C2297E">
        <w:rPr>
          <w:rFonts w:ascii="宋体" w:eastAsia="宋体" w:hAnsi="宋体" w:cs="宋体" w:hint="eastAsia"/>
          <w:color w:val="000000"/>
          <w:sz w:val="24"/>
          <w:szCs w:val="20"/>
        </w:rPr>
        <w:t>采集短视频手机客户端信息资源目录设计详见下表。</w:t>
      </w:r>
    </w:p>
    <w:p w14:paraId="7C761FC5" w14:textId="77777777" w:rsidR="009A0408" w:rsidRPr="006351FB" w:rsidRDefault="009A0408" w:rsidP="009A0408">
      <w:pPr>
        <w:pStyle w:val="aff0"/>
        <w:keepNext/>
        <w:ind w:firstLine="402"/>
        <w:rPr>
          <w:rFonts w:asciiTheme="majorHAnsi" w:hAnsiTheme="majorHAnsi" w:cstheme="majorBidi"/>
          <w:b/>
          <w:bCs/>
          <w:szCs w:val="20"/>
        </w:rPr>
      </w:pPr>
      <w:r w:rsidRPr="006351FB">
        <w:rPr>
          <w:rFonts w:asciiTheme="majorHAnsi" w:hAnsiTheme="majorHAnsi" w:cstheme="majorBidi" w:hint="eastAsia"/>
          <w:b/>
          <w:bCs/>
          <w:szCs w:val="20"/>
        </w:rPr>
        <w:t>表</w:t>
      </w:r>
      <w:r w:rsidRPr="006351FB">
        <w:rPr>
          <w:rFonts w:asciiTheme="majorHAnsi" w:hAnsiTheme="majorHAnsi" w:cstheme="majorBidi"/>
          <w:b/>
          <w:bCs/>
          <w:szCs w:val="20"/>
        </w:rPr>
        <w:t xml:space="preserve"> </w:t>
      </w:r>
      <w:r w:rsidRPr="006351FB">
        <w:rPr>
          <w:rFonts w:asciiTheme="majorHAnsi" w:hAnsiTheme="majorHAnsi" w:cstheme="majorBidi"/>
          <w:b/>
          <w:bCs/>
          <w:szCs w:val="20"/>
        </w:rPr>
        <w:fldChar w:fldCharType="begin"/>
      </w:r>
      <w:r w:rsidRPr="006351FB">
        <w:rPr>
          <w:rFonts w:asciiTheme="majorHAnsi" w:hAnsiTheme="majorHAnsi" w:cstheme="majorBidi"/>
          <w:b/>
          <w:bCs/>
          <w:szCs w:val="20"/>
        </w:rPr>
        <w:instrText xml:space="preserve"> STYLEREF 2 \s </w:instrText>
      </w:r>
      <w:r w:rsidRPr="006351FB">
        <w:rPr>
          <w:rFonts w:asciiTheme="majorHAnsi" w:hAnsiTheme="majorHAnsi" w:cstheme="majorBidi"/>
          <w:b/>
          <w:bCs/>
          <w:szCs w:val="20"/>
        </w:rPr>
        <w:fldChar w:fldCharType="separate"/>
      </w:r>
      <w:r>
        <w:rPr>
          <w:rFonts w:asciiTheme="majorHAnsi" w:hAnsiTheme="majorHAnsi" w:cstheme="majorBidi"/>
          <w:b/>
          <w:bCs/>
          <w:noProof/>
          <w:szCs w:val="20"/>
        </w:rPr>
        <w:t>2.1</w:t>
      </w:r>
      <w:r w:rsidRPr="006351FB">
        <w:rPr>
          <w:rFonts w:asciiTheme="majorHAnsi" w:hAnsiTheme="majorHAnsi" w:cstheme="majorBidi"/>
          <w:b/>
          <w:bCs/>
          <w:szCs w:val="20"/>
        </w:rPr>
        <w:fldChar w:fldCharType="end"/>
      </w:r>
      <w:r w:rsidRPr="006351FB">
        <w:rPr>
          <w:rFonts w:asciiTheme="majorHAnsi" w:hAnsiTheme="majorHAnsi" w:cstheme="majorBidi"/>
          <w:b/>
          <w:bCs/>
          <w:szCs w:val="20"/>
        </w:rPr>
        <w:t>-</w:t>
      </w:r>
      <w:r w:rsidRPr="006351FB">
        <w:rPr>
          <w:rFonts w:asciiTheme="majorHAnsi" w:hAnsiTheme="majorHAnsi" w:cstheme="majorBidi"/>
          <w:b/>
          <w:bCs/>
          <w:szCs w:val="20"/>
        </w:rPr>
        <w:fldChar w:fldCharType="begin"/>
      </w:r>
      <w:r w:rsidRPr="006351FB">
        <w:rPr>
          <w:rFonts w:asciiTheme="majorHAnsi" w:hAnsiTheme="majorHAnsi" w:cstheme="majorBidi"/>
          <w:b/>
          <w:bCs/>
          <w:szCs w:val="20"/>
        </w:rPr>
        <w:instrText xml:space="preserve"> SEQ </w:instrText>
      </w:r>
      <w:r w:rsidRPr="006351FB">
        <w:rPr>
          <w:rFonts w:asciiTheme="majorHAnsi" w:hAnsiTheme="majorHAnsi" w:cstheme="majorBidi" w:hint="eastAsia"/>
          <w:b/>
          <w:bCs/>
          <w:szCs w:val="20"/>
        </w:rPr>
        <w:instrText>表</w:instrText>
      </w:r>
      <w:r w:rsidRPr="006351FB">
        <w:rPr>
          <w:rFonts w:asciiTheme="majorHAnsi" w:hAnsiTheme="majorHAnsi" w:cstheme="majorBidi"/>
          <w:b/>
          <w:bCs/>
          <w:szCs w:val="20"/>
        </w:rPr>
        <w:instrText xml:space="preserve"> \* ARABIC \s 2 </w:instrText>
      </w:r>
      <w:r w:rsidRPr="006351FB">
        <w:rPr>
          <w:rFonts w:asciiTheme="majorHAnsi" w:hAnsiTheme="majorHAnsi" w:cstheme="majorBidi"/>
          <w:b/>
          <w:bCs/>
          <w:szCs w:val="20"/>
        </w:rPr>
        <w:fldChar w:fldCharType="separate"/>
      </w:r>
      <w:r>
        <w:rPr>
          <w:rFonts w:asciiTheme="majorHAnsi" w:hAnsiTheme="majorHAnsi" w:cstheme="majorBidi"/>
          <w:b/>
          <w:bCs/>
          <w:noProof/>
          <w:szCs w:val="20"/>
        </w:rPr>
        <w:t>38</w:t>
      </w:r>
      <w:r w:rsidRPr="006351FB">
        <w:rPr>
          <w:rFonts w:asciiTheme="majorHAnsi" w:hAnsiTheme="majorHAnsi" w:cstheme="majorBidi"/>
          <w:b/>
          <w:bCs/>
          <w:szCs w:val="20"/>
        </w:rPr>
        <w:fldChar w:fldCharType="end"/>
      </w:r>
      <w:r w:rsidRPr="006351FB">
        <w:rPr>
          <w:rFonts w:asciiTheme="majorHAnsi" w:hAnsiTheme="majorHAnsi" w:cstheme="majorBidi"/>
          <w:b/>
          <w:bCs/>
          <w:szCs w:val="20"/>
        </w:rPr>
        <w:t xml:space="preserve"> </w:t>
      </w:r>
      <w:r w:rsidRPr="006351FB">
        <w:rPr>
          <w:rFonts w:asciiTheme="majorHAnsi" w:hAnsiTheme="majorHAnsi" w:cstheme="majorBidi" w:hint="eastAsia"/>
          <w:b/>
          <w:bCs/>
          <w:szCs w:val="20"/>
        </w:rPr>
        <w:t>采集短视频手机客户端信息资源目录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3274"/>
        <w:gridCol w:w="1741"/>
        <w:gridCol w:w="1741"/>
      </w:tblGrid>
      <w:tr w:rsidR="009A0408" w14:paraId="6D727CE4" w14:textId="77777777" w:rsidTr="00416BC2">
        <w:trPr>
          <w:tblHeader/>
          <w:jc w:val="center"/>
        </w:trPr>
        <w:tc>
          <w:tcPr>
            <w:tcW w:w="928" w:type="pct"/>
            <w:tcBorders>
              <w:top w:val="single" w:sz="4" w:space="0" w:color="auto"/>
              <w:left w:val="single" w:sz="4" w:space="0" w:color="auto"/>
              <w:bottom w:val="single" w:sz="4" w:space="0" w:color="auto"/>
              <w:right w:val="single" w:sz="4" w:space="0" w:color="auto"/>
            </w:tcBorders>
            <w:vAlign w:val="center"/>
            <w:hideMark/>
          </w:tcPr>
          <w:p w14:paraId="5AADD116" w14:textId="77777777" w:rsidR="009A0408" w:rsidRDefault="009A0408" w:rsidP="00416BC2">
            <w:pPr>
              <w:pStyle w:val="AC-Table-0"/>
              <w:spacing w:line="240" w:lineRule="auto"/>
              <w:ind w:firstLine="482"/>
              <w:jc w:val="center"/>
              <w:rPr>
                <w:rFonts w:eastAsia="宋体"/>
                <w:b/>
              </w:rPr>
            </w:pPr>
            <w:r>
              <w:rPr>
                <w:rFonts w:eastAsia="宋体" w:hint="eastAsia"/>
                <w:b/>
              </w:rPr>
              <w:t>序号</w:t>
            </w:r>
          </w:p>
        </w:tc>
        <w:tc>
          <w:tcPr>
            <w:tcW w:w="1973" w:type="pct"/>
            <w:tcBorders>
              <w:top w:val="single" w:sz="4" w:space="0" w:color="auto"/>
              <w:left w:val="single" w:sz="4" w:space="0" w:color="auto"/>
              <w:bottom w:val="single" w:sz="4" w:space="0" w:color="auto"/>
              <w:right w:val="single" w:sz="4" w:space="0" w:color="auto"/>
            </w:tcBorders>
            <w:vAlign w:val="center"/>
            <w:hideMark/>
          </w:tcPr>
          <w:p w14:paraId="593B1108" w14:textId="77777777" w:rsidR="009A0408" w:rsidRDefault="009A0408" w:rsidP="00416BC2">
            <w:pPr>
              <w:pStyle w:val="AC-Table-0"/>
              <w:spacing w:line="240" w:lineRule="auto"/>
              <w:ind w:firstLine="482"/>
              <w:jc w:val="center"/>
              <w:rPr>
                <w:rFonts w:eastAsia="宋体"/>
                <w:b/>
              </w:rPr>
            </w:pPr>
            <w:r>
              <w:rPr>
                <w:rFonts w:eastAsia="宋体" w:hint="eastAsia"/>
                <w:b/>
              </w:rPr>
              <w:t>数据表</w:t>
            </w:r>
          </w:p>
        </w:tc>
        <w:tc>
          <w:tcPr>
            <w:tcW w:w="1049" w:type="pct"/>
            <w:tcBorders>
              <w:top w:val="single" w:sz="4" w:space="0" w:color="auto"/>
              <w:left w:val="single" w:sz="4" w:space="0" w:color="auto"/>
              <w:bottom w:val="single" w:sz="4" w:space="0" w:color="auto"/>
              <w:right w:val="single" w:sz="4" w:space="0" w:color="auto"/>
            </w:tcBorders>
            <w:hideMark/>
          </w:tcPr>
          <w:p w14:paraId="4A094A27" w14:textId="77777777" w:rsidR="009A0408" w:rsidRDefault="009A0408" w:rsidP="00416BC2">
            <w:pPr>
              <w:pStyle w:val="AC-Table-0"/>
              <w:spacing w:line="240" w:lineRule="auto"/>
              <w:ind w:firstLine="482"/>
              <w:jc w:val="center"/>
              <w:rPr>
                <w:rFonts w:eastAsia="宋体"/>
                <w:b/>
              </w:rPr>
            </w:pPr>
            <w:r>
              <w:rPr>
                <w:rFonts w:eastAsia="宋体" w:hint="eastAsia"/>
                <w:b/>
              </w:rPr>
              <w:t>表描述</w:t>
            </w:r>
          </w:p>
        </w:tc>
        <w:tc>
          <w:tcPr>
            <w:tcW w:w="1049" w:type="pct"/>
            <w:tcBorders>
              <w:top w:val="single" w:sz="4" w:space="0" w:color="auto"/>
              <w:left w:val="single" w:sz="4" w:space="0" w:color="auto"/>
              <w:bottom w:val="single" w:sz="4" w:space="0" w:color="auto"/>
              <w:right w:val="single" w:sz="4" w:space="0" w:color="auto"/>
            </w:tcBorders>
            <w:hideMark/>
          </w:tcPr>
          <w:p w14:paraId="616EA9BC" w14:textId="77777777" w:rsidR="009A0408" w:rsidRDefault="009A0408" w:rsidP="00416BC2">
            <w:pPr>
              <w:pStyle w:val="AC-Table-0"/>
              <w:spacing w:line="240" w:lineRule="auto"/>
              <w:ind w:firstLine="482"/>
              <w:jc w:val="center"/>
              <w:rPr>
                <w:rFonts w:eastAsia="宋体"/>
                <w:b/>
              </w:rPr>
            </w:pPr>
            <w:r>
              <w:rPr>
                <w:rFonts w:eastAsia="宋体" w:hint="eastAsia"/>
                <w:b/>
              </w:rPr>
              <w:t>备注</w:t>
            </w:r>
          </w:p>
        </w:tc>
      </w:tr>
      <w:tr w:rsidR="009A0408" w14:paraId="75BED92D" w14:textId="77777777" w:rsidTr="00416BC2">
        <w:trPr>
          <w:jc w:val="center"/>
        </w:trPr>
        <w:tc>
          <w:tcPr>
            <w:tcW w:w="928" w:type="pct"/>
            <w:tcBorders>
              <w:top w:val="single" w:sz="4" w:space="0" w:color="auto"/>
              <w:left w:val="single" w:sz="4" w:space="0" w:color="auto"/>
              <w:bottom w:val="single" w:sz="4" w:space="0" w:color="auto"/>
              <w:right w:val="single" w:sz="4" w:space="0" w:color="auto"/>
            </w:tcBorders>
            <w:vAlign w:val="center"/>
            <w:hideMark/>
          </w:tcPr>
          <w:p w14:paraId="5C2E30BC" w14:textId="77777777" w:rsidR="009A0408" w:rsidRDefault="009A0408" w:rsidP="00416BC2">
            <w:pPr>
              <w:snapToGrid w:val="0"/>
              <w:jc w:val="center"/>
              <w:rPr>
                <w:color w:val="000000"/>
              </w:rPr>
            </w:pPr>
            <w:r>
              <w:rPr>
                <w:rFonts w:hint="eastAsia"/>
                <w:color w:val="000000"/>
              </w:rPr>
              <w:t>1</w:t>
            </w:r>
          </w:p>
        </w:tc>
        <w:tc>
          <w:tcPr>
            <w:tcW w:w="1973" w:type="pct"/>
            <w:tcBorders>
              <w:top w:val="single" w:sz="4" w:space="0" w:color="auto"/>
              <w:left w:val="single" w:sz="4" w:space="0" w:color="auto"/>
              <w:bottom w:val="single" w:sz="4" w:space="0" w:color="auto"/>
              <w:right w:val="single" w:sz="4" w:space="0" w:color="auto"/>
            </w:tcBorders>
            <w:vAlign w:val="center"/>
            <w:hideMark/>
          </w:tcPr>
          <w:p w14:paraId="73108A83" w14:textId="77777777" w:rsidR="009A0408" w:rsidRDefault="009A0408" w:rsidP="00416BC2">
            <w:pPr>
              <w:snapToGrid w:val="0"/>
              <w:jc w:val="center"/>
              <w:rPr>
                <w:color w:val="000000"/>
              </w:rPr>
            </w:pPr>
            <w:r>
              <w:rPr>
                <w:rFonts w:hint="eastAsia"/>
              </w:rPr>
              <w:t>短视频手机客户端主体信息</w:t>
            </w:r>
          </w:p>
        </w:tc>
        <w:tc>
          <w:tcPr>
            <w:tcW w:w="1049" w:type="pct"/>
            <w:tcBorders>
              <w:top w:val="single" w:sz="4" w:space="0" w:color="auto"/>
              <w:left w:val="single" w:sz="4" w:space="0" w:color="auto"/>
              <w:bottom w:val="single" w:sz="4" w:space="0" w:color="auto"/>
              <w:right w:val="single" w:sz="4" w:space="0" w:color="auto"/>
            </w:tcBorders>
            <w:hideMark/>
          </w:tcPr>
          <w:p w14:paraId="5C9ECB35" w14:textId="77777777" w:rsidR="009A0408" w:rsidRDefault="009A0408" w:rsidP="00416BC2">
            <w:pPr>
              <w:snapToGrid w:val="0"/>
              <w:jc w:val="center"/>
              <w:rPr>
                <w:color w:val="000000"/>
              </w:rPr>
            </w:pPr>
            <w:r>
              <w:rPr>
                <w:rFonts w:hint="eastAsia"/>
              </w:rPr>
              <w:t>短视频手机客户端</w:t>
            </w:r>
            <w:r>
              <w:rPr>
                <w:rFonts w:hint="eastAsia"/>
                <w:color w:val="000000"/>
              </w:rPr>
              <w:t>的主体信息</w:t>
            </w:r>
          </w:p>
        </w:tc>
        <w:tc>
          <w:tcPr>
            <w:tcW w:w="1049" w:type="pct"/>
            <w:tcBorders>
              <w:top w:val="single" w:sz="4" w:space="0" w:color="auto"/>
              <w:left w:val="single" w:sz="4" w:space="0" w:color="auto"/>
              <w:bottom w:val="single" w:sz="4" w:space="0" w:color="auto"/>
              <w:right w:val="single" w:sz="4" w:space="0" w:color="auto"/>
            </w:tcBorders>
          </w:tcPr>
          <w:p w14:paraId="52E6A7C4" w14:textId="77777777" w:rsidR="009A0408" w:rsidRDefault="009A0408" w:rsidP="00416BC2">
            <w:pPr>
              <w:snapToGrid w:val="0"/>
              <w:jc w:val="center"/>
              <w:rPr>
                <w:color w:val="000000"/>
              </w:rPr>
            </w:pPr>
          </w:p>
        </w:tc>
      </w:tr>
      <w:tr w:rsidR="009A0408" w14:paraId="5A6791F5" w14:textId="77777777" w:rsidTr="00416BC2">
        <w:trPr>
          <w:jc w:val="center"/>
        </w:trPr>
        <w:tc>
          <w:tcPr>
            <w:tcW w:w="928" w:type="pct"/>
            <w:tcBorders>
              <w:top w:val="single" w:sz="4" w:space="0" w:color="auto"/>
              <w:left w:val="single" w:sz="4" w:space="0" w:color="auto"/>
              <w:bottom w:val="single" w:sz="4" w:space="0" w:color="auto"/>
              <w:right w:val="single" w:sz="4" w:space="0" w:color="auto"/>
            </w:tcBorders>
            <w:vAlign w:val="center"/>
            <w:hideMark/>
          </w:tcPr>
          <w:p w14:paraId="359E7E6C" w14:textId="77777777" w:rsidR="009A0408" w:rsidRDefault="009A0408" w:rsidP="00416BC2">
            <w:pPr>
              <w:snapToGrid w:val="0"/>
              <w:jc w:val="center"/>
              <w:rPr>
                <w:color w:val="000000"/>
              </w:rPr>
            </w:pPr>
            <w:r>
              <w:rPr>
                <w:rFonts w:hint="eastAsia"/>
                <w:color w:val="000000"/>
              </w:rPr>
              <w:t>2</w:t>
            </w:r>
          </w:p>
        </w:tc>
        <w:tc>
          <w:tcPr>
            <w:tcW w:w="1973" w:type="pct"/>
            <w:tcBorders>
              <w:top w:val="single" w:sz="4" w:space="0" w:color="auto"/>
              <w:left w:val="single" w:sz="4" w:space="0" w:color="auto"/>
              <w:bottom w:val="single" w:sz="4" w:space="0" w:color="auto"/>
              <w:right w:val="single" w:sz="4" w:space="0" w:color="auto"/>
            </w:tcBorders>
            <w:vAlign w:val="center"/>
            <w:hideMark/>
          </w:tcPr>
          <w:p w14:paraId="1C64BE71" w14:textId="77777777" w:rsidR="009A0408" w:rsidRDefault="009A0408" w:rsidP="00416BC2">
            <w:pPr>
              <w:snapToGrid w:val="0"/>
              <w:jc w:val="center"/>
              <w:rPr>
                <w:color w:val="000000"/>
              </w:rPr>
            </w:pPr>
            <w:r>
              <w:rPr>
                <w:rFonts w:hint="eastAsia"/>
              </w:rPr>
              <w:t>短视频手机客户端评论信息</w:t>
            </w:r>
          </w:p>
        </w:tc>
        <w:tc>
          <w:tcPr>
            <w:tcW w:w="1049" w:type="pct"/>
            <w:tcBorders>
              <w:top w:val="single" w:sz="4" w:space="0" w:color="auto"/>
              <w:left w:val="single" w:sz="4" w:space="0" w:color="auto"/>
              <w:bottom w:val="single" w:sz="4" w:space="0" w:color="auto"/>
              <w:right w:val="single" w:sz="4" w:space="0" w:color="auto"/>
            </w:tcBorders>
            <w:hideMark/>
          </w:tcPr>
          <w:p w14:paraId="5FEABA48" w14:textId="77777777" w:rsidR="009A0408" w:rsidRDefault="009A0408" w:rsidP="00416BC2">
            <w:pPr>
              <w:snapToGrid w:val="0"/>
              <w:jc w:val="center"/>
              <w:rPr>
                <w:color w:val="000000"/>
              </w:rPr>
            </w:pPr>
            <w:r>
              <w:rPr>
                <w:rFonts w:hint="eastAsia"/>
              </w:rPr>
              <w:t>短视频手机客户端</w:t>
            </w:r>
            <w:r>
              <w:rPr>
                <w:rFonts w:hint="eastAsia"/>
                <w:color w:val="000000"/>
              </w:rPr>
              <w:t>的</w:t>
            </w:r>
            <w:r>
              <w:rPr>
                <w:rFonts w:hint="eastAsia"/>
              </w:rPr>
              <w:t>评论</w:t>
            </w:r>
            <w:r>
              <w:rPr>
                <w:rFonts w:hint="eastAsia"/>
                <w:color w:val="000000"/>
              </w:rPr>
              <w:t>信息</w:t>
            </w:r>
          </w:p>
        </w:tc>
        <w:tc>
          <w:tcPr>
            <w:tcW w:w="1049" w:type="pct"/>
            <w:tcBorders>
              <w:top w:val="single" w:sz="4" w:space="0" w:color="auto"/>
              <w:left w:val="single" w:sz="4" w:space="0" w:color="auto"/>
              <w:bottom w:val="single" w:sz="4" w:space="0" w:color="auto"/>
              <w:right w:val="single" w:sz="4" w:space="0" w:color="auto"/>
            </w:tcBorders>
          </w:tcPr>
          <w:p w14:paraId="4AF95610" w14:textId="77777777" w:rsidR="009A0408" w:rsidRDefault="009A0408" w:rsidP="00416BC2">
            <w:pPr>
              <w:snapToGrid w:val="0"/>
              <w:jc w:val="center"/>
              <w:rPr>
                <w:color w:val="000000"/>
              </w:rPr>
            </w:pPr>
          </w:p>
        </w:tc>
      </w:tr>
    </w:tbl>
    <w:p w14:paraId="52573E4B" w14:textId="77777777" w:rsidR="009A0408" w:rsidRDefault="009A0408" w:rsidP="009A0408">
      <w:pPr>
        <w:ind w:firstLine="480"/>
        <w:rPr>
          <w:rFonts w:hAnsi="宋体"/>
        </w:rPr>
      </w:pPr>
    </w:p>
    <w:p w14:paraId="77FD985D" w14:textId="633B309F" w:rsidR="009A0408" w:rsidRDefault="009A0408" w:rsidP="009A0408">
      <w:pPr>
        <w:pStyle w:val="7"/>
        <w:ind w:leftChars="-1" w:left="-2" w:firstLine="2"/>
      </w:pPr>
      <w:r>
        <w:rPr>
          <w:rFonts w:hint="eastAsia"/>
        </w:rPr>
        <w:t>数据实体表</w:t>
      </w:r>
    </w:p>
    <w:p w14:paraId="70C53068" w14:textId="77777777" w:rsidR="00D06719" w:rsidRPr="00D06719" w:rsidRDefault="00D06719" w:rsidP="00D06719">
      <w:pPr>
        <w:rPr>
          <w:rFonts w:hint="eastAsia"/>
        </w:rPr>
      </w:pPr>
    </w:p>
    <w:p w14:paraId="56CB0ECF" w14:textId="77777777" w:rsidR="009A0408" w:rsidRPr="006351FB" w:rsidRDefault="009A0408" w:rsidP="009A0408">
      <w:pPr>
        <w:pStyle w:val="aff0"/>
        <w:keepNext/>
        <w:ind w:firstLine="402"/>
        <w:rPr>
          <w:rFonts w:asciiTheme="majorHAnsi" w:hAnsiTheme="majorHAnsi" w:cstheme="majorBidi"/>
          <w:b/>
          <w:bCs/>
          <w:szCs w:val="20"/>
        </w:rPr>
      </w:pPr>
      <w:r w:rsidRPr="006351FB">
        <w:rPr>
          <w:rFonts w:asciiTheme="majorHAnsi" w:hAnsiTheme="majorHAnsi" w:cstheme="majorBidi" w:hint="eastAsia"/>
          <w:b/>
          <w:bCs/>
          <w:szCs w:val="20"/>
        </w:rPr>
        <w:t>表</w:t>
      </w:r>
      <w:r w:rsidRPr="006351FB">
        <w:rPr>
          <w:rFonts w:asciiTheme="majorHAnsi" w:hAnsiTheme="majorHAnsi" w:cstheme="majorBidi"/>
          <w:b/>
          <w:bCs/>
          <w:szCs w:val="20"/>
        </w:rPr>
        <w:t xml:space="preserve"> </w:t>
      </w:r>
      <w:r w:rsidRPr="006351FB">
        <w:rPr>
          <w:rFonts w:asciiTheme="majorHAnsi" w:hAnsiTheme="majorHAnsi" w:cstheme="majorBidi"/>
          <w:b/>
          <w:bCs/>
          <w:szCs w:val="20"/>
        </w:rPr>
        <w:fldChar w:fldCharType="begin"/>
      </w:r>
      <w:r w:rsidRPr="006351FB">
        <w:rPr>
          <w:rFonts w:asciiTheme="majorHAnsi" w:hAnsiTheme="majorHAnsi" w:cstheme="majorBidi"/>
          <w:b/>
          <w:bCs/>
          <w:szCs w:val="20"/>
        </w:rPr>
        <w:instrText xml:space="preserve"> STYLEREF 2 \s </w:instrText>
      </w:r>
      <w:r w:rsidRPr="006351FB">
        <w:rPr>
          <w:rFonts w:asciiTheme="majorHAnsi" w:hAnsiTheme="majorHAnsi" w:cstheme="majorBidi"/>
          <w:b/>
          <w:bCs/>
          <w:szCs w:val="20"/>
        </w:rPr>
        <w:fldChar w:fldCharType="separate"/>
      </w:r>
      <w:r>
        <w:rPr>
          <w:rFonts w:asciiTheme="majorHAnsi" w:hAnsiTheme="majorHAnsi" w:cstheme="majorBidi"/>
          <w:b/>
          <w:bCs/>
          <w:noProof/>
          <w:szCs w:val="20"/>
        </w:rPr>
        <w:t>2.1</w:t>
      </w:r>
      <w:r w:rsidRPr="006351FB">
        <w:rPr>
          <w:rFonts w:asciiTheme="majorHAnsi" w:hAnsiTheme="majorHAnsi" w:cstheme="majorBidi"/>
          <w:b/>
          <w:bCs/>
          <w:szCs w:val="20"/>
        </w:rPr>
        <w:fldChar w:fldCharType="end"/>
      </w:r>
      <w:r w:rsidRPr="006351FB">
        <w:rPr>
          <w:rFonts w:asciiTheme="majorHAnsi" w:hAnsiTheme="majorHAnsi" w:cstheme="majorBidi"/>
          <w:b/>
          <w:bCs/>
          <w:szCs w:val="20"/>
        </w:rPr>
        <w:t>-</w:t>
      </w:r>
      <w:r w:rsidRPr="006351FB">
        <w:rPr>
          <w:rFonts w:asciiTheme="majorHAnsi" w:hAnsiTheme="majorHAnsi" w:cstheme="majorBidi"/>
          <w:b/>
          <w:bCs/>
          <w:szCs w:val="20"/>
        </w:rPr>
        <w:fldChar w:fldCharType="begin"/>
      </w:r>
      <w:r w:rsidRPr="006351FB">
        <w:rPr>
          <w:rFonts w:asciiTheme="majorHAnsi" w:hAnsiTheme="majorHAnsi" w:cstheme="majorBidi"/>
          <w:b/>
          <w:bCs/>
          <w:szCs w:val="20"/>
        </w:rPr>
        <w:instrText xml:space="preserve"> SEQ </w:instrText>
      </w:r>
      <w:r w:rsidRPr="006351FB">
        <w:rPr>
          <w:rFonts w:asciiTheme="majorHAnsi" w:hAnsiTheme="majorHAnsi" w:cstheme="majorBidi" w:hint="eastAsia"/>
          <w:b/>
          <w:bCs/>
          <w:szCs w:val="20"/>
        </w:rPr>
        <w:instrText>表</w:instrText>
      </w:r>
      <w:r w:rsidRPr="006351FB">
        <w:rPr>
          <w:rFonts w:asciiTheme="majorHAnsi" w:hAnsiTheme="majorHAnsi" w:cstheme="majorBidi"/>
          <w:b/>
          <w:bCs/>
          <w:szCs w:val="20"/>
        </w:rPr>
        <w:instrText xml:space="preserve"> \* ARABIC \s 2 </w:instrText>
      </w:r>
      <w:r w:rsidRPr="006351FB">
        <w:rPr>
          <w:rFonts w:asciiTheme="majorHAnsi" w:hAnsiTheme="majorHAnsi" w:cstheme="majorBidi"/>
          <w:b/>
          <w:bCs/>
          <w:szCs w:val="20"/>
        </w:rPr>
        <w:fldChar w:fldCharType="separate"/>
      </w:r>
      <w:r>
        <w:rPr>
          <w:rFonts w:asciiTheme="majorHAnsi" w:hAnsiTheme="majorHAnsi" w:cstheme="majorBidi"/>
          <w:b/>
          <w:bCs/>
          <w:noProof/>
          <w:szCs w:val="20"/>
        </w:rPr>
        <w:t>39</w:t>
      </w:r>
      <w:r w:rsidRPr="006351FB">
        <w:rPr>
          <w:rFonts w:asciiTheme="majorHAnsi" w:hAnsiTheme="majorHAnsi" w:cstheme="majorBidi"/>
          <w:b/>
          <w:bCs/>
          <w:szCs w:val="20"/>
        </w:rPr>
        <w:fldChar w:fldCharType="end"/>
      </w:r>
      <w:r w:rsidRPr="006351FB">
        <w:rPr>
          <w:rFonts w:asciiTheme="majorHAnsi" w:hAnsiTheme="majorHAnsi" w:cstheme="majorBidi"/>
          <w:b/>
          <w:bCs/>
          <w:szCs w:val="20"/>
        </w:rPr>
        <w:t xml:space="preserve"> </w:t>
      </w:r>
      <w:r w:rsidRPr="006351FB">
        <w:rPr>
          <w:rFonts w:asciiTheme="majorHAnsi" w:hAnsiTheme="majorHAnsi" w:cstheme="majorBidi" w:hint="eastAsia"/>
          <w:b/>
          <w:bCs/>
          <w:szCs w:val="20"/>
        </w:rPr>
        <w:t>采集短视频手机客户端信息资源短视频手机客户端主体信息</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1"/>
        <w:gridCol w:w="2549"/>
        <w:gridCol w:w="1812"/>
        <w:gridCol w:w="1852"/>
        <w:gridCol w:w="1042"/>
      </w:tblGrid>
      <w:tr w:rsidR="009A0408" w14:paraId="59350742" w14:textId="77777777" w:rsidTr="00416BC2">
        <w:trPr>
          <w:trHeight w:val="20"/>
          <w:tblHeader/>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4704121C" w14:textId="77777777" w:rsidR="009A0408" w:rsidRDefault="009A0408" w:rsidP="00416BC2">
            <w:pPr>
              <w:snapToGrid w:val="0"/>
              <w:jc w:val="center"/>
              <w:rPr>
                <w:b/>
              </w:rPr>
            </w:pPr>
            <w:r>
              <w:rPr>
                <w:rFonts w:hint="eastAsia"/>
                <w:b/>
              </w:rPr>
              <w:t>序号</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0237A021" w14:textId="77777777" w:rsidR="009A0408" w:rsidRDefault="009A0408" w:rsidP="00416BC2">
            <w:pPr>
              <w:snapToGrid w:val="0"/>
              <w:jc w:val="center"/>
              <w:rPr>
                <w:b/>
              </w:rPr>
            </w:pPr>
            <w:r>
              <w:rPr>
                <w:rFonts w:hint="eastAsia"/>
                <w:b/>
              </w:rPr>
              <w:t>主要数据项</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2B06D14E" w14:textId="77777777" w:rsidR="009A0408" w:rsidRDefault="009A0408" w:rsidP="00416BC2">
            <w:pPr>
              <w:snapToGrid w:val="0"/>
              <w:jc w:val="center"/>
              <w:rPr>
                <w:b/>
              </w:rPr>
            </w:pPr>
            <w:r>
              <w:rPr>
                <w:rFonts w:hint="eastAsia"/>
                <w:b/>
              </w:rPr>
              <w:t>数据类型</w:t>
            </w:r>
          </w:p>
        </w:tc>
        <w:tc>
          <w:tcPr>
            <w:tcW w:w="1115" w:type="pct"/>
            <w:tcBorders>
              <w:top w:val="single" w:sz="4" w:space="0" w:color="auto"/>
              <w:left w:val="single" w:sz="4" w:space="0" w:color="auto"/>
              <w:bottom w:val="single" w:sz="4" w:space="0" w:color="auto"/>
              <w:right w:val="single" w:sz="4" w:space="0" w:color="auto"/>
            </w:tcBorders>
            <w:vAlign w:val="center"/>
            <w:hideMark/>
          </w:tcPr>
          <w:p w14:paraId="3F986379" w14:textId="77777777" w:rsidR="009A0408" w:rsidRDefault="009A0408" w:rsidP="00416BC2">
            <w:pPr>
              <w:snapToGrid w:val="0"/>
              <w:jc w:val="center"/>
              <w:rPr>
                <w:b/>
              </w:rPr>
            </w:pPr>
            <w:r>
              <w:rPr>
                <w:rFonts w:hint="eastAsia"/>
                <w:b/>
              </w:rPr>
              <w:t>数据长度</w:t>
            </w:r>
          </w:p>
        </w:tc>
        <w:tc>
          <w:tcPr>
            <w:tcW w:w="628" w:type="pct"/>
            <w:tcBorders>
              <w:top w:val="single" w:sz="4" w:space="0" w:color="auto"/>
              <w:left w:val="single" w:sz="4" w:space="0" w:color="auto"/>
              <w:bottom w:val="single" w:sz="4" w:space="0" w:color="auto"/>
              <w:right w:val="single" w:sz="4" w:space="0" w:color="auto"/>
            </w:tcBorders>
            <w:noWrap/>
            <w:vAlign w:val="center"/>
            <w:hideMark/>
          </w:tcPr>
          <w:p w14:paraId="542CE409" w14:textId="77777777" w:rsidR="009A0408" w:rsidRDefault="009A0408" w:rsidP="00416BC2">
            <w:pPr>
              <w:snapToGrid w:val="0"/>
              <w:jc w:val="center"/>
              <w:rPr>
                <w:b/>
              </w:rPr>
            </w:pPr>
            <w:r>
              <w:rPr>
                <w:rFonts w:hint="eastAsia"/>
                <w:b/>
              </w:rPr>
              <w:t>备注</w:t>
            </w:r>
          </w:p>
        </w:tc>
      </w:tr>
      <w:tr w:rsidR="009A0408" w14:paraId="6F7CFA49"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62644E95" w14:textId="77777777" w:rsidR="009A0408" w:rsidRDefault="009A0408" w:rsidP="00416BC2">
            <w:pPr>
              <w:snapToGrid w:val="0"/>
              <w:jc w:val="center"/>
              <w:rPr>
                <w:color w:val="000000"/>
              </w:rPr>
            </w:pPr>
            <w:r>
              <w:rPr>
                <w:rFonts w:hint="eastAsia"/>
                <w:color w:val="000000"/>
              </w:rPr>
              <w:t>1</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3D27A1A4" w14:textId="77777777" w:rsidR="009A0408" w:rsidRDefault="009A0408" w:rsidP="00416BC2">
            <w:pPr>
              <w:snapToGrid w:val="0"/>
              <w:jc w:val="center"/>
              <w:rPr>
                <w:color w:val="000000"/>
              </w:rPr>
            </w:pPr>
            <w:r>
              <w:rPr>
                <w:rFonts w:hint="eastAsia"/>
                <w:color w:val="000000"/>
              </w:rPr>
              <w:t>消息的唯一标识符</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3470DF8E" w14:textId="77777777" w:rsidR="009A0408" w:rsidRDefault="009A0408" w:rsidP="00416BC2">
            <w:pPr>
              <w:snapToGrid w:val="0"/>
              <w:jc w:val="center"/>
              <w:rPr>
                <w:color w:val="000000"/>
                <w:lang w:val="zh-CN"/>
              </w:rPr>
            </w:pPr>
            <w:r>
              <w:rPr>
                <w:rFonts w:hint="eastAsia"/>
                <w:color w:val="000000"/>
                <w:lang w:val="zh-CN"/>
              </w:rPr>
              <w:t>字符型</w:t>
            </w:r>
          </w:p>
        </w:tc>
        <w:tc>
          <w:tcPr>
            <w:tcW w:w="1115" w:type="pct"/>
            <w:tcBorders>
              <w:top w:val="single" w:sz="4" w:space="0" w:color="auto"/>
              <w:left w:val="single" w:sz="4" w:space="0" w:color="auto"/>
              <w:bottom w:val="single" w:sz="4" w:space="0" w:color="auto"/>
              <w:right w:val="single" w:sz="4" w:space="0" w:color="auto"/>
            </w:tcBorders>
            <w:hideMark/>
          </w:tcPr>
          <w:p w14:paraId="693D0F4B" w14:textId="77777777" w:rsidR="009A0408" w:rsidRDefault="009A0408" w:rsidP="00416BC2">
            <w:pPr>
              <w:snapToGrid w:val="0"/>
              <w:jc w:val="center"/>
              <w:rPr>
                <w:color w:val="000000"/>
              </w:rPr>
            </w:pPr>
            <w:r>
              <w:rPr>
                <w:rFonts w:hint="eastAsia"/>
                <w:color w:val="000000"/>
              </w:rPr>
              <w:t>128字节</w:t>
            </w:r>
          </w:p>
        </w:tc>
        <w:tc>
          <w:tcPr>
            <w:tcW w:w="628" w:type="pct"/>
            <w:tcBorders>
              <w:top w:val="single" w:sz="4" w:space="0" w:color="auto"/>
              <w:left w:val="single" w:sz="4" w:space="0" w:color="auto"/>
              <w:bottom w:val="single" w:sz="4" w:space="0" w:color="auto"/>
              <w:right w:val="single" w:sz="4" w:space="0" w:color="auto"/>
            </w:tcBorders>
            <w:noWrap/>
            <w:vAlign w:val="center"/>
          </w:tcPr>
          <w:p w14:paraId="66809FBD" w14:textId="77777777" w:rsidR="009A0408" w:rsidRDefault="009A0408" w:rsidP="00416BC2">
            <w:pPr>
              <w:snapToGrid w:val="0"/>
              <w:jc w:val="center"/>
              <w:rPr>
                <w:color w:val="000000"/>
              </w:rPr>
            </w:pPr>
          </w:p>
        </w:tc>
      </w:tr>
      <w:tr w:rsidR="009A0408" w14:paraId="480C30BA"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289AC08D" w14:textId="77777777" w:rsidR="009A0408" w:rsidRDefault="009A0408" w:rsidP="00416BC2">
            <w:pPr>
              <w:snapToGrid w:val="0"/>
              <w:jc w:val="center"/>
              <w:rPr>
                <w:color w:val="000000"/>
              </w:rPr>
            </w:pPr>
            <w:r>
              <w:rPr>
                <w:rFonts w:hint="eastAsia"/>
                <w:color w:val="000000"/>
              </w:rPr>
              <w:t>2</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53D9A8C7" w14:textId="77777777" w:rsidR="009A0408" w:rsidRDefault="009A0408" w:rsidP="00416BC2">
            <w:pPr>
              <w:snapToGrid w:val="0"/>
              <w:jc w:val="center"/>
              <w:rPr>
                <w:color w:val="000000"/>
              </w:rPr>
            </w:pPr>
            <w:r>
              <w:rPr>
                <w:rFonts w:hint="eastAsia"/>
                <w:color w:val="000000"/>
              </w:rPr>
              <w:t>发布时间</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602CC60A" w14:textId="77777777" w:rsidR="009A0408" w:rsidRDefault="009A0408" w:rsidP="00416BC2">
            <w:pPr>
              <w:snapToGrid w:val="0"/>
              <w:jc w:val="center"/>
              <w:rPr>
                <w:color w:val="000000"/>
              </w:rPr>
            </w:pPr>
            <w:r>
              <w:rPr>
                <w:rFonts w:hint="eastAsia"/>
                <w:color w:val="000000"/>
              </w:rPr>
              <w:t>时间</w:t>
            </w:r>
          </w:p>
        </w:tc>
        <w:tc>
          <w:tcPr>
            <w:tcW w:w="1115" w:type="pct"/>
            <w:tcBorders>
              <w:top w:val="single" w:sz="4" w:space="0" w:color="auto"/>
              <w:left w:val="single" w:sz="4" w:space="0" w:color="auto"/>
              <w:bottom w:val="single" w:sz="4" w:space="0" w:color="auto"/>
              <w:right w:val="single" w:sz="4" w:space="0" w:color="auto"/>
            </w:tcBorders>
          </w:tcPr>
          <w:p w14:paraId="30B64F1E" w14:textId="77777777" w:rsidR="009A0408" w:rsidRDefault="009A0408" w:rsidP="00416BC2">
            <w:pPr>
              <w:snapToGrid w:val="0"/>
              <w:jc w:val="center"/>
              <w:rPr>
                <w:color w:val="000000"/>
              </w:rPr>
            </w:pPr>
          </w:p>
        </w:tc>
        <w:tc>
          <w:tcPr>
            <w:tcW w:w="628" w:type="pct"/>
            <w:tcBorders>
              <w:top w:val="single" w:sz="4" w:space="0" w:color="auto"/>
              <w:left w:val="single" w:sz="4" w:space="0" w:color="auto"/>
              <w:bottom w:val="single" w:sz="4" w:space="0" w:color="auto"/>
              <w:right w:val="single" w:sz="4" w:space="0" w:color="auto"/>
            </w:tcBorders>
            <w:noWrap/>
            <w:vAlign w:val="center"/>
          </w:tcPr>
          <w:p w14:paraId="5D05F170" w14:textId="77777777" w:rsidR="009A0408" w:rsidRDefault="009A0408" w:rsidP="00416BC2">
            <w:pPr>
              <w:snapToGrid w:val="0"/>
              <w:jc w:val="center"/>
              <w:rPr>
                <w:color w:val="000000"/>
              </w:rPr>
            </w:pPr>
          </w:p>
        </w:tc>
      </w:tr>
      <w:tr w:rsidR="009A0408" w14:paraId="12133EC6"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16B61DA6" w14:textId="77777777" w:rsidR="009A0408" w:rsidRDefault="009A0408" w:rsidP="00416BC2">
            <w:pPr>
              <w:snapToGrid w:val="0"/>
              <w:jc w:val="center"/>
              <w:rPr>
                <w:color w:val="000000"/>
              </w:rPr>
            </w:pPr>
            <w:r>
              <w:rPr>
                <w:rFonts w:hint="eastAsia"/>
                <w:color w:val="000000"/>
              </w:rPr>
              <w:t>3</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639C271E" w14:textId="77777777" w:rsidR="009A0408" w:rsidRDefault="009A0408" w:rsidP="00416BC2">
            <w:pPr>
              <w:snapToGrid w:val="0"/>
              <w:jc w:val="center"/>
              <w:rPr>
                <w:color w:val="000000"/>
              </w:rPr>
            </w:pPr>
            <w:r>
              <w:rPr>
                <w:rFonts w:hint="eastAsia"/>
                <w:color w:val="000000"/>
              </w:rPr>
              <w:t>获取时间</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7895A47A" w14:textId="77777777" w:rsidR="009A0408" w:rsidRDefault="009A0408" w:rsidP="00416BC2">
            <w:pPr>
              <w:snapToGrid w:val="0"/>
              <w:jc w:val="center"/>
              <w:rPr>
                <w:color w:val="000000"/>
              </w:rPr>
            </w:pPr>
            <w:r>
              <w:rPr>
                <w:rFonts w:hint="eastAsia"/>
                <w:color w:val="000000"/>
              </w:rPr>
              <w:t>时间</w:t>
            </w:r>
          </w:p>
        </w:tc>
        <w:tc>
          <w:tcPr>
            <w:tcW w:w="1115" w:type="pct"/>
            <w:tcBorders>
              <w:top w:val="single" w:sz="4" w:space="0" w:color="auto"/>
              <w:left w:val="single" w:sz="4" w:space="0" w:color="auto"/>
              <w:bottom w:val="single" w:sz="4" w:space="0" w:color="auto"/>
              <w:right w:val="single" w:sz="4" w:space="0" w:color="auto"/>
            </w:tcBorders>
          </w:tcPr>
          <w:p w14:paraId="1FD3E2D2" w14:textId="77777777" w:rsidR="009A0408" w:rsidRDefault="009A0408" w:rsidP="00416BC2">
            <w:pPr>
              <w:snapToGrid w:val="0"/>
              <w:jc w:val="center"/>
              <w:rPr>
                <w:color w:val="000000"/>
              </w:rPr>
            </w:pPr>
          </w:p>
        </w:tc>
        <w:tc>
          <w:tcPr>
            <w:tcW w:w="628" w:type="pct"/>
            <w:tcBorders>
              <w:top w:val="single" w:sz="4" w:space="0" w:color="auto"/>
              <w:left w:val="single" w:sz="4" w:space="0" w:color="auto"/>
              <w:bottom w:val="single" w:sz="4" w:space="0" w:color="auto"/>
              <w:right w:val="single" w:sz="4" w:space="0" w:color="auto"/>
            </w:tcBorders>
            <w:noWrap/>
            <w:vAlign w:val="center"/>
          </w:tcPr>
          <w:p w14:paraId="1EB14791" w14:textId="77777777" w:rsidR="009A0408" w:rsidRDefault="009A0408" w:rsidP="00416BC2">
            <w:pPr>
              <w:snapToGrid w:val="0"/>
              <w:jc w:val="center"/>
              <w:rPr>
                <w:color w:val="000000"/>
              </w:rPr>
            </w:pPr>
          </w:p>
        </w:tc>
      </w:tr>
      <w:tr w:rsidR="009A0408" w14:paraId="50C102AE"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075BF525" w14:textId="77777777" w:rsidR="009A0408" w:rsidRDefault="009A0408" w:rsidP="00416BC2">
            <w:pPr>
              <w:snapToGrid w:val="0"/>
              <w:jc w:val="center"/>
              <w:rPr>
                <w:color w:val="000000"/>
              </w:rPr>
            </w:pPr>
            <w:r>
              <w:rPr>
                <w:rFonts w:hint="eastAsia"/>
                <w:color w:val="000000"/>
              </w:rPr>
              <w:t>4</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6DD83D4B" w14:textId="77777777" w:rsidR="009A0408" w:rsidRDefault="009A0408" w:rsidP="00416BC2">
            <w:pPr>
              <w:snapToGrid w:val="0"/>
              <w:jc w:val="center"/>
              <w:rPr>
                <w:color w:val="000000"/>
              </w:rPr>
            </w:pPr>
            <w:r>
              <w:rPr>
                <w:rFonts w:hint="eastAsia"/>
                <w:color w:val="000000"/>
              </w:rPr>
              <w:t>入库时间</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1BB45092" w14:textId="77777777" w:rsidR="009A0408" w:rsidRDefault="009A0408" w:rsidP="00416BC2">
            <w:pPr>
              <w:snapToGrid w:val="0"/>
              <w:jc w:val="center"/>
              <w:rPr>
                <w:color w:val="000000"/>
              </w:rPr>
            </w:pPr>
            <w:r>
              <w:rPr>
                <w:rFonts w:hint="eastAsia"/>
                <w:color w:val="000000"/>
              </w:rPr>
              <w:t>时间</w:t>
            </w:r>
          </w:p>
        </w:tc>
        <w:tc>
          <w:tcPr>
            <w:tcW w:w="1115" w:type="pct"/>
            <w:tcBorders>
              <w:top w:val="single" w:sz="4" w:space="0" w:color="auto"/>
              <w:left w:val="single" w:sz="4" w:space="0" w:color="auto"/>
              <w:bottom w:val="single" w:sz="4" w:space="0" w:color="auto"/>
              <w:right w:val="single" w:sz="4" w:space="0" w:color="auto"/>
            </w:tcBorders>
          </w:tcPr>
          <w:p w14:paraId="6F83C149" w14:textId="77777777" w:rsidR="009A0408" w:rsidRDefault="009A0408" w:rsidP="00416BC2">
            <w:pPr>
              <w:snapToGrid w:val="0"/>
              <w:jc w:val="center"/>
              <w:rPr>
                <w:color w:val="000000"/>
              </w:rPr>
            </w:pPr>
          </w:p>
        </w:tc>
        <w:tc>
          <w:tcPr>
            <w:tcW w:w="628" w:type="pct"/>
            <w:tcBorders>
              <w:top w:val="single" w:sz="4" w:space="0" w:color="auto"/>
              <w:left w:val="single" w:sz="4" w:space="0" w:color="auto"/>
              <w:bottom w:val="single" w:sz="4" w:space="0" w:color="auto"/>
              <w:right w:val="single" w:sz="4" w:space="0" w:color="auto"/>
            </w:tcBorders>
            <w:noWrap/>
            <w:vAlign w:val="center"/>
          </w:tcPr>
          <w:p w14:paraId="2C9AFBF7" w14:textId="77777777" w:rsidR="009A0408" w:rsidRDefault="009A0408" w:rsidP="00416BC2">
            <w:pPr>
              <w:snapToGrid w:val="0"/>
              <w:jc w:val="center"/>
              <w:rPr>
                <w:color w:val="000000"/>
              </w:rPr>
            </w:pPr>
          </w:p>
        </w:tc>
      </w:tr>
      <w:tr w:rsidR="009A0408" w14:paraId="520ACE1D"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17909FC9" w14:textId="77777777" w:rsidR="009A0408" w:rsidRDefault="009A0408" w:rsidP="00416BC2">
            <w:pPr>
              <w:snapToGrid w:val="0"/>
              <w:jc w:val="center"/>
              <w:rPr>
                <w:color w:val="000000"/>
              </w:rPr>
            </w:pPr>
            <w:r>
              <w:rPr>
                <w:rFonts w:hint="eastAsia"/>
                <w:color w:val="000000"/>
              </w:rPr>
              <w:t>5</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224E9BF1" w14:textId="77777777" w:rsidR="009A0408" w:rsidRDefault="009A0408" w:rsidP="00416BC2">
            <w:pPr>
              <w:snapToGrid w:val="0"/>
              <w:jc w:val="center"/>
              <w:rPr>
                <w:color w:val="000000"/>
              </w:rPr>
            </w:pPr>
            <w:r>
              <w:rPr>
                <w:rFonts w:hint="eastAsia"/>
                <w:color w:val="000000"/>
              </w:rPr>
              <w:t>更新时间</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3CC12FB0" w14:textId="77777777" w:rsidR="009A0408" w:rsidRDefault="009A0408" w:rsidP="00416BC2">
            <w:pPr>
              <w:snapToGrid w:val="0"/>
              <w:jc w:val="center"/>
              <w:rPr>
                <w:color w:val="000000"/>
              </w:rPr>
            </w:pPr>
            <w:r>
              <w:rPr>
                <w:rFonts w:hint="eastAsia"/>
                <w:color w:val="000000"/>
              </w:rPr>
              <w:t>时间</w:t>
            </w:r>
          </w:p>
        </w:tc>
        <w:tc>
          <w:tcPr>
            <w:tcW w:w="1115" w:type="pct"/>
            <w:tcBorders>
              <w:top w:val="single" w:sz="4" w:space="0" w:color="auto"/>
              <w:left w:val="single" w:sz="4" w:space="0" w:color="auto"/>
              <w:bottom w:val="single" w:sz="4" w:space="0" w:color="auto"/>
              <w:right w:val="single" w:sz="4" w:space="0" w:color="auto"/>
            </w:tcBorders>
          </w:tcPr>
          <w:p w14:paraId="5A4F432F" w14:textId="77777777" w:rsidR="009A0408" w:rsidRDefault="009A0408" w:rsidP="00416BC2">
            <w:pPr>
              <w:snapToGrid w:val="0"/>
              <w:jc w:val="center"/>
              <w:rPr>
                <w:color w:val="000000"/>
              </w:rPr>
            </w:pPr>
          </w:p>
        </w:tc>
        <w:tc>
          <w:tcPr>
            <w:tcW w:w="628" w:type="pct"/>
            <w:tcBorders>
              <w:top w:val="single" w:sz="4" w:space="0" w:color="auto"/>
              <w:left w:val="single" w:sz="4" w:space="0" w:color="auto"/>
              <w:bottom w:val="single" w:sz="4" w:space="0" w:color="auto"/>
              <w:right w:val="single" w:sz="4" w:space="0" w:color="auto"/>
            </w:tcBorders>
            <w:noWrap/>
            <w:vAlign w:val="center"/>
          </w:tcPr>
          <w:p w14:paraId="2DD15085" w14:textId="77777777" w:rsidR="009A0408" w:rsidRDefault="009A0408" w:rsidP="00416BC2">
            <w:pPr>
              <w:snapToGrid w:val="0"/>
              <w:jc w:val="center"/>
              <w:rPr>
                <w:color w:val="000000"/>
              </w:rPr>
            </w:pPr>
          </w:p>
        </w:tc>
      </w:tr>
      <w:tr w:rsidR="009A0408" w14:paraId="3E6E0F74"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03921989" w14:textId="77777777" w:rsidR="009A0408" w:rsidRDefault="009A0408" w:rsidP="00416BC2">
            <w:pPr>
              <w:snapToGrid w:val="0"/>
              <w:jc w:val="center"/>
              <w:rPr>
                <w:color w:val="000000"/>
              </w:rPr>
            </w:pPr>
            <w:r>
              <w:rPr>
                <w:rFonts w:hint="eastAsia"/>
                <w:color w:val="000000"/>
              </w:rPr>
              <w:t>6</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16EA5EEF" w14:textId="77777777" w:rsidR="009A0408" w:rsidRDefault="009A0408" w:rsidP="00416BC2">
            <w:pPr>
              <w:snapToGrid w:val="0"/>
              <w:jc w:val="center"/>
              <w:rPr>
                <w:color w:val="000000"/>
              </w:rPr>
            </w:pPr>
            <w:r>
              <w:rPr>
                <w:rFonts w:hint="eastAsia"/>
                <w:color w:val="000000"/>
              </w:rPr>
              <w:t>消息ID</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3848B936" w14:textId="77777777" w:rsidR="009A0408" w:rsidRDefault="009A0408" w:rsidP="00416BC2">
            <w:pPr>
              <w:snapToGrid w:val="0"/>
              <w:jc w:val="center"/>
              <w:rPr>
                <w:color w:val="000000"/>
                <w:lang w:val="zh-CN"/>
              </w:rPr>
            </w:pPr>
            <w:r>
              <w:rPr>
                <w:rFonts w:hint="eastAsia"/>
                <w:color w:val="000000"/>
                <w:lang w:val="zh-CN"/>
              </w:rPr>
              <w:t>字符型</w:t>
            </w:r>
          </w:p>
        </w:tc>
        <w:tc>
          <w:tcPr>
            <w:tcW w:w="1115" w:type="pct"/>
            <w:tcBorders>
              <w:top w:val="single" w:sz="4" w:space="0" w:color="auto"/>
              <w:left w:val="single" w:sz="4" w:space="0" w:color="auto"/>
              <w:bottom w:val="single" w:sz="4" w:space="0" w:color="auto"/>
              <w:right w:val="single" w:sz="4" w:space="0" w:color="auto"/>
            </w:tcBorders>
            <w:hideMark/>
          </w:tcPr>
          <w:p w14:paraId="58F623E8" w14:textId="77777777" w:rsidR="009A0408" w:rsidRDefault="009A0408" w:rsidP="00416BC2">
            <w:pPr>
              <w:snapToGrid w:val="0"/>
              <w:jc w:val="center"/>
              <w:rPr>
                <w:color w:val="000000"/>
              </w:rPr>
            </w:pPr>
            <w:r>
              <w:rPr>
                <w:rFonts w:hint="eastAsia"/>
                <w:color w:val="000000"/>
              </w:rPr>
              <w:t>128字节</w:t>
            </w:r>
          </w:p>
        </w:tc>
        <w:tc>
          <w:tcPr>
            <w:tcW w:w="628" w:type="pct"/>
            <w:tcBorders>
              <w:top w:val="single" w:sz="4" w:space="0" w:color="auto"/>
              <w:left w:val="single" w:sz="4" w:space="0" w:color="auto"/>
              <w:bottom w:val="single" w:sz="4" w:space="0" w:color="auto"/>
              <w:right w:val="single" w:sz="4" w:space="0" w:color="auto"/>
            </w:tcBorders>
            <w:noWrap/>
            <w:vAlign w:val="center"/>
          </w:tcPr>
          <w:p w14:paraId="75CC6C92" w14:textId="77777777" w:rsidR="009A0408" w:rsidRDefault="009A0408" w:rsidP="00416BC2">
            <w:pPr>
              <w:snapToGrid w:val="0"/>
              <w:jc w:val="center"/>
              <w:rPr>
                <w:color w:val="000000"/>
              </w:rPr>
            </w:pPr>
          </w:p>
        </w:tc>
      </w:tr>
      <w:tr w:rsidR="009A0408" w14:paraId="270869CA" w14:textId="77777777" w:rsidTr="00416BC2">
        <w:trPr>
          <w:trHeight w:val="166"/>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1F53BD12" w14:textId="77777777" w:rsidR="009A0408" w:rsidRDefault="009A0408" w:rsidP="00416BC2">
            <w:pPr>
              <w:snapToGrid w:val="0"/>
              <w:jc w:val="center"/>
              <w:rPr>
                <w:color w:val="000000"/>
              </w:rPr>
            </w:pPr>
            <w:r>
              <w:rPr>
                <w:rFonts w:hint="eastAsia"/>
                <w:color w:val="000000"/>
              </w:rPr>
              <w:t>7</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6A890C8A" w14:textId="77777777" w:rsidR="009A0408" w:rsidRDefault="009A0408" w:rsidP="00416BC2">
            <w:pPr>
              <w:snapToGrid w:val="0"/>
              <w:jc w:val="center"/>
              <w:rPr>
                <w:color w:val="000000"/>
              </w:rPr>
            </w:pPr>
            <w:r>
              <w:rPr>
                <w:rFonts w:hint="eastAsia"/>
                <w:color w:val="000000"/>
              </w:rPr>
              <w:t>消息地址</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26B30265" w14:textId="77777777" w:rsidR="009A0408" w:rsidRDefault="009A0408" w:rsidP="00416BC2">
            <w:pPr>
              <w:snapToGrid w:val="0"/>
              <w:jc w:val="center"/>
              <w:rPr>
                <w:color w:val="000000"/>
                <w:lang w:val="zh-CN"/>
              </w:rPr>
            </w:pPr>
            <w:r>
              <w:rPr>
                <w:rFonts w:hint="eastAsia"/>
                <w:color w:val="000000"/>
                <w:lang w:val="zh-CN"/>
              </w:rPr>
              <w:t>字符型</w:t>
            </w:r>
          </w:p>
        </w:tc>
        <w:tc>
          <w:tcPr>
            <w:tcW w:w="1115" w:type="pct"/>
            <w:tcBorders>
              <w:top w:val="single" w:sz="4" w:space="0" w:color="auto"/>
              <w:left w:val="single" w:sz="4" w:space="0" w:color="auto"/>
              <w:bottom w:val="single" w:sz="4" w:space="0" w:color="auto"/>
              <w:right w:val="single" w:sz="4" w:space="0" w:color="auto"/>
            </w:tcBorders>
            <w:hideMark/>
          </w:tcPr>
          <w:p w14:paraId="3C6FA4A0" w14:textId="77777777" w:rsidR="009A0408" w:rsidRDefault="009A0408" w:rsidP="00416BC2">
            <w:pPr>
              <w:snapToGrid w:val="0"/>
              <w:jc w:val="center"/>
              <w:rPr>
                <w:color w:val="000000"/>
              </w:rPr>
            </w:pPr>
            <w:r>
              <w:rPr>
                <w:rFonts w:hint="eastAsia"/>
                <w:color w:val="000000"/>
              </w:rPr>
              <w:t>128字节</w:t>
            </w:r>
          </w:p>
        </w:tc>
        <w:tc>
          <w:tcPr>
            <w:tcW w:w="628" w:type="pct"/>
            <w:tcBorders>
              <w:top w:val="single" w:sz="4" w:space="0" w:color="auto"/>
              <w:left w:val="single" w:sz="4" w:space="0" w:color="auto"/>
              <w:bottom w:val="single" w:sz="4" w:space="0" w:color="auto"/>
              <w:right w:val="single" w:sz="4" w:space="0" w:color="auto"/>
            </w:tcBorders>
            <w:noWrap/>
            <w:vAlign w:val="center"/>
          </w:tcPr>
          <w:p w14:paraId="220B4FFD" w14:textId="77777777" w:rsidR="009A0408" w:rsidRDefault="009A0408" w:rsidP="00416BC2">
            <w:pPr>
              <w:snapToGrid w:val="0"/>
              <w:jc w:val="center"/>
              <w:rPr>
                <w:color w:val="000000"/>
              </w:rPr>
            </w:pPr>
          </w:p>
        </w:tc>
      </w:tr>
      <w:tr w:rsidR="009A0408" w14:paraId="60DCC646"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08CF2BCD" w14:textId="77777777" w:rsidR="009A0408" w:rsidRDefault="009A0408" w:rsidP="00416BC2">
            <w:pPr>
              <w:snapToGrid w:val="0"/>
              <w:jc w:val="center"/>
              <w:rPr>
                <w:color w:val="000000"/>
              </w:rPr>
            </w:pPr>
            <w:r>
              <w:rPr>
                <w:rFonts w:hint="eastAsia"/>
                <w:color w:val="000000"/>
              </w:rPr>
              <w:lastRenderedPageBreak/>
              <w:t>8</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0ECFFA8B" w14:textId="77777777" w:rsidR="009A0408" w:rsidRDefault="009A0408" w:rsidP="00416BC2">
            <w:pPr>
              <w:snapToGrid w:val="0"/>
              <w:jc w:val="center"/>
              <w:rPr>
                <w:color w:val="000000"/>
              </w:rPr>
            </w:pPr>
            <w:r>
              <w:rPr>
                <w:rFonts w:hint="eastAsia"/>
                <w:color w:val="000000"/>
              </w:rPr>
              <w:t>数据类型</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5BCB5A45" w14:textId="77777777" w:rsidR="009A0408" w:rsidRDefault="009A0408" w:rsidP="00416BC2">
            <w:pPr>
              <w:snapToGrid w:val="0"/>
              <w:jc w:val="center"/>
              <w:rPr>
                <w:color w:val="000000"/>
              </w:rPr>
            </w:pPr>
            <w:r>
              <w:rPr>
                <w:rFonts w:hint="eastAsia"/>
                <w:color w:val="000000"/>
              </w:rPr>
              <w:t>整型</w:t>
            </w:r>
          </w:p>
        </w:tc>
        <w:tc>
          <w:tcPr>
            <w:tcW w:w="1115" w:type="pct"/>
            <w:tcBorders>
              <w:top w:val="single" w:sz="4" w:space="0" w:color="auto"/>
              <w:left w:val="single" w:sz="4" w:space="0" w:color="auto"/>
              <w:bottom w:val="single" w:sz="4" w:space="0" w:color="auto"/>
              <w:right w:val="single" w:sz="4" w:space="0" w:color="auto"/>
            </w:tcBorders>
          </w:tcPr>
          <w:p w14:paraId="2352F69D" w14:textId="77777777" w:rsidR="009A0408" w:rsidRDefault="009A0408" w:rsidP="00416BC2">
            <w:pPr>
              <w:snapToGrid w:val="0"/>
              <w:jc w:val="center"/>
              <w:rPr>
                <w:color w:val="000000"/>
              </w:rPr>
            </w:pPr>
          </w:p>
        </w:tc>
        <w:tc>
          <w:tcPr>
            <w:tcW w:w="628" w:type="pct"/>
            <w:tcBorders>
              <w:top w:val="single" w:sz="4" w:space="0" w:color="auto"/>
              <w:left w:val="single" w:sz="4" w:space="0" w:color="auto"/>
              <w:bottom w:val="single" w:sz="4" w:space="0" w:color="auto"/>
              <w:right w:val="single" w:sz="4" w:space="0" w:color="auto"/>
            </w:tcBorders>
            <w:noWrap/>
            <w:vAlign w:val="center"/>
          </w:tcPr>
          <w:p w14:paraId="40CBADF1" w14:textId="77777777" w:rsidR="009A0408" w:rsidRDefault="009A0408" w:rsidP="00416BC2">
            <w:pPr>
              <w:snapToGrid w:val="0"/>
              <w:jc w:val="center"/>
              <w:rPr>
                <w:color w:val="000000"/>
              </w:rPr>
            </w:pPr>
          </w:p>
        </w:tc>
      </w:tr>
      <w:tr w:rsidR="009A0408" w14:paraId="16B74D2A"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10AF4F76" w14:textId="77777777" w:rsidR="009A0408" w:rsidRDefault="009A0408" w:rsidP="00416BC2">
            <w:pPr>
              <w:snapToGrid w:val="0"/>
              <w:jc w:val="center"/>
              <w:rPr>
                <w:color w:val="000000"/>
              </w:rPr>
            </w:pPr>
            <w:r>
              <w:rPr>
                <w:rFonts w:hint="eastAsia"/>
                <w:color w:val="000000"/>
              </w:rPr>
              <w:t>9</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30882827" w14:textId="77777777" w:rsidR="009A0408" w:rsidRDefault="009A0408" w:rsidP="00416BC2">
            <w:pPr>
              <w:snapToGrid w:val="0"/>
              <w:jc w:val="center"/>
              <w:rPr>
                <w:color w:val="000000"/>
              </w:rPr>
            </w:pPr>
            <w:r>
              <w:rPr>
                <w:rFonts w:hint="eastAsia"/>
                <w:color w:val="000000"/>
              </w:rPr>
              <w:t>消息内容</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7279222D" w14:textId="77777777" w:rsidR="009A0408" w:rsidRDefault="009A0408" w:rsidP="00416BC2">
            <w:pPr>
              <w:snapToGrid w:val="0"/>
              <w:jc w:val="center"/>
              <w:rPr>
                <w:color w:val="000000"/>
              </w:rPr>
            </w:pPr>
            <w:r>
              <w:rPr>
                <w:rFonts w:hint="eastAsia"/>
                <w:color w:val="000000"/>
              </w:rPr>
              <w:t>长文本型</w:t>
            </w:r>
          </w:p>
        </w:tc>
        <w:tc>
          <w:tcPr>
            <w:tcW w:w="1115" w:type="pct"/>
            <w:tcBorders>
              <w:top w:val="single" w:sz="4" w:space="0" w:color="auto"/>
              <w:left w:val="single" w:sz="4" w:space="0" w:color="auto"/>
              <w:bottom w:val="single" w:sz="4" w:space="0" w:color="auto"/>
              <w:right w:val="single" w:sz="4" w:space="0" w:color="auto"/>
            </w:tcBorders>
          </w:tcPr>
          <w:p w14:paraId="2C211987" w14:textId="77777777" w:rsidR="009A0408" w:rsidRDefault="009A0408" w:rsidP="00416BC2">
            <w:pPr>
              <w:snapToGrid w:val="0"/>
              <w:jc w:val="center"/>
              <w:rPr>
                <w:color w:val="000000"/>
              </w:rPr>
            </w:pPr>
          </w:p>
        </w:tc>
        <w:tc>
          <w:tcPr>
            <w:tcW w:w="628" w:type="pct"/>
            <w:tcBorders>
              <w:top w:val="single" w:sz="4" w:space="0" w:color="auto"/>
              <w:left w:val="single" w:sz="4" w:space="0" w:color="auto"/>
              <w:bottom w:val="single" w:sz="4" w:space="0" w:color="auto"/>
              <w:right w:val="single" w:sz="4" w:space="0" w:color="auto"/>
            </w:tcBorders>
            <w:noWrap/>
            <w:vAlign w:val="center"/>
          </w:tcPr>
          <w:p w14:paraId="0CDD0937" w14:textId="77777777" w:rsidR="009A0408" w:rsidRDefault="009A0408" w:rsidP="00416BC2">
            <w:pPr>
              <w:snapToGrid w:val="0"/>
              <w:jc w:val="center"/>
              <w:rPr>
                <w:color w:val="000000"/>
              </w:rPr>
            </w:pPr>
          </w:p>
        </w:tc>
      </w:tr>
      <w:tr w:rsidR="009A0408" w14:paraId="744ED878"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1117F0FE" w14:textId="77777777" w:rsidR="009A0408" w:rsidRDefault="009A0408" w:rsidP="00416BC2">
            <w:pPr>
              <w:snapToGrid w:val="0"/>
              <w:jc w:val="center"/>
              <w:rPr>
                <w:color w:val="000000"/>
              </w:rPr>
            </w:pPr>
            <w:r>
              <w:rPr>
                <w:rFonts w:hint="eastAsia"/>
                <w:color w:val="000000"/>
              </w:rPr>
              <w:t>10</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5E85049B" w14:textId="77777777" w:rsidR="009A0408" w:rsidRDefault="009A0408" w:rsidP="00416BC2">
            <w:pPr>
              <w:snapToGrid w:val="0"/>
              <w:jc w:val="center"/>
              <w:rPr>
                <w:color w:val="000000"/>
              </w:rPr>
            </w:pPr>
            <w:r>
              <w:rPr>
                <w:rFonts w:hint="eastAsia"/>
                <w:color w:val="000000"/>
              </w:rPr>
              <w:t>语种</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300EA153" w14:textId="77777777" w:rsidR="009A0408" w:rsidRDefault="009A0408" w:rsidP="00416BC2">
            <w:pPr>
              <w:snapToGrid w:val="0"/>
              <w:jc w:val="center"/>
              <w:rPr>
                <w:color w:val="000000"/>
              </w:rPr>
            </w:pPr>
            <w:r>
              <w:rPr>
                <w:rFonts w:hint="eastAsia"/>
                <w:color w:val="000000"/>
                <w:lang w:val="zh-CN"/>
              </w:rPr>
              <w:t>字符型</w:t>
            </w:r>
          </w:p>
        </w:tc>
        <w:tc>
          <w:tcPr>
            <w:tcW w:w="1115" w:type="pct"/>
            <w:tcBorders>
              <w:top w:val="single" w:sz="4" w:space="0" w:color="auto"/>
              <w:left w:val="single" w:sz="4" w:space="0" w:color="auto"/>
              <w:bottom w:val="single" w:sz="4" w:space="0" w:color="auto"/>
              <w:right w:val="single" w:sz="4" w:space="0" w:color="auto"/>
            </w:tcBorders>
            <w:hideMark/>
          </w:tcPr>
          <w:p w14:paraId="3C4FC006" w14:textId="77777777" w:rsidR="009A0408" w:rsidRDefault="009A0408" w:rsidP="00416BC2">
            <w:pPr>
              <w:snapToGrid w:val="0"/>
              <w:jc w:val="center"/>
              <w:rPr>
                <w:color w:val="000000"/>
              </w:rPr>
            </w:pPr>
            <w:r>
              <w:rPr>
                <w:rFonts w:hint="eastAsia"/>
                <w:color w:val="000000"/>
              </w:rPr>
              <w:t>128字节</w:t>
            </w:r>
          </w:p>
        </w:tc>
        <w:tc>
          <w:tcPr>
            <w:tcW w:w="628" w:type="pct"/>
            <w:tcBorders>
              <w:top w:val="single" w:sz="4" w:space="0" w:color="auto"/>
              <w:left w:val="single" w:sz="4" w:space="0" w:color="auto"/>
              <w:bottom w:val="single" w:sz="4" w:space="0" w:color="auto"/>
              <w:right w:val="single" w:sz="4" w:space="0" w:color="auto"/>
            </w:tcBorders>
            <w:noWrap/>
            <w:vAlign w:val="center"/>
          </w:tcPr>
          <w:p w14:paraId="5A867BF9" w14:textId="77777777" w:rsidR="009A0408" w:rsidRDefault="009A0408" w:rsidP="00416BC2">
            <w:pPr>
              <w:snapToGrid w:val="0"/>
              <w:jc w:val="center"/>
              <w:rPr>
                <w:color w:val="000000"/>
              </w:rPr>
            </w:pPr>
          </w:p>
        </w:tc>
      </w:tr>
      <w:tr w:rsidR="009A0408" w14:paraId="494C9656"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0FD36BB5" w14:textId="77777777" w:rsidR="009A0408" w:rsidRDefault="009A0408" w:rsidP="00416BC2">
            <w:pPr>
              <w:snapToGrid w:val="0"/>
              <w:jc w:val="center"/>
              <w:rPr>
                <w:color w:val="000000"/>
              </w:rPr>
            </w:pPr>
            <w:r>
              <w:rPr>
                <w:rFonts w:hint="eastAsia"/>
                <w:color w:val="000000"/>
              </w:rPr>
              <w:t>11</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3CD7B8D3" w14:textId="77777777" w:rsidR="009A0408" w:rsidRDefault="009A0408" w:rsidP="00416BC2">
            <w:pPr>
              <w:snapToGrid w:val="0"/>
              <w:jc w:val="center"/>
              <w:rPr>
                <w:color w:val="000000"/>
              </w:rPr>
            </w:pPr>
            <w:r>
              <w:rPr>
                <w:rFonts w:hint="eastAsia"/>
                <w:color w:val="000000"/>
              </w:rPr>
              <w:t>消息状态</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3ADA47BA" w14:textId="77777777" w:rsidR="009A0408" w:rsidRDefault="009A0408" w:rsidP="00416BC2">
            <w:pPr>
              <w:snapToGrid w:val="0"/>
              <w:jc w:val="center"/>
              <w:rPr>
                <w:color w:val="000000"/>
                <w:lang w:val="zh-CN"/>
              </w:rPr>
            </w:pPr>
            <w:r>
              <w:rPr>
                <w:rFonts w:hint="eastAsia"/>
                <w:color w:val="000000"/>
                <w:lang w:val="zh-CN"/>
              </w:rPr>
              <w:t>字符型</w:t>
            </w:r>
          </w:p>
        </w:tc>
        <w:tc>
          <w:tcPr>
            <w:tcW w:w="1115" w:type="pct"/>
            <w:tcBorders>
              <w:top w:val="single" w:sz="4" w:space="0" w:color="auto"/>
              <w:left w:val="single" w:sz="4" w:space="0" w:color="auto"/>
              <w:bottom w:val="single" w:sz="4" w:space="0" w:color="auto"/>
              <w:right w:val="single" w:sz="4" w:space="0" w:color="auto"/>
            </w:tcBorders>
            <w:hideMark/>
          </w:tcPr>
          <w:p w14:paraId="62FE7293" w14:textId="77777777" w:rsidR="009A0408" w:rsidRDefault="009A0408" w:rsidP="00416BC2">
            <w:pPr>
              <w:snapToGrid w:val="0"/>
              <w:jc w:val="center"/>
              <w:rPr>
                <w:color w:val="000000"/>
              </w:rPr>
            </w:pPr>
            <w:r>
              <w:rPr>
                <w:rFonts w:hint="eastAsia"/>
                <w:color w:val="000000"/>
              </w:rPr>
              <w:t>32字节</w:t>
            </w:r>
          </w:p>
        </w:tc>
        <w:tc>
          <w:tcPr>
            <w:tcW w:w="628" w:type="pct"/>
            <w:tcBorders>
              <w:top w:val="single" w:sz="4" w:space="0" w:color="auto"/>
              <w:left w:val="single" w:sz="4" w:space="0" w:color="auto"/>
              <w:bottom w:val="single" w:sz="4" w:space="0" w:color="auto"/>
              <w:right w:val="single" w:sz="4" w:space="0" w:color="auto"/>
            </w:tcBorders>
            <w:noWrap/>
            <w:vAlign w:val="center"/>
          </w:tcPr>
          <w:p w14:paraId="567E6098" w14:textId="77777777" w:rsidR="009A0408" w:rsidRDefault="009A0408" w:rsidP="00416BC2">
            <w:pPr>
              <w:snapToGrid w:val="0"/>
              <w:jc w:val="center"/>
              <w:rPr>
                <w:color w:val="000000"/>
              </w:rPr>
            </w:pPr>
          </w:p>
        </w:tc>
      </w:tr>
      <w:tr w:rsidR="009A0408" w14:paraId="08F7FE94"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1A304965" w14:textId="77777777" w:rsidR="009A0408" w:rsidRDefault="009A0408" w:rsidP="00416BC2">
            <w:pPr>
              <w:snapToGrid w:val="0"/>
              <w:jc w:val="center"/>
              <w:rPr>
                <w:color w:val="000000"/>
              </w:rPr>
            </w:pPr>
            <w:r>
              <w:rPr>
                <w:rFonts w:hint="eastAsia"/>
                <w:color w:val="000000"/>
              </w:rPr>
              <w:t>12</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497C6D99" w14:textId="77777777" w:rsidR="009A0408" w:rsidRDefault="009A0408" w:rsidP="00416BC2">
            <w:pPr>
              <w:snapToGrid w:val="0"/>
              <w:jc w:val="center"/>
              <w:rPr>
                <w:color w:val="000000"/>
              </w:rPr>
            </w:pPr>
            <w:r>
              <w:rPr>
                <w:rFonts w:hint="eastAsia"/>
                <w:color w:val="000000"/>
              </w:rPr>
              <w:t>用户标识符</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4585727B" w14:textId="77777777" w:rsidR="009A0408" w:rsidRDefault="009A0408" w:rsidP="00416BC2">
            <w:pPr>
              <w:snapToGrid w:val="0"/>
              <w:jc w:val="center"/>
              <w:rPr>
                <w:color w:val="000000"/>
                <w:lang w:val="zh-CN"/>
              </w:rPr>
            </w:pPr>
            <w:r>
              <w:rPr>
                <w:rFonts w:hint="eastAsia"/>
                <w:color w:val="000000"/>
                <w:lang w:val="zh-CN"/>
              </w:rPr>
              <w:t>字符型</w:t>
            </w:r>
          </w:p>
        </w:tc>
        <w:tc>
          <w:tcPr>
            <w:tcW w:w="1115" w:type="pct"/>
            <w:tcBorders>
              <w:top w:val="single" w:sz="4" w:space="0" w:color="auto"/>
              <w:left w:val="single" w:sz="4" w:space="0" w:color="auto"/>
              <w:bottom w:val="single" w:sz="4" w:space="0" w:color="auto"/>
              <w:right w:val="single" w:sz="4" w:space="0" w:color="auto"/>
            </w:tcBorders>
            <w:hideMark/>
          </w:tcPr>
          <w:p w14:paraId="2B85A1BE" w14:textId="77777777" w:rsidR="009A0408" w:rsidRDefault="009A0408" w:rsidP="00416BC2">
            <w:pPr>
              <w:snapToGrid w:val="0"/>
              <w:jc w:val="center"/>
              <w:rPr>
                <w:color w:val="000000"/>
              </w:rPr>
            </w:pPr>
            <w:r>
              <w:rPr>
                <w:rFonts w:hint="eastAsia"/>
                <w:color w:val="000000"/>
              </w:rPr>
              <w:t>128字节</w:t>
            </w:r>
          </w:p>
        </w:tc>
        <w:tc>
          <w:tcPr>
            <w:tcW w:w="628" w:type="pct"/>
            <w:tcBorders>
              <w:top w:val="single" w:sz="4" w:space="0" w:color="auto"/>
              <w:left w:val="single" w:sz="4" w:space="0" w:color="auto"/>
              <w:bottom w:val="single" w:sz="4" w:space="0" w:color="auto"/>
              <w:right w:val="single" w:sz="4" w:space="0" w:color="auto"/>
            </w:tcBorders>
            <w:noWrap/>
            <w:vAlign w:val="center"/>
          </w:tcPr>
          <w:p w14:paraId="409AAD52" w14:textId="77777777" w:rsidR="009A0408" w:rsidRDefault="009A0408" w:rsidP="00416BC2">
            <w:pPr>
              <w:snapToGrid w:val="0"/>
              <w:jc w:val="center"/>
              <w:rPr>
                <w:color w:val="000000"/>
              </w:rPr>
            </w:pPr>
          </w:p>
        </w:tc>
      </w:tr>
      <w:tr w:rsidR="009A0408" w14:paraId="150E07FD"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2CEE3ACD" w14:textId="77777777" w:rsidR="009A0408" w:rsidRDefault="009A0408" w:rsidP="00416BC2">
            <w:pPr>
              <w:snapToGrid w:val="0"/>
              <w:jc w:val="center"/>
              <w:rPr>
                <w:color w:val="000000"/>
              </w:rPr>
            </w:pPr>
            <w:r>
              <w:rPr>
                <w:rFonts w:hint="eastAsia"/>
                <w:color w:val="000000"/>
              </w:rPr>
              <w:t>13</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4A528571" w14:textId="77777777" w:rsidR="009A0408" w:rsidRDefault="009A0408" w:rsidP="00416BC2">
            <w:pPr>
              <w:snapToGrid w:val="0"/>
              <w:jc w:val="center"/>
              <w:rPr>
                <w:color w:val="000000"/>
              </w:rPr>
            </w:pPr>
            <w:r>
              <w:rPr>
                <w:rFonts w:hint="eastAsia"/>
                <w:color w:val="000000"/>
              </w:rPr>
              <w:t>用户名</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5AD61804" w14:textId="77777777" w:rsidR="009A0408" w:rsidRDefault="009A0408" w:rsidP="00416BC2">
            <w:pPr>
              <w:snapToGrid w:val="0"/>
              <w:jc w:val="center"/>
              <w:rPr>
                <w:color w:val="000000"/>
                <w:lang w:val="zh-CN"/>
              </w:rPr>
            </w:pPr>
            <w:r>
              <w:rPr>
                <w:rFonts w:hint="eastAsia"/>
                <w:color w:val="000000"/>
                <w:lang w:val="zh-CN"/>
              </w:rPr>
              <w:t>字符型</w:t>
            </w:r>
          </w:p>
        </w:tc>
        <w:tc>
          <w:tcPr>
            <w:tcW w:w="1115" w:type="pct"/>
            <w:tcBorders>
              <w:top w:val="single" w:sz="4" w:space="0" w:color="auto"/>
              <w:left w:val="single" w:sz="4" w:space="0" w:color="auto"/>
              <w:bottom w:val="single" w:sz="4" w:space="0" w:color="auto"/>
              <w:right w:val="single" w:sz="4" w:space="0" w:color="auto"/>
            </w:tcBorders>
            <w:hideMark/>
          </w:tcPr>
          <w:p w14:paraId="626434BB" w14:textId="77777777" w:rsidR="009A0408" w:rsidRDefault="009A0408" w:rsidP="00416BC2">
            <w:pPr>
              <w:snapToGrid w:val="0"/>
              <w:jc w:val="center"/>
              <w:rPr>
                <w:color w:val="000000"/>
              </w:rPr>
            </w:pPr>
            <w:r>
              <w:rPr>
                <w:rFonts w:hint="eastAsia"/>
                <w:color w:val="000000"/>
              </w:rPr>
              <w:t>128字节</w:t>
            </w:r>
          </w:p>
        </w:tc>
        <w:tc>
          <w:tcPr>
            <w:tcW w:w="628" w:type="pct"/>
            <w:tcBorders>
              <w:top w:val="single" w:sz="4" w:space="0" w:color="auto"/>
              <w:left w:val="single" w:sz="4" w:space="0" w:color="auto"/>
              <w:bottom w:val="single" w:sz="4" w:space="0" w:color="auto"/>
              <w:right w:val="single" w:sz="4" w:space="0" w:color="auto"/>
            </w:tcBorders>
            <w:noWrap/>
            <w:vAlign w:val="center"/>
          </w:tcPr>
          <w:p w14:paraId="3947DDA0" w14:textId="77777777" w:rsidR="009A0408" w:rsidRDefault="009A0408" w:rsidP="00416BC2">
            <w:pPr>
              <w:snapToGrid w:val="0"/>
              <w:jc w:val="center"/>
              <w:rPr>
                <w:color w:val="000000"/>
              </w:rPr>
            </w:pPr>
          </w:p>
        </w:tc>
      </w:tr>
      <w:tr w:rsidR="009A0408" w14:paraId="735D611E"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5655259D" w14:textId="77777777" w:rsidR="009A0408" w:rsidRDefault="009A0408" w:rsidP="00416BC2">
            <w:pPr>
              <w:snapToGrid w:val="0"/>
              <w:jc w:val="center"/>
              <w:rPr>
                <w:color w:val="000000"/>
              </w:rPr>
            </w:pPr>
            <w:r>
              <w:rPr>
                <w:rFonts w:hint="eastAsia"/>
                <w:color w:val="000000"/>
              </w:rPr>
              <w:t>14</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1B90D46D" w14:textId="77777777" w:rsidR="009A0408" w:rsidRDefault="009A0408" w:rsidP="00416BC2">
            <w:pPr>
              <w:snapToGrid w:val="0"/>
              <w:jc w:val="center"/>
              <w:rPr>
                <w:color w:val="000000"/>
              </w:rPr>
            </w:pPr>
            <w:r>
              <w:rPr>
                <w:rFonts w:hint="eastAsia"/>
                <w:color w:val="000000"/>
              </w:rPr>
              <w:t>访问方式</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1E320BA7" w14:textId="77777777" w:rsidR="009A0408" w:rsidRDefault="009A0408" w:rsidP="00416BC2">
            <w:pPr>
              <w:snapToGrid w:val="0"/>
              <w:jc w:val="center"/>
              <w:rPr>
                <w:color w:val="000000"/>
              </w:rPr>
            </w:pPr>
            <w:r>
              <w:rPr>
                <w:rFonts w:hint="eastAsia"/>
                <w:color w:val="000000"/>
              </w:rPr>
              <w:t>整型</w:t>
            </w:r>
          </w:p>
        </w:tc>
        <w:tc>
          <w:tcPr>
            <w:tcW w:w="1115" w:type="pct"/>
            <w:tcBorders>
              <w:top w:val="single" w:sz="4" w:space="0" w:color="auto"/>
              <w:left w:val="single" w:sz="4" w:space="0" w:color="auto"/>
              <w:bottom w:val="single" w:sz="4" w:space="0" w:color="auto"/>
              <w:right w:val="single" w:sz="4" w:space="0" w:color="auto"/>
            </w:tcBorders>
          </w:tcPr>
          <w:p w14:paraId="00F5C609" w14:textId="77777777" w:rsidR="009A0408" w:rsidRDefault="009A0408" w:rsidP="00416BC2">
            <w:pPr>
              <w:snapToGrid w:val="0"/>
              <w:jc w:val="center"/>
              <w:rPr>
                <w:color w:val="000000"/>
              </w:rPr>
            </w:pPr>
          </w:p>
        </w:tc>
        <w:tc>
          <w:tcPr>
            <w:tcW w:w="628" w:type="pct"/>
            <w:tcBorders>
              <w:top w:val="single" w:sz="4" w:space="0" w:color="auto"/>
              <w:left w:val="single" w:sz="4" w:space="0" w:color="auto"/>
              <w:bottom w:val="single" w:sz="4" w:space="0" w:color="auto"/>
              <w:right w:val="single" w:sz="4" w:space="0" w:color="auto"/>
            </w:tcBorders>
            <w:noWrap/>
            <w:vAlign w:val="center"/>
          </w:tcPr>
          <w:p w14:paraId="6FBAFBDE" w14:textId="77777777" w:rsidR="009A0408" w:rsidRDefault="009A0408" w:rsidP="00416BC2">
            <w:pPr>
              <w:snapToGrid w:val="0"/>
              <w:jc w:val="center"/>
              <w:rPr>
                <w:color w:val="000000"/>
              </w:rPr>
            </w:pPr>
          </w:p>
        </w:tc>
      </w:tr>
      <w:tr w:rsidR="009A0408" w14:paraId="4D2AFF92"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6063AFD0" w14:textId="77777777" w:rsidR="009A0408" w:rsidRDefault="009A0408" w:rsidP="00416BC2">
            <w:pPr>
              <w:snapToGrid w:val="0"/>
              <w:jc w:val="center"/>
              <w:rPr>
                <w:color w:val="000000"/>
              </w:rPr>
            </w:pPr>
            <w:r>
              <w:rPr>
                <w:rFonts w:hint="eastAsia"/>
                <w:color w:val="000000"/>
              </w:rPr>
              <w:t>15</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6B5C9866" w14:textId="77777777" w:rsidR="009A0408" w:rsidRDefault="009A0408" w:rsidP="00416BC2">
            <w:pPr>
              <w:snapToGrid w:val="0"/>
              <w:jc w:val="center"/>
              <w:rPr>
                <w:color w:val="000000"/>
              </w:rPr>
            </w:pPr>
            <w:r>
              <w:rPr>
                <w:rFonts w:hint="eastAsia"/>
                <w:color w:val="000000"/>
              </w:rPr>
              <w:t>关注数</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5A4F7917" w14:textId="77777777" w:rsidR="009A0408" w:rsidRDefault="009A0408" w:rsidP="00416BC2">
            <w:pPr>
              <w:snapToGrid w:val="0"/>
              <w:jc w:val="center"/>
              <w:rPr>
                <w:color w:val="000000"/>
              </w:rPr>
            </w:pPr>
            <w:r>
              <w:rPr>
                <w:rFonts w:hint="eastAsia"/>
                <w:color w:val="000000"/>
              </w:rPr>
              <w:t>整型</w:t>
            </w:r>
          </w:p>
        </w:tc>
        <w:tc>
          <w:tcPr>
            <w:tcW w:w="1115" w:type="pct"/>
            <w:tcBorders>
              <w:top w:val="single" w:sz="4" w:space="0" w:color="auto"/>
              <w:left w:val="single" w:sz="4" w:space="0" w:color="auto"/>
              <w:bottom w:val="single" w:sz="4" w:space="0" w:color="auto"/>
              <w:right w:val="single" w:sz="4" w:space="0" w:color="auto"/>
            </w:tcBorders>
          </w:tcPr>
          <w:p w14:paraId="35E540E5" w14:textId="77777777" w:rsidR="009A0408" w:rsidRDefault="009A0408" w:rsidP="00416BC2">
            <w:pPr>
              <w:snapToGrid w:val="0"/>
              <w:jc w:val="center"/>
              <w:rPr>
                <w:color w:val="000000"/>
              </w:rPr>
            </w:pPr>
          </w:p>
        </w:tc>
        <w:tc>
          <w:tcPr>
            <w:tcW w:w="628" w:type="pct"/>
            <w:tcBorders>
              <w:top w:val="single" w:sz="4" w:space="0" w:color="auto"/>
              <w:left w:val="single" w:sz="4" w:space="0" w:color="auto"/>
              <w:bottom w:val="single" w:sz="4" w:space="0" w:color="auto"/>
              <w:right w:val="single" w:sz="4" w:space="0" w:color="auto"/>
            </w:tcBorders>
            <w:noWrap/>
            <w:vAlign w:val="center"/>
          </w:tcPr>
          <w:p w14:paraId="36F76D5B" w14:textId="77777777" w:rsidR="009A0408" w:rsidRDefault="009A0408" w:rsidP="00416BC2">
            <w:pPr>
              <w:snapToGrid w:val="0"/>
              <w:jc w:val="center"/>
              <w:rPr>
                <w:color w:val="000000"/>
              </w:rPr>
            </w:pPr>
          </w:p>
        </w:tc>
      </w:tr>
      <w:tr w:rsidR="009A0408" w14:paraId="192C3DA0"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059B50C5" w14:textId="77777777" w:rsidR="009A0408" w:rsidRDefault="009A0408" w:rsidP="00416BC2">
            <w:pPr>
              <w:snapToGrid w:val="0"/>
              <w:jc w:val="center"/>
              <w:rPr>
                <w:color w:val="000000"/>
              </w:rPr>
            </w:pPr>
            <w:r>
              <w:rPr>
                <w:rFonts w:hint="eastAsia"/>
                <w:color w:val="000000"/>
              </w:rPr>
              <w:t>16</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3276490B" w14:textId="77777777" w:rsidR="009A0408" w:rsidRDefault="009A0408" w:rsidP="00416BC2">
            <w:pPr>
              <w:snapToGrid w:val="0"/>
              <w:jc w:val="center"/>
              <w:rPr>
                <w:color w:val="000000"/>
              </w:rPr>
            </w:pPr>
            <w:r>
              <w:rPr>
                <w:rFonts w:hint="eastAsia"/>
                <w:color w:val="000000"/>
              </w:rPr>
              <w:t>粉丝数</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7EDCFCAA" w14:textId="77777777" w:rsidR="009A0408" w:rsidRDefault="009A0408" w:rsidP="00416BC2">
            <w:pPr>
              <w:snapToGrid w:val="0"/>
              <w:jc w:val="center"/>
              <w:rPr>
                <w:color w:val="000000"/>
              </w:rPr>
            </w:pPr>
            <w:r>
              <w:rPr>
                <w:rFonts w:hint="eastAsia"/>
                <w:color w:val="000000"/>
              </w:rPr>
              <w:t>整型</w:t>
            </w:r>
          </w:p>
        </w:tc>
        <w:tc>
          <w:tcPr>
            <w:tcW w:w="1115" w:type="pct"/>
            <w:tcBorders>
              <w:top w:val="single" w:sz="4" w:space="0" w:color="auto"/>
              <w:left w:val="single" w:sz="4" w:space="0" w:color="auto"/>
              <w:bottom w:val="single" w:sz="4" w:space="0" w:color="auto"/>
              <w:right w:val="single" w:sz="4" w:space="0" w:color="auto"/>
            </w:tcBorders>
          </w:tcPr>
          <w:p w14:paraId="7ED60582" w14:textId="77777777" w:rsidR="009A0408" w:rsidRDefault="009A0408" w:rsidP="00416BC2">
            <w:pPr>
              <w:snapToGrid w:val="0"/>
              <w:jc w:val="center"/>
              <w:rPr>
                <w:color w:val="000000"/>
              </w:rPr>
            </w:pPr>
          </w:p>
        </w:tc>
        <w:tc>
          <w:tcPr>
            <w:tcW w:w="628" w:type="pct"/>
            <w:tcBorders>
              <w:top w:val="single" w:sz="4" w:space="0" w:color="auto"/>
              <w:left w:val="single" w:sz="4" w:space="0" w:color="auto"/>
              <w:bottom w:val="single" w:sz="4" w:space="0" w:color="auto"/>
              <w:right w:val="single" w:sz="4" w:space="0" w:color="auto"/>
            </w:tcBorders>
            <w:noWrap/>
            <w:vAlign w:val="center"/>
          </w:tcPr>
          <w:p w14:paraId="739E40E3" w14:textId="77777777" w:rsidR="009A0408" w:rsidRDefault="009A0408" w:rsidP="00416BC2">
            <w:pPr>
              <w:snapToGrid w:val="0"/>
              <w:jc w:val="center"/>
              <w:rPr>
                <w:color w:val="000000"/>
              </w:rPr>
            </w:pPr>
          </w:p>
        </w:tc>
      </w:tr>
      <w:tr w:rsidR="009A0408" w14:paraId="208F6156"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5144F206" w14:textId="77777777" w:rsidR="009A0408" w:rsidRDefault="009A0408" w:rsidP="00416BC2">
            <w:pPr>
              <w:snapToGrid w:val="0"/>
              <w:jc w:val="center"/>
              <w:rPr>
                <w:color w:val="000000"/>
              </w:rPr>
            </w:pPr>
            <w:r>
              <w:rPr>
                <w:rFonts w:hint="eastAsia"/>
                <w:color w:val="000000"/>
              </w:rPr>
              <w:t>17</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5D05B448" w14:textId="77777777" w:rsidR="009A0408" w:rsidRDefault="009A0408" w:rsidP="00416BC2">
            <w:pPr>
              <w:snapToGrid w:val="0"/>
              <w:jc w:val="center"/>
              <w:rPr>
                <w:color w:val="000000"/>
              </w:rPr>
            </w:pPr>
            <w:r>
              <w:rPr>
                <w:rFonts w:hint="eastAsia"/>
                <w:color w:val="000000"/>
              </w:rPr>
              <w:t>消息评论数</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3EE221C5" w14:textId="77777777" w:rsidR="009A0408" w:rsidRDefault="009A0408" w:rsidP="00416BC2">
            <w:pPr>
              <w:snapToGrid w:val="0"/>
              <w:jc w:val="center"/>
              <w:rPr>
                <w:color w:val="000000"/>
              </w:rPr>
            </w:pPr>
            <w:r>
              <w:rPr>
                <w:rFonts w:hint="eastAsia"/>
                <w:color w:val="000000"/>
              </w:rPr>
              <w:t>整型</w:t>
            </w:r>
          </w:p>
        </w:tc>
        <w:tc>
          <w:tcPr>
            <w:tcW w:w="1115" w:type="pct"/>
            <w:tcBorders>
              <w:top w:val="single" w:sz="4" w:space="0" w:color="auto"/>
              <w:left w:val="single" w:sz="4" w:space="0" w:color="auto"/>
              <w:bottom w:val="single" w:sz="4" w:space="0" w:color="auto"/>
              <w:right w:val="single" w:sz="4" w:space="0" w:color="auto"/>
            </w:tcBorders>
          </w:tcPr>
          <w:p w14:paraId="043666D3" w14:textId="77777777" w:rsidR="009A0408" w:rsidRDefault="009A0408" w:rsidP="00416BC2">
            <w:pPr>
              <w:snapToGrid w:val="0"/>
              <w:jc w:val="center"/>
              <w:rPr>
                <w:color w:val="000000"/>
              </w:rPr>
            </w:pPr>
          </w:p>
        </w:tc>
        <w:tc>
          <w:tcPr>
            <w:tcW w:w="628" w:type="pct"/>
            <w:tcBorders>
              <w:top w:val="single" w:sz="4" w:space="0" w:color="auto"/>
              <w:left w:val="single" w:sz="4" w:space="0" w:color="auto"/>
              <w:bottom w:val="single" w:sz="4" w:space="0" w:color="auto"/>
              <w:right w:val="single" w:sz="4" w:space="0" w:color="auto"/>
            </w:tcBorders>
            <w:noWrap/>
            <w:vAlign w:val="center"/>
          </w:tcPr>
          <w:p w14:paraId="3613617A" w14:textId="77777777" w:rsidR="009A0408" w:rsidRDefault="009A0408" w:rsidP="00416BC2">
            <w:pPr>
              <w:snapToGrid w:val="0"/>
              <w:jc w:val="center"/>
              <w:rPr>
                <w:color w:val="000000"/>
              </w:rPr>
            </w:pPr>
          </w:p>
        </w:tc>
      </w:tr>
      <w:tr w:rsidR="009A0408" w14:paraId="64CB67CD"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3795D5D1" w14:textId="77777777" w:rsidR="009A0408" w:rsidRDefault="009A0408" w:rsidP="00416BC2">
            <w:pPr>
              <w:snapToGrid w:val="0"/>
              <w:jc w:val="center"/>
              <w:rPr>
                <w:color w:val="000000"/>
              </w:rPr>
            </w:pPr>
            <w:r>
              <w:rPr>
                <w:rFonts w:hint="eastAsia"/>
                <w:color w:val="000000"/>
              </w:rPr>
              <w:t>18</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0A3887E6" w14:textId="77777777" w:rsidR="009A0408" w:rsidRDefault="009A0408" w:rsidP="00416BC2">
            <w:pPr>
              <w:snapToGrid w:val="0"/>
              <w:jc w:val="center"/>
              <w:rPr>
                <w:color w:val="000000"/>
              </w:rPr>
            </w:pPr>
            <w:r>
              <w:rPr>
                <w:rFonts w:hint="eastAsia"/>
                <w:color w:val="000000"/>
              </w:rPr>
              <w:t>消息转发数</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35C23548" w14:textId="77777777" w:rsidR="009A0408" w:rsidRDefault="009A0408" w:rsidP="00416BC2">
            <w:pPr>
              <w:snapToGrid w:val="0"/>
              <w:jc w:val="center"/>
              <w:rPr>
                <w:color w:val="000000"/>
              </w:rPr>
            </w:pPr>
            <w:r>
              <w:rPr>
                <w:rFonts w:hint="eastAsia"/>
                <w:color w:val="000000"/>
              </w:rPr>
              <w:t>整型</w:t>
            </w:r>
          </w:p>
        </w:tc>
        <w:tc>
          <w:tcPr>
            <w:tcW w:w="1115" w:type="pct"/>
            <w:tcBorders>
              <w:top w:val="single" w:sz="4" w:space="0" w:color="auto"/>
              <w:left w:val="single" w:sz="4" w:space="0" w:color="auto"/>
              <w:bottom w:val="single" w:sz="4" w:space="0" w:color="auto"/>
              <w:right w:val="single" w:sz="4" w:space="0" w:color="auto"/>
            </w:tcBorders>
          </w:tcPr>
          <w:p w14:paraId="7682E3DE" w14:textId="77777777" w:rsidR="009A0408" w:rsidRDefault="009A0408" w:rsidP="00416BC2">
            <w:pPr>
              <w:snapToGrid w:val="0"/>
              <w:jc w:val="center"/>
              <w:rPr>
                <w:color w:val="000000"/>
              </w:rPr>
            </w:pPr>
          </w:p>
        </w:tc>
        <w:tc>
          <w:tcPr>
            <w:tcW w:w="628" w:type="pct"/>
            <w:tcBorders>
              <w:top w:val="single" w:sz="4" w:space="0" w:color="auto"/>
              <w:left w:val="single" w:sz="4" w:space="0" w:color="auto"/>
              <w:bottom w:val="single" w:sz="4" w:space="0" w:color="auto"/>
              <w:right w:val="single" w:sz="4" w:space="0" w:color="auto"/>
            </w:tcBorders>
            <w:noWrap/>
            <w:vAlign w:val="center"/>
          </w:tcPr>
          <w:p w14:paraId="166CBE40" w14:textId="77777777" w:rsidR="009A0408" w:rsidRDefault="009A0408" w:rsidP="00416BC2">
            <w:pPr>
              <w:snapToGrid w:val="0"/>
              <w:jc w:val="center"/>
              <w:rPr>
                <w:color w:val="000000"/>
              </w:rPr>
            </w:pPr>
          </w:p>
        </w:tc>
      </w:tr>
      <w:tr w:rsidR="009A0408" w14:paraId="72DE39FB"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6A5A1968" w14:textId="77777777" w:rsidR="009A0408" w:rsidRDefault="009A0408" w:rsidP="00416BC2">
            <w:pPr>
              <w:snapToGrid w:val="0"/>
              <w:jc w:val="center"/>
              <w:rPr>
                <w:color w:val="000000"/>
              </w:rPr>
            </w:pPr>
            <w:r>
              <w:rPr>
                <w:rFonts w:hint="eastAsia"/>
                <w:color w:val="000000"/>
              </w:rPr>
              <w:t>19</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1D8DA73D" w14:textId="77777777" w:rsidR="009A0408" w:rsidRDefault="009A0408" w:rsidP="00416BC2">
            <w:pPr>
              <w:snapToGrid w:val="0"/>
              <w:jc w:val="center"/>
              <w:rPr>
                <w:color w:val="000000"/>
              </w:rPr>
            </w:pPr>
            <w:r>
              <w:rPr>
                <w:rFonts w:hint="eastAsia"/>
                <w:color w:val="000000"/>
              </w:rPr>
              <w:t>根节点标识符</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5E559DAF" w14:textId="77777777" w:rsidR="009A0408" w:rsidRDefault="009A0408" w:rsidP="00416BC2">
            <w:pPr>
              <w:snapToGrid w:val="0"/>
              <w:jc w:val="center"/>
              <w:rPr>
                <w:color w:val="000000"/>
              </w:rPr>
            </w:pPr>
            <w:r>
              <w:rPr>
                <w:rFonts w:hint="eastAsia"/>
                <w:color w:val="000000"/>
                <w:lang w:val="zh-CN"/>
              </w:rPr>
              <w:t>字符型</w:t>
            </w:r>
          </w:p>
        </w:tc>
        <w:tc>
          <w:tcPr>
            <w:tcW w:w="1115" w:type="pct"/>
            <w:tcBorders>
              <w:top w:val="single" w:sz="4" w:space="0" w:color="auto"/>
              <w:left w:val="single" w:sz="4" w:space="0" w:color="auto"/>
              <w:bottom w:val="single" w:sz="4" w:space="0" w:color="auto"/>
              <w:right w:val="single" w:sz="4" w:space="0" w:color="auto"/>
            </w:tcBorders>
            <w:hideMark/>
          </w:tcPr>
          <w:p w14:paraId="158F2A34" w14:textId="77777777" w:rsidR="009A0408" w:rsidRDefault="009A0408" w:rsidP="00416BC2">
            <w:pPr>
              <w:snapToGrid w:val="0"/>
              <w:jc w:val="center"/>
              <w:rPr>
                <w:color w:val="000000"/>
              </w:rPr>
            </w:pPr>
            <w:r>
              <w:rPr>
                <w:rFonts w:hint="eastAsia"/>
                <w:color w:val="000000"/>
              </w:rPr>
              <w:t>128字节</w:t>
            </w:r>
          </w:p>
        </w:tc>
        <w:tc>
          <w:tcPr>
            <w:tcW w:w="628" w:type="pct"/>
            <w:tcBorders>
              <w:top w:val="single" w:sz="4" w:space="0" w:color="auto"/>
              <w:left w:val="single" w:sz="4" w:space="0" w:color="auto"/>
              <w:bottom w:val="single" w:sz="4" w:space="0" w:color="auto"/>
              <w:right w:val="single" w:sz="4" w:space="0" w:color="auto"/>
            </w:tcBorders>
            <w:noWrap/>
            <w:vAlign w:val="center"/>
          </w:tcPr>
          <w:p w14:paraId="3052C863" w14:textId="77777777" w:rsidR="009A0408" w:rsidRDefault="009A0408" w:rsidP="00416BC2">
            <w:pPr>
              <w:snapToGrid w:val="0"/>
              <w:jc w:val="center"/>
              <w:rPr>
                <w:color w:val="000000"/>
              </w:rPr>
            </w:pPr>
          </w:p>
        </w:tc>
      </w:tr>
      <w:tr w:rsidR="009A0408" w14:paraId="76A43DE3"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52633EFB" w14:textId="77777777" w:rsidR="009A0408" w:rsidRDefault="009A0408" w:rsidP="00416BC2">
            <w:pPr>
              <w:snapToGrid w:val="0"/>
              <w:jc w:val="center"/>
              <w:rPr>
                <w:color w:val="000000"/>
              </w:rPr>
            </w:pPr>
            <w:r>
              <w:rPr>
                <w:rFonts w:hint="eastAsia"/>
                <w:color w:val="000000"/>
              </w:rPr>
              <w:t>20</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4473F322" w14:textId="77777777" w:rsidR="009A0408" w:rsidRDefault="009A0408" w:rsidP="00416BC2">
            <w:pPr>
              <w:snapToGrid w:val="0"/>
              <w:jc w:val="center"/>
              <w:rPr>
                <w:color w:val="000000"/>
              </w:rPr>
            </w:pPr>
            <w:r>
              <w:rPr>
                <w:rFonts w:hint="eastAsia"/>
                <w:color w:val="000000"/>
              </w:rPr>
              <w:t>根节点ID</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2F4331ED" w14:textId="77777777" w:rsidR="009A0408" w:rsidRDefault="009A0408" w:rsidP="00416BC2">
            <w:pPr>
              <w:snapToGrid w:val="0"/>
              <w:jc w:val="center"/>
              <w:rPr>
                <w:color w:val="000000"/>
              </w:rPr>
            </w:pPr>
            <w:r>
              <w:rPr>
                <w:rFonts w:hint="eastAsia"/>
                <w:color w:val="000000"/>
                <w:lang w:val="zh-CN"/>
              </w:rPr>
              <w:t>字符型</w:t>
            </w:r>
          </w:p>
        </w:tc>
        <w:tc>
          <w:tcPr>
            <w:tcW w:w="1115" w:type="pct"/>
            <w:tcBorders>
              <w:top w:val="single" w:sz="4" w:space="0" w:color="auto"/>
              <w:left w:val="single" w:sz="4" w:space="0" w:color="auto"/>
              <w:bottom w:val="single" w:sz="4" w:space="0" w:color="auto"/>
              <w:right w:val="single" w:sz="4" w:space="0" w:color="auto"/>
            </w:tcBorders>
            <w:hideMark/>
          </w:tcPr>
          <w:p w14:paraId="3FDF0B04" w14:textId="77777777" w:rsidR="009A0408" w:rsidRDefault="009A0408" w:rsidP="00416BC2">
            <w:pPr>
              <w:snapToGrid w:val="0"/>
              <w:jc w:val="center"/>
              <w:rPr>
                <w:color w:val="000000"/>
              </w:rPr>
            </w:pPr>
            <w:r>
              <w:rPr>
                <w:rFonts w:hint="eastAsia"/>
                <w:color w:val="000000"/>
              </w:rPr>
              <w:t>128字节</w:t>
            </w:r>
          </w:p>
        </w:tc>
        <w:tc>
          <w:tcPr>
            <w:tcW w:w="628" w:type="pct"/>
            <w:tcBorders>
              <w:top w:val="single" w:sz="4" w:space="0" w:color="auto"/>
              <w:left w:val="single" w:sz="4" w:space="0" w:color="auto"/>
              <w:bottom w:val="single" w:sz="4" w:space="0" w:color="auto"/>
              <w:right w:val="single" w:sz="4" w:space="0" w:color="auto"/>
            </w:tcBorders>
            <w:noWrap/>
            <w:vAlign w:val="center"/>
          </w:tcPr>
          <w:p w14:paraId="6AB681F3" w14:textId="77777777" w:rsidR="009A0408" w:rsidRDefault="009A0408" w:rsidP="00416BC2">
            <w:pPr>
              <w:snapToGrid w:val="0"/>
              <w:jc w:val="center"/>
              <w:rPr>
                <w:color w:val="000000"/>
              </w:rPr>
            </w:pPr>
          </w:p>
        </w:tc>
      </w:tr>
      <w:tr w:rsidR="009A0408" w14:paraId="65BA8E39"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15E71BE9" w14:textId="77777777" w:rsidR="009A0408" w:rsidRDefault="009A0408" w:rsidP="00416BC2">
            <w:pPr>
              <w:snapToGrid w:val="0"/>
              <w:jc w:val="center"/>
              <w:rPr>
                <w:color w:val="000000"/>
              </w:rPr>
            </w:pPr>
            <w:r>
              <w:rPr>
                <w:rFonts w:hint="eastAsia"/>
                <w:color w:val="000000"/>
              </w:rPr>
              <w:t>21</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5E268997" w14:textId="77777777" w:rsidR="009A0408" w:rsidRDefault="009A0408" w:rsidP="00416BC2">
            <w:pPr>
              <w:snapToGrid w:val="0"/>
              <w:jc w:val="center"/>
              <w:rPr>
                <w:color w:val="000000"/>
              </w:rPr>
            </w:pPr>
            <w:r>
              <w:rPr>
                <w:rFonts w:hint="eastAsia"/>
                <w:color w:val="000000"/>
              </w:rPr>
              <w:t>根节点用户标识符</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07795ECB" w14:textId="77777777" w:rsidR="009A0408" w:rsidRDefault="009A0408" w:rsidP="00416BC2">
            <w:pPr>
              <w:snapToGrid w:val="0"/>
              <w:jc w:val="center"/>
              <w:rPr>
                <w:color w:val="000000"/>
              </w:rPr>
            </w:pPr>
            <w:r>
              <w:rPr>
                <w:rFonts w:hint="eastAsia"/>
                <w:color w:val="000000"/>
                <w:lang w:val="zh-CN"/>
              </w:rPr>
              <w:t>字符型</w:t>
            </w:r>
          </w:p>
        </w:tc>
        <w:tc>
          <w:tcPr>
            <w:tcW w:w="1115" w:type="pct"/>
            <w:tcBorders>
              <w:top w:val="single" w:sz="4" w:space="0" w:color="auto"/>
              <w:left w:val="single" w:sz="4" w:space="0" w:color="auto"/>
              <w:bottom w:val="single" w:sz="4" w:space="0" w:color="auto"/>
              <w:right w:val="single" w:sz="4" w:space="0" w:color="auto"/>
            </w:tcBorders>
            <w:hideMark/>
          </w:tcPr>
          <w:p w14:paraId="56364BAA" w14:textId="77777777" w:rsidR="009A0408" w:rsidRDefault="009A0408" w:rsidP="00416BC2">
            <w:pPr>
              <w:snapToGrid w:val="0"/>
              <w:jc w:val="center"/>
              <w:rPr>
                <w:color w:val="000000"/>
              </w:rPr>
            </w:pPr>
            <w:r>
              <w:rPr>
                <w:rFonts w:hint="eastAsia"/>
                <w:color w:val="000000"/>
              </w:rPr>
              <w:t>128字节</w:t>
            </w:r>
          </w:p>
        </w:tc>
        <w:tc>
          <w:tcPr>
            <w:tcW w:w="628" w:type="pct"/>
            <w:tcBorders>
              <w:top w:val="single" w:sz="4" w:space="0" w:color="auto"/>
              <w:left w:val="single" w:sz="4" w:space="0" w:color="auto"/>
              <w:bottom w:val="single" w:sz="4" w:space="0" w:color="auto"/>
              <w:right w:val="single" w:sz="4" w:space="0" w:color="auto"/>
            </w:tcBorders>
            <w:noWrap/>
            <w:vAlign w:val="center"/>
          </w:tcPr>
          <w:p w14:paraId="7C01A241" w14:textId="77777777" w:rsidR="009A0408" w:rsidRDefault="009A0408" w:rsidP="00416BC2">
            <w:pPr>
              <w:snapToGrid w:val="0"/>
              <w:jc w:val="center"/>
              <w:rPr>
                <w:color w:val="000000"/>
              </w:rPr>
            </w:pPr>
          </w:p>
        </w:tc>
      </w:tr>
      <w:tr w:rsidR="009A0408" w14:paraId="6000DADD"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40EF0F3A" w14:textId="77777777" w:rsidR="009A0408" w:rsidRDefault="009A0408" w:rsidP="00416BC2">
            <w:pPr>
              <w:snapToGrid w:val="0"/>
              <w:jc w:val="center"/>
              <w:rPr>
                <w:color w:val="000000"/>
              </w:rPr>
            </w:pPr>
            <w:r>
              <w:rPr>
                <w:rFonts w:hint="eastAsia"/>
                <w:color w:val="000000"/>
              </w:rPr>
              <w:t>22</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2E27FAD7" w14:textId="77777777" w:rsidR="009A0408" w:rsidRDefault="009A0408" w:rsidP="00416BC2">
            <w:pPr>
              <w:snapToGrid w:val="0"/>
              <w:jc w:val="center"/>
              <w:rPr>
                <w:color w:val="000000"/>
              </w:rPr>
            </w:pPr>
            <w:r>
              <w:rPr>
                <w:rFonts w:hint="eastAsia"/>
                <w:color w:val="000000"/>
              </w:rPr>
              <w:t>根节点评论数</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4ECECA9E" w14:textId="77777777" w:rsidR="009A0408" w:rsidRDefault="009A0408" w:rsidP="00416BC2">
            <w:pPr>
              <w:snapToGrid w:val="0"/>
              <w:jc w:val="center"/>
              <w:rPr>
                <w:color w:val="000000"/>
              </w:rPr>
            </w:pPr>
            <w:r>
              <w:rPr>
                <w:rFonts w:hint="eastAsia"/>
                <w:color w:val="000000"/>
              </w:rPr>
              <w:t>整型</w:t>
            </w:r>
          </w:p>
        </w:tc>
        <w:tc>
          <w:tcPr>
            <w:tcW w:w="1115" w:type="pct"/>
            <w:tcBorders>
              <w:top w:val="single" w:sz="4" w:space="0" w:color="auto"/>
              <w:left w:val="single" w:sz="4" w:space="0" w:color="auto"/>
              <w:bottom w:val="single" w:sz="4" w:space="0" w:color="auto"/>
              <w:right w:val="single" w:sz="4" w:space="0" w:color="auto"/>
            </w:tcBorders>
          </w:tcPr>
          <w:p w14:paraId="6E3FF84C" w14:textId="77777777" w:rsidR="009A0408" w:rsidRDefault="009A0408" w:rsidP="00416BC2">
            <w:pPr>
              <w:snapToGrid w:val="0"/>
              <w:jc w:val="center"/>
              <w:rPr>
                <w:color w:val="000000"/>
              </w:rPr>
            </w:pPr>
          </w:p>
        </w:tc>
        <w:tc>
          <w:tcPr>
            <w:tcW w:w="628" w:type="pct"/>
            <w:tcBorders>
              <w:top w:val="single" w:sz="4" w:space="0" w:color="auto"/>
              <w:left w:val="single" w:sz="4" w:space="0" w:color="auto"/>
              <w:bottom w:val="single" w:sz="4" w:space="0" w:color="auto"/>
              <w:right w:val="single" w:sz="4" w:space="0" w:color="auto"/>
            </w:tcBorders>
            <w:noWrap/>
            <w:vAlign w:val="center"/>
          </w:tcPr>
          <w:p w14:paraId="272560D7" w14:textId="77777777" w:rsidR="009A0408" w:rsidRDefault="009A0408" w:rsidP="00416BC2">
            <w:pPr>
              <w:snapToGrid w:val="0"/>
              <w:jc w:val="center"/>
              <w:rPr>
                <w:color w:val="000000"/>
              </w:rPr>
            </w:pPr>
          </w:p>
        </w:tc>
      </w:tr>
      <w:tr w:rsidR="009A0408" w14:paraId="4642194E"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1BD94A6C" w14:textId="77777777" w:rsidR="009A0408" w:rsidRDefault="009A0408" w:rsidP="00416BC2">
            <w:pPr>
              <w:snapToGrid w:val="0"/>
              <w:jc w:val="center"/>
              <w:rPr>
                <w:color w:val="000000"/>
              </w:rPr>
            </w:pPr>
            <w:r>
              <w:rPr>
                <w:rFonts w:hint="eastAsia"/>
                <w:color w:val="000000"/>
              </w:rPr>
              <w:t>23</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7A08C78E" w14:textId="77777777" w:rsidR="009A0408" w:rsidRDefault="009A0408" w:rsidP="00416BC2">
            <w:pPr>
              <w:snapToGrid w:val="0"/>
              <w:jc w:val="center"/>
              <w:rPr>
                <w:color w:val="000000"/>
              </w:rPr>
            </w:pPr>
            <w:r>
              <w:rPr>
                <w:rFonts w:hint="eastAsia"/>
                <w:color w:val="000000"/>
              </w:rPr>
              <w:t>根节点转发数据</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3DDC86E0" w14:textId="77777777" w:rsidR="009A0408" w:rsidRDefault="009A0408" w:rsidP="00416BC2">
            <w:pPr>
              <w:snapToGrid w:val="0"/>
              <w:jc w:val="center"/>
              <w:rPr>
                <w:color w:val="000000"/>
              </w:rPr>
            </w:pPr>
            <w:r>
              <w:rPr>
                <w:rFonts w:hint="eastAsia"/>
                <w:color w:val="000000"/>
              </w:rPr>
              <w:t>整型</w:t>
            </w:r>
          </w:p>
        </w:tc>
        <w:tc>
          <w:tcPr>
            <w:tcW w:w="1115" w:type="pct"/>
            <w:tcBorders>
              <w:top w:val="single" w:sz="4" w:space="0" w:color="auto"/>
              <w:left w:val="single" w:sz="4" w:space="0" w:color="auto"/>
              <w:bottom w:val="single" w:sz="4" w:space="0" w:color="auto"/>
              <w:right w:val="single" w:sz="4" w:space="0" w:color="auto"/>
            </w:tcBorders>
          </w:tcPr>
          <w:p w14:paraId="502F159E" w14:textId="77777777" w:rsidR="009A0408" w:rsidRDefault="009A0408" w:rsidP="00416BC2">
            <w:pPr>
              <w:snapToGrid w:val="0"/>
              <w:jc w:val="center"/>
              <w:rPr>
                <w:color w:val="000000"/>
              </w:rPr>
            </w:pPr>
          </w:p>
        </w:tc>
        <w:tc>
          <w:tcPr>
            <w:tcW w:w="628" w:type="pct"/>
            <w:tcBorders>
              <w:top w:val="single" w:sz="4" w:space="0" w:color="auto"/>
              <w:left w:val="single" w:sz="4" w:space="0" w:color="auto"/>
              <w:bottom w:val="single" w:sz="4" w:space="0" w:color="auto"/>
              <w:right w:val="single" w:sz="4" w:space="0" w:color="auto"/>
            </w:tcBorders>
            <w:noWrap/>
            <w:vAlign w:val="center"/>
          </w:tcPr>
          <w:p w14:paraId="395D2ADC" w14:textId="77777777" w:rsidR="009A0408" w:rsidRDefault="009A0408" w:rsidP="00416BC2">
            <w:pPr>
              <w:snapToGrid w:val="0"/>
              <w:jc w:val="center"/>
              <w:rPr>
                <w:color w:val="000000"/>
              </w:rPr>
            </w:pPr>
          </w:p>
        </w:tc>
      </w:tr>
      <w:tr w:rsidR="009A0408" w14:paraId="77F041EB"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70D1A7F0" w14:textId="77777777" w:rsidR="009A0408" w:rsidRDefault="009A0408" w:rsidP="00416BC2">
            <w:pPr>
              <w:snapToGrid w:val="0"/>
              <w:jc w:val="center"/>
              <w:rPr>
                <w:color w:val="000000"/>
              </w:rPr>
            </w:pPr>
            <w:r>
              <w:rPr>
                <w:rFonts w:hint="eastAsia"/>
                <w:color w:val="000000"/>
              </w:rPr>
              <w:t>24</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3624A3E4" w14:textId="77777777" w:rsidR="009A0408" w:rsidRDefault="009A0408" w:rsidP="00416BC2">
            <w:pPr>
              <w:snapToGrid w:val="0"/>
              <w:jc w:val="center"/>
              <w:rPr>
                <w:color w:val="000000"/>
              </w:rPr>
            </w:pPr>
            <w:r>
              <w:rPr>
                <w:rFonts w:hint="eastAsia"/>
                <w:color w:val="000000"/>
              </w:rPr>
              <w:t>根节点点赞数</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36B0257D" w14:textId="77777777" w:rsidR="009A0408" w:rsidRDefault="009A0408" w:rsidP="00416BC2">
            <w:pPr>
              <w:snapToGrid w:val="0"/>
              <w:jc w:val="center"/>
              <w:rPr>
                <w:color w:val="000000"/>
              </w:rPr>
            </w:pPr>
            <w:r>
              <w:rPr>
                <w:rFonts w:hint="eastAsia"/>
                <w:color w:val="000000"/>
              </w:rPr>
              <w:t>整型</w:t>
            </w:r>
          </w:p>
        </w:tc>
        <w:tc>
          <w:tcPr>
            <w:tcW w:w="1115" w:type="pct"/>
            <w:tcBorders>
              <w:top w:val="single" w:sz="4" w:space="0" w:color="auto"/>
              <w:left w:val="single" w:sz="4" w:space="0" w:color="auto"/>
              <w:bottom w:val="single" w:sz="4" w:space="0" w:color="auto"/>
              <w:right w:val="single" w:sz="4" w:space="0" w:color="auto"/>
            </w:tcBorders>
          </w:tcPr>
          <w:p w14:paraId="1E9B0713" w14:textId="77777777" w:rsidR="009A0408" w:rsidRDefault="009A0408" w:rsidP="00416BC2">
            <w:pPr>
              <w:snapToGrid w:val="0"/>
              <w:jc w:val="center"/>
              <w:rPr>
                <w:color w:val="000000"/>
              </w:rPr>
            </w:pPr>
          </w:p>
        </w:tc>
        <w:tc>
          <w:tcPr>
            <w:tcW w:w="628" w:type="pct"/>
            <w:tcBorders>
              <w:top w:val="single" w:sz="4" w:space="0" w:color="auto"/>
              <w:left w:val="single" w:sz="4" w:space="0" w:color="auto"/>
              <w:bottom w:val="single" w:sz="4" w:space="0" w:color="auto"/>
              <w:right w:val="single" w:sz="4" w:space="0" w:color="auto"/>
            </w:tcBorders>
            <w:noWrap/>
            <w:vAlign w:val="center"/>
          </w:tcPr>
          <w:p w14:paraId="3C6B3580" w14:textId="77777777" w:rsidR="009A0408" w:rsidRDefault="009A0408" w:rsidP="00416BC2">
            <w:pPr>
              <w:snapToGrid w:val="0"/>
              <w:jc w:val="center"/>
              <w:rPr>
                <w:color w:val="000000"/>
              </w:rPr>
            </w:pPr>
          </w:p>
        </w:tc>
      </w:tr>
      <w:tr w:rsidR="009A0408" w14:paraId="79AE69D1"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571DCD14" w14:textId="77777777" w:rsidR="009A0408" w:rsidRDefault="009A0408" w:rsidP="00416BC2">
            <w:pPr>
              <w:snapToGrid w:val="0"/>
              <w:jc w:val="center"/>
              <w:rPr>
                <w:color w:val="000000"/>
              </w:rPr>
            </w:pPr>
            <w:r>
              <w:rPr>
                <w:rFonts w:hint="eastAsia"/>
                <w:color w:val="000000"/>
              </w:rPr>
              <w:t>25</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2D516A15" w14:textId="77777777" w:rsidR="009A0408" w:rsidRDefault="009A0408" w:rsidP="00416BC2">
            <w:pPr>
              <w:snapToGrid w:val="0"/>
              <w:jc w:val="center"/>
              <w:rPr>
                <w:color w:val="000000"/>
              </w:rPr>
            </w:pPr>
            <w:r>
              <w:rPr>
                <w:rFonts w:hint="eastAsia"/>
                <w:color w:val="000000"/>
              </w:rPr>
              <w:t>图片数</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275F7E19" w14:textId="77777777" w:rsidR="009A0408" w:rsidRDefault="009A0408" w:rsidP="00416BC2">
            <w:pPr>
              <w:snapToGrid w:val="0"/>
              <w:jc w:val="center"/>
              <w:rPr>
                <w:color w:val="000000"/>
              </w:rPr>
            </w:pPr>
            <w:r>
              <w:rPr>
                <w:rFonts w:hint="eastAsia"/>
                <w:color w:val="000000"/>
              </w:rPr>
              <w:t>整型</w:t>
            </w:r>
          </w:p>
        </w:tc>
        <w:tc>
          <w:tcPr>
            <w:tcW w:w="1115" w:type="pct"/>
            <w:tcBorders>
              <w:top w:val="single" w:sz="4" w:space="0" w:color="auto"/>
              <w:left w:val="single" w:sz="4" w:space="0" w:color="auto"/>
              <w:bottom w:val="single" w:sz="4" w:space="0" w:color="auto"/>
              <w:right w:val="single" w:sz="4" w:space="0" w:color="auto"/>
            </w:tcBorders>
          </w:tcPr>
          <w:p w14:paraId="15755017" w14:textId="77777777" w:rsidR="009A0408" w:rsidRDefault="009A0408" w:rsidP="00416BC2">
            <w:pPr>
              <w:snapToGrid w:val="0"/>
              <w:jc w:val="center"/>
              <w:rPr>
                <w:color w:val="000000"/>
              </w:rPr>
            </w:pPr>
          </w:p>
        </w:tc>
        <w:tc>
          <w:tcPr>
            <w:tcW w:w="628" w:type="pct"/>
            <w:tcBorders>
              <w:top w:val="single" w:sz="4" w:space="0" w:color="auto"/>
              <w:left w:val="single" w:sz="4" w:space="0" w:color="auto"/>
              <w:bottom w:val="single" w:sz="4" w:space="0" w:color="auto"/>
              <w:right w:val="single" w:sz="4" w:space="0" w:color="auto"/>
            </w:tcBorders>
            <w:noWrap/>
            <w:vAlign w:val="center"/>
          </w:tcPr>
          <w:p w14:paraId="508E2F03" w14:textId="77777777" w:rsidR="009A0408" w:rsidRDefault="009A0408" w:rsidP="00416BC2">
            <w:pPr>
              <w:snapToGrid w:val="0"/>
              <w:jc w:val="center"/>
              <w:rPr>
                <w:color w:val="000000"/>
              </w:rPr>
            </w:pPr>
          </w:p>
        </w:tc>
      </w:tr>
      <w:tr w:rsidR="009A0408" w14:paraId="3E66899D"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331E6E10" w14:textId="77777777" w:rsidR="009A0408" w:rsidRDefault="009A0408" w:rsidP="00416BC2">
            <w:pPr>
              <w:snapToGrid w:val="0"/>
              <w:jc w:val="center"/>
              <w:rPr>
                <w:color w:val="000000"/>
              </w:rPr>
            </w:pPr>
            <w:r>
              <w:rPr>
                <w:rFonts w:hint="eastAsia"/>
                <w:color w:val="000000"/>
              </w:rPr>
              <w:t>26</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31712E76" w14:textId="77777777" w:rsidR="009A0408" w:rsidRDefault="009A0408" w:rsidP="00416BC2">
            <w:pPr>
              <w:snapToGrid w:val="0"/>
              <w:jc w:val="center"/>
              <w:rPr>
                <w:color w:val="000000"/>
              </w:rPr>
            </w:pPr>
            <w:r>
              <w:rPr>
                <w:rFonts w:hint="eastAsia"/>
                <w:color w:val="000000"/>
              </w:rPr>
              <w:t>图片地址集</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5E1025C1" w14:textId="77777777" w:rsidR="009A0408" w:rsidRDefault="009A0408" w:rsidP="00416BC2">
            <w:pPr>
              <w:snapToGrid w:val="0"/>
              <w:jc w:val="center"/>
              <w:rPr>
                <w:color w:val="000000"/>
              </w:rPr>
            </w:pPr>
            <w:r>
              <w:rPr>
                <w:rFonts w:hint="eastAsia"/>
                <w:color w:val="000000"/>
              </w:rPr>
              <w:t>长文本型</w:t>
            </w:r>
          </w:p>
        </w:tc>
        <w:tc>
          <w:tcPr>
            <w:tcW w:w="1115" w:type="pct"/>
            <w:tcBorders>
              <w:top w:val="single" w:sz="4" w:space="0" w:color="auto"/>
              <w:left w:val="single" w:sz="4" w:space="0" w:color="auto"/>
              <w:bottom w:val="single" w:sz="4" w:space="0" w:color="auto"/>
              <w:right w:val="single" w:sz="4" w:space="0" w:color="auto"/>
            </w:tcBorders>
          </w:tcPr>
          <w:p w14:paraId="2C85427E" w14:textId="77777777" w:rsidR="009A0408" w:rsidRDefault="009A0408" w:rsidP="00416BC2">
            <w:pPr>
              <w:snapToGrid w:val="0"/>
              <w:jc w:val="center"/>
              <w:rPr>
                <w:color w:val="000000"/>
              </w:rPr>
            </w:pPr>
          </w:p>
        </w:tc>
        <w:tc>
          <w:tcPr>
            <w:tcW w:w="628" w:type="pct"/>
            <w:tcBorders>
              <w:top w:val="single" w:sz="4" w:space="0" w:color="auto"/>
              <w:left w:val="single" w:sz="4" w:space="0" w:color="auto"/>
              <w:bottom w:val="single" w:sz="4" w:space="0" w:color="auto"/>
              <w:right w:val="single" w:sz="4" w:space="0" w:color="auto"/>
            </w:tcBorders>
            <w:noWrap/>
            <w:vAlign w:val="center"/>
          </w:tcPr>
          <w:p w14:paraId="0F54AC66" w14:textId="77777777" w:rsidR="009A0408" w:rsidRDefault="009A0408" w:rsidP="00416BC2">
            <w:pPr>
              <w:snapToGrid w:val="0"/>
              <w:jc w:val="center"/>
              <w:rPr>
                <w:color w:val="000000"/>
              </w:rPr>
            </w:pPr>
          </w:p>
        </w:tc>
      </w:tr>
      <w:tr w:rsidR="009A0408" w14:paraId="2632C0F3"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7EBA2D97" w14:textId="77777777" w:rsidR="009A0408" w:rsidRDefault="009A0408" w:rsidP="00416BC2">
            <w:pPr>
              <w:snapToGrid w:val="0"/>
              <w:jc w:val="center"/>
              <w:rPr>
                <w:color w:val="000000"/>
              </w:rPr>
            </w:pPr>
            <w:r>
              <w:rPr>
                <w:rFonts w:hint="eastAsia"/>
                <w:color w:val="000000"/>
              </w:rPr>
              <w:t>27</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4773E6BA" w14:textId="77777777" w:rsidR="009A0408" w:rsidRDefault="009A0408" w:rsidP="00416BC2">
            <w:pPr>
              <w:snapToGrid w:val="0"/>
              <w:jc w:val="center"/>
              <w:rPr>
                <w:color w:val="000000"/>
              </w:rPr>
            </w:pPr>
            <w:r>
              <w:rPr>
                <w:rFonts w:hint="eastAsia"/>
                <w:color w:val="000000"/>
              </w:rPr>
              <w:t>图片文件地址</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44674490" w14:textId="77777777" w:rsidR="009A0408" w:rsidRDefault="009A0408" w:rsidP="00416BC2">
            <w:pPr>
              <w:snapToGrid w:val="0"/>
              <w:jc w:val="center"/>
              <w:rPr>
                <w:color w:val="000000"/>
              </w:rPr>
            </w:pPr>
            <w:r>
              <w:rPr>
                <w:rFonts w:hint="eastAsia"/>
                <w:color w:val="000000"/>
              </w:rPr>
              <w:t>长文本型</w:t>
            </w:r>
          </w:p>
        </w:tc>
        <w:tc>
          <w:tcPr>
            <w:tcW w:w="1115" w:type="pct"/>
            <w:tcBorders>
              <w:top w:val="single" w:sz="4" w:space="0" w:color="auto"/>
              <w:left w:val="single" w:sz="4" w:space="0" w:color="auto"/>
              <w:bottom w:val="single" w:sz="4" w:space="0" w:color="auto"/>
              <w:right w:val="single" w:sz="4" w:space="0" w:color="auto"/>
            </w:tcBorders>
          </w:tcPr>
          <w:p w14:paraId="48BE1DBB" w14:textId="77777777" w:rsidR="009A0408" w:rsidRDefault="009A0408" w:rsidP="00416BC2">
            <w:pPr>
              <w:snapToGrid w:val="0"/>
              <w:jc w:val="center"/>
              <w:rPr>
                <w:color w:val="000000"/>
              </w:rPr>
            </w:pPr>
          </w:p>
        </w:tc>
        <w:tc>
          <w:tcPr>
            <w:tcW w:w="628" w:type="pct"/>
            <w:tcBorders>
              <w:top w:val="single" w:sz="4" w:space="0" w:color="auto"/>
              <w:left w:val="single" w:sz="4" w:space="0" w:color="auto"/>
              <w:bottom w:val="single" w:sz="4" w:space="0" w:color="auto"/>
              <w:right w:val="single" w:sz="4" w:space="0" w:color="auto"/>
            </w:tcBorders>
            <w:noWrap/>
            <w:vAlign w:val="center"/>
          </w:tcPr>
          <w:p w14:paraId="40876B78" w14:textId="77777777" w:rsidR="009A0408" w:rsidRDefault="009A0408" w:rsidP="00416BC2">
            <w:pPr>
              <w:snapToGrid w:val="0"/>
              <w:jc w:val="center"/>
              <w:rPr>
                <w:color w:val="000000"/>
              </w:rPr>
            </w:pPr>
          </w:p>
        </w:tc>
      </w:tr>
      <w:tr w:rsidR="009A0408" w14:paraId="03DB9AC6"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0420E267" w14:textId="77777777" w:rsidR="009A0408" w:rsidRDefault="009A0408" w:rsidP="00416BC2">
            <w:pPr>
              <w:snapToGrid w:val="0"/>
              <w:jc w:val="center"/>
              <w:rPr>
                <w:color w:val="000000"/>
              </w:rPr>
            </w:pPr>
            <w:r>
              <w:rPr>
                <w:rFonts w:hint="eastAsia"/>
                <w:color w:val="000000"/>
              </w:rPr>
              <w:t>28</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7C9A3EC3" w14:textId="77777777" w:rsidR="009A0408" w:rsidRDefault="009A0408" w:rsidP="00416BC2">
            <w:pPr>
              <w:snapToGrid w:val="0"/>
              <w:jc w:val="center"/>
              <w:rPr>
                <w:color w:val="000000"/>
              </w:rPr>
            </w:pPr>
            <w:r>
              <w:rPr>
                <w:rFonts w:hint="eastAsia"/>
                <w:color w:val="000000"/>
              </w:rPr>
              <w:t>视频数</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4466CBA1" w14:textId="77777777" w:rsidR="009A0408" w:rsidRDefault="009A0408" w:rsidP="00416BC2">
            <w:pPr>
              <w:snapToGrid w:val="0"/>
              <w:jc w:val="center"/>
              <w:rPr>
                <w:color w:val="000000"/>
              </w:rPr>
            </w:pPr>
            <w:r>
              <w:rPr>
                <w:rFonts w:hint="eastAsia"/>
                <w:color w:val="000000"/>
              </w:rPr>
              <w:t>整型</w:t>
            </w:r>
          </w:p>
        </w:tc>
        <w:tc>
          <w:tcPr>
            <w:tcW w:w="1115" w:type="pct"/>
            <w:tcBorders>
              <w:top w:val="single" w:sz="4" w:space="0" w:color="auto"/>
              <w:left w:val="single" w:sz="4" w:space="0" w:color="auto"/>
              <w:bottom w:val="single" w:sz="4" w:space="0" w:color="auto"/>
              <w:right w:val="single" w:sz="4" w:space="0" w:color="auto"/>
            </w:tcBorders>
          </w:tcPr>
          <w:p w14:paraId="369EC504" w14:textId="77777777" w:rsidR="009A0408" w:rsidRDefault="009A0408" w:rsidP="00416BC2">
            <w:pPr>
              <w:snapToGrid w:val="0"/>
              <w:jc w:val="center"/>
              <w:rPr>
                <w:color w:val="000000"/>
              </w:rPr>
            </w:pPr>
          </w:p>
        </w:tc>
        <w:tc>
          <w:tcPr>
            <w:tcW w:w="628" w:type="pct"/>
            <w:tcBorders>
              <w:top w:val="single" w:sz="4" w:space="0" w:color="auto"/>
              <w:left w:val="single" w:sz="4" w:space="0" w:color="auto"/>
              <w:bottom w:val="single" w:sz="4" w:space="0" w:color="auto"/>
              <w:right w:val="single" w:sz="4" w:space="0" w:color="auto"/>
            </w:tcBorders>
            <w:noWrap/>
            <w:vAlign w:val="center"/>
          </w:tcPr>
          <w:p w14:paraId="03F90904" w14:textId="77777777" w:rsidR="009A0408" w:rsidRDefault="009A0408" w:rsidP="00416BC2">
            <w:pPr>
              <w:snapToGrid w:val="0"/>
              <w:jc w:val="center"/>
              <w:rPr>
                <w:color w:val="000000"/>
              </w:rPr>
            </w:pPr>
          </w:p>
        </w:tc>
      </w:tr>
      <w:tr w:rsidR="009A0408" w14:paraId="270C3AB7"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1ACD59E0" w14:textId="77777777" w:rsidR="009A0408" w:rsidRDefault="009A0408" w:rsidP="00416BC2">
            <w:pPr>
              <w:snapToGrid w:val="0"/>
              <w:jc w:val="center"/>
              <w:rPr>
                <w:color w:val="000000"/>
              </w:rPr>
            </w:pPr>
            <w:r>
              <w:rPr>
                <w:rFonts w:hint="eastAsia"/>
                <w:color w:val="000000"/>
              </w:rPr>
              <w:t>29</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52FDA5D7" w14:textId="77777777" w:rsidR="009A0408" w:rsidRDefault="009A0408" w:rsidP="00416BC2">
            <w:pPr>
              <w:snapToGrid w:val="0"/>
              <w:jc w:val="center"/>
              <w:rPr>
                <w:color w:val="000000"/>
              </w:rPr>
            </w:pPr>
            <w:r>
              <w:rPr>
                <w:rFonts w:hint="eastAsia"/>
                <w:color w:val="000000"/>
              </w:rPr>
              <w:t>视频地址集</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67CFFD2C" w14:textId="77777777" w:rsidR="009A0408" w:rsidRDefault="009A0408" w:rsidP="00416BC2">
            <w:pPr>
              <w:snapToGrid w:val="0"/>
              <w:jc w:val="center"/>
              <w:rPr>
                <w:color w:val="000000"/>
              </w:rPr>
            </w:pPr>
            <w:r>
              <w:rPr>
                <w:rFonts w:hint="eastAsia"/>
                <w:color w:val="000000"/>
              </w:rPr>
              <w:t>长文本型</w:t>
            </w:r>
          </w:p>
        </w:tc>
        <w:tc>
          <w:tcPr>
            <w:tcW w:w="1115" w:type="pct"/>
            <w:tcBorders>
              <w:top w:val="single" w:sz="4" w:space="0" w:color="auto"/>
              <w:left w:val="single" w:sz="4" w:space="0" w:color="auto"/>
              <w:bottom w:val="single" w:sz="4" w:space="0" w:color="auto"/>
              <w:right w:val="single" w:sz="4" w:space="0" w:color="auto"/>
            </w:tcBorders>
          </w:tcPr>
          <w:p w14:paraId="3130798C" w14:textId="77777777" w:rsidR="009A0408" w:rsidRDefault="009A0408" w:rsidP="00416BC2">
            <w:pPr>
              <w:snapToGrid w:val="0"/>
              <w:jc w:val="center"/>
              <w:rPr>
                <w:color w:val="000000"/>
              </w:rPr>
            </w:pPr>
          </w:p>
        </w:tc>
        <w:tc>
          <w:tcPr>
            <w:tcW w:w="628" w:type="pct"/>
            <w:tcBorders>
              <w:top w:val="single" w:sz="4" w:space="0" w:color="auto"/>
              <w:left w:val="single" w:sz="4" w:space="0" w:color="auto"/>
              <w:bottom w:val="single" w:sz="4" w:space="0" w:color="auto"/>
              <w:right w:val="single" w:sz="4" w:space="0" w:color="auto"/>
            </w:tcBorders>
            <w:noWrap/>
            <w:vAlign w:val="center"/>
          </w:tcPr>
          <w:p w14:paraId="2BB3AD4D" w14:textId="77777777" w:rsidR="009A0408" w:rsidRDefault="009A0408" w:rsidP="00416BC2">
            <w:pPr>
              <w:snapToGrid w:val="0"/>
              <w:jc w:val="center"/>
              <w:rPr>
                <w:color w:val="000000"/>
              </w:rPr>
            </w:pPr>
          </w:p>
        </w:tc>
      </w:tr>
      <w:tr w:rsidR="009A0408" w14:paraId="4F38F43C"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1B354CDC" w14:textId="77777777" w:rsidR="009A0408" w:rsidRDefault="009A0408" w:rsidP="00416BC2">
            <w:pPr>
              <w:snapToGrid w:val="0"/>
              <w:jc w:val="center"/>
              <w:rPr>
                <w:color w:val="000000"/>
              </w:rPr>
            </w:pPr>
            <w:r>
              <w:rPr>
                <w:rFonts w:hint="eastAsia"/>
                <w:color w:val="000000"/>
              </w:rPr>
              <w:t>30</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66D2473F" w14:textId="77777777" w:rsidR="009A0408" w:rsidRDefault="009A0408" w:rsidP="00416BC2">
            <w:pPr>
              <w:snapToGrid w:val="0"/>
              <w:jc w:val="center"/>
              <w:rPr>
                <w:color w:val="000000"/>
              </w:rPr>
            </w:pPr>
            <w:r>
              <w:rPr>
                <w:rFonts w:hint="eastAsia"/>
                <w:color w:val="000000"/>
              </w:rPr>
              <w:t>视频文件地址集</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2C0425FD" w14:textId="77777777" w:rsidR="009A0408" w:rsidRDefault="009A0408" w:rsidP="00416BC2">
            <w:pPr>
              <w:snapToGrid w:val="0"/>
              <w:jc w:val="center"/>
              <w:rPr>
                <w:color w:val="000000"/>
              </w:rPr>
            </w:pPr>
            <w:r>
              <w:rPr>
                <w:rFonts w:hint="eastAsia"/>
                <w:color w:val="000000"/>
              </w:rPr>
              <w:t>长文本型</w:t>
            </w:r>
          </w:p>
        </w:tc>
        <w:tc>
          <w:tcPr>
            <w:tcW w:w="1115" w:type="pct"/>
            <w:tcBorders>
              <w:top w:val="single" w:sz="4" w:space="0" w:color="auto"/>
              <w:left w:val="single" w:sz="4" w:space="0" w:color="auto"/>
              <w:bottom w:val="single" w:sz="4" w:space="0" w:color="auto"/>
              <w:right w:val="single" w:sz="4" w:space="0" w:color="auto"/>
            </w:tcBorders>
          </w:tcPr>
          <w:p w14:paraId="3632162E" w14:textId="77777777" w:rsidR="009A0408" w:rsidRDefault="009A0408" w:rsidP="00416BC2">
            <w:pPr>
              <w:snapToGrid w:val="0"/>
              <w:jc w:val="center"/>
              <w:rPr>
                <w:color w:val="000000"/>
              </w:rPr>
            </w:pPr>
          </w:p>
        </w:tc>
        <w:tc>
          <w:tcPr>
            <w:tcW w:w="628" w:type="pct"/>
            <w:tcBorders>
              <w:top w:val="single" w:sz="4" w:space="0" w:color="auto"/>
              <w:left w:val="single" w:sz="4" w:space="0" w:color="auto"/>
              <w:bottom w:val="single" w:sz="4" w:space="0" w:color="auto"/>
              <w:right w:val="single" w:sz="4" w:space="0" w:color="auto"/>
            </w:tcBorders>
            <w:noWrap/>
            <w:vAlign w:val="center"/>
          </w:tcPr>
          <w:p w14:paraId="3A89B030" w14:textId="77777777" w:rsidR="009A0408" w:rsidRDefault="009A0408" w:rsidP="00416BC2">
            <w:pPr>
              <w:snapToGrid w:val="0"/>
              <w:jc w:val="center"/>
              <w:rPr>
                <w:color w:val="000000"/>
              </w:rPr>
            </w:pPr>
          </w:p>
        </w:tc>
      </w:tr>
      <w:tr w:rsidR="009A0408" w14:paraId="7F5E8770"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56FE709F" w14:textId="77777777" w:rsidR="009A0408" w:rsidRDefault="009A0408" w:rsidP="00416BC2">
            <w:pPr>
              <w:snapToGrid w:val="0"/>
              <w:jc w:val="center"/>
              <w:rPr>
                <w:color w:val="000000"/>
              </w:rPr>
            </w:pPr>
            <w:r>
              <w:rPr>
                <w:rFonts w:hint="eastAsia"/>
                <w:color w:val="000000"/>
              </w:rPr>
              <w:t>31</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7A3360E5" w14:textId="77777777" w:rsidR="009A0408" w:rsidRDefault="009A0408" w:rsidP="00416BC2">
            <w:pPr>
              <w:snapToGrid w:val="0"/>
              <w:jc w:val="center"/>
              <w:rPr>
                <w:color w:val="000000"/>
              </w:rPr>
            </w:pPr>
            <w:r>
              <w:rPr>
                <w:rFonts w:hint="eastAsia"/>
                <w:color w:val="000000"/>
              </w:rPr>
              <w:t>关键词列表</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201928EE" w14:textId="77777777" w:rsidR="009A0408" w:rsidRDefault="009A0408" w:rsidP="00416BC2">
            <w:pPr>
              <w:snapToGrid w:val="0"/>
              <w:jc w:val="center"/>
              <w:rPr>
                <w:color w:val="000000"/>
              </w:rPr>
            </w:pPr>
            <w:r>
              <w:rPr>
                <w:rFonts w:hint="eastAsia"/>
                <w:color w:val="000000"/>
              </w:rPr>
              <w:t>长文本型</w:t>
            </w:r>
          </w:p>
        </w:tc>
        <w:tc>
          <w:tcPr>
            <w:tcW w:w="1115" w:type="pct"/>
            <w:tcBorders>
              <w:top w:val="single" w:sz="4" w:space="0" w:color="auto"/>
              <w:left w:val="single" w:sz="4" w:space="0" w:color="auto"/>
              <w:bottom w:val="single" w:sz="4" w:space="0" w:color="auto"/>
              <w:right w:val="single" w:sz="4" w:space="0" w:color="auto"/>
            </w:tcBorders>
          </w:tcPr>
          <w:p w14:paraId="0043F022" w14:textId="77777777" w:rsidR="009A0408" w:rsidRDefault="009A0408" w:rsidP="00416BC2">
            <w:pPr>
              <w:snapToGrid w:val="0"/>
              <w:jc w:val="center"/>
              <w:rPr>
                <w:color w:val="000000"/>
              </w:rPr>
            </w:pPr>
          </w:p>
        </w:tc>
        <w:tc>
          <w:tcPr>
            <w:tcW w:w="628" w:type="pct"/>
            <w:tcBorders>
              <w:top w:val="single" w:sz="4" w:space="0" w:color="auto"/>
              <w:left w:val="single" w:sz="4" w:space="0" w:color="auto"/>
              <w:bottom w:val="single" w:sz="4" w:space="0" w:color="auto"/>
              <w:right w:val="single" w:sz="4" w:space="0" w:color="auto"/>
            </w:tcBorders>
            <w:noWrap/>
            <w:vAlign w:val="center"/>
          </w:tcPr>
          <w:p w14:paraId="495FE845" w14:textId="77777777" w:rsidR="009A0408" w:rsidRDefault="009A0408" w:rsidP="00416BC2">
            <w:pPr>
              <w:snapToGrid w:val="0"/>
              <w:jc w:val="center"/>
              <w:rPr>
                <w:color w:val="000000"/>
              </w:rPr>
            </w:pPr>
          </w:p>
        </w:tc>
      </w:tr>
      <w:tr w:rsidR="009A0408" w14:paraId="213D22E8"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687EE33F" w14:textId="77777777" w:rsidR="009A0408" w:rsidRDefault="009A0408" w:rsidP="00416BC2">
            <w:pPr>
              <w:snapToGrid w:val="0"/>
              <w:jc w:val="center"/>
              <w:rPr>
                <w:color w:val="000000"/>
              </w:rPr>
            </w:pPr>
            <w:r>
              <w:rPr>
                <w:rFonts w:hint="eastAsia"/>
                <w:color w:val="000000"/>
              </w:rPr>
              <w:t>32</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66E0E8FC" w14:textId="77777777" w:rsidR="009A0408" w:rsidRDefault="009A0408" w:rsidP="00416BC2">
            <w:pPr>
              <w:snapToGrid w:val="0"/>
              <w:jc w:val="center"/>
              <w:rPr>
                <w:color w:val="000000"/>
              </w:rPr>
            </w:pPr>
            <w:r>
              <w:rPr>
                <w:rFonts w:hint="eastAsia"/>
                <w:color w:val="000000"/>
              </w:rPr>
              <w:t>内容相似度</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5D570A79" w14:textId="77777777" w:rsidR="009A0408" w:rsidRDefault="009A0408" w:rsidP="00416BC2">
            <w:pPr>
              <w:snapToGrid w:val="0"/>
              <w:jc w:val="center"/>
              <w:rPr>
                <w:color w:val="000000"/>
              </w:rPr>
            </w:pPr>
            <w:r>
              <w:rPr>
                <w:rFonts w:hint="eastAsia"/>
                <w:color w:val="000000"/>
                <w:lang w:val="zh-CN"/>
              </w:rPr>
              <w:t>字符型</w:t>
            </w:r>
          </w:p>
        </w:tc>
        <w:tc>
          <w:tcPr>
            <w:tcW w:w="1115" w:type="pct"/>
            <w:tcBorders>
              <w:top w:val="single" w:sz="4" w:space="0" w:color="auto"/>
              <w:left w:val="single" w:sz="4" w:space="0" w:color="auto"/>
              <w:bottom w:val="single" w:sz="4" w:space="0" w:color="auto"/>
              <w:right w:val="single" w:sz="4" w:space="0" w:color="auto"/>
            </w:tcBorders>
            <w:hideMark/>
          </w:tcPr>
          <w:p w14:paraId="6F39B89E" w14:textId="77777777" w:rsidR="009A0408" w:rsidRDefault="009A0408" w:rsidP="00416BC2">
            <w:pPr>
              <w:snapToGrid w:val="0"/>
              <w:jc w:val="center"/>
              <w:rPr>
                <w:color w:val="000000"/>
              </w:rPr>
            </w:pPr>
            <w:r>
              <w:rPr>
                <w:rFonts w:hint="eastAsia"/>
                <w:color w:val="000000"/>
              </w:rPr>
              <w:t>128字节</w:t>
            </w:r>
          </w:p>
        </w:tc>
        <w:tc>
          <w:tcPr>
            <w:tcW w:w="628" w:type="pct"/>
            <w:tcBorders>
              <w:top w:val="single" w:sz="4" w:space="0" w:color="auto"/>
              <w:left w:val="single" w:sz="4" w:space="0" w:color="auto"/>
              <w:bottom w:val="single" w:sz="4" w:space="0" w:color="auto"/>
              <w:right w:val="single" w:sz="4" w:space="0" w:color="auto"/>
            </w:tcBorders>
            <w:noWrap/>
            <w:vAlign w:val="center"/>
          </w:tcPr>
          <w:p w14:paraId="146C7E7C" w14:textId="77777777" w:rsidR="009A0408" w:rsidRDefault="009A0408" w:rsidP="00416BC2">
            <w:pPr>
              <w:snapToGrid w:val="0"/>
              <w:jc w:val="center"/>
              <w:rPr>
                <w:color w:val="000000"/>
              </w:rPr>
            </w:pPr>
          </w:p>
        </w:tc>
      </w:tr>
      <w:tr w:rsidR="009A0408" w14:paraId="20435D38"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4170D92D" w14:textId="77777777" w:rsidR="009A0408" w:rsidRDefault="009A0408" w:rsidP="00416BC2">
            <w:pPr>
              <w:snapToGrid w:val="0"/>
              <w:jc w:val="center"/>
              <w:rPr>
                <w:color w:val="000000"/>
              </w:rPr>
            </w:pPr>
            <w:r>
              <w:rPr>
                <w:rFonts w:hint="eastAsia"/>
                <w:color w:val="000000"/>
              </w:rPr>
              <w:t>33</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21486459" w14:textId="77777777" w:rsidR="009A0408" w:rsidRDefault="009A0408" w:rsidP="00416BC2">
            <w:pPr>
              <w:snapToGrid w:val="0"/>
              <w:jc w:val="center"/>
              <w:rPr>
                <w:color w:val="000000"/>
              </w:rPr>
            </w:pPr>
            <w:r>
              <w:rPr>
                <w:rFonts w:hint="eastAsia"/>
                <w:color w:val="000000"/>
              </w:rPr>
              <w:t>市县编码</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713E6B5E" w14:textId="77777777" w:rsidR="009A0408" w:rsidRDefault="009A0408" w:rsidP="00416BC2">
            <w:pPr>
              <w:snapToGrid w:val="0"/>
              <w:jc w:val="center"/>
              <w:rPr>
                <w:color w:val="000000"/>
              </w:rPr>
            </w:pPr>
            <w:r>
              <w:rPr>
                <w:rFonts w:hint="eastAsia"/>
                <w:color w:val="000000"/>
              </w:rPr>
              <w:t>整型</w:t>
            </w:r>
          </w:p>
        </w:tc>
        <w:tc>
          <w:tcPr>
            <w:tcW w:w="1115" w:type="pct"/>
            <w:tcBorders>
              <w:top w:val="single" w:sz="4" w:space="0" w:color="auto"/>
              <w:left w:val="single" w:sz="4" w:space="0" w:color="auto"/>
              <w:bottom w:val="single" w:sz="4" w:space="0" w:color="auto"/>
              <w:right w:val="single" w:sz="4" w:space="0" w:color="auto"/>
            </w:tcBorders>
          </w:tcPr>
          <w:p w14:paraId="02A9E878" w14:textId="77777777" w:rsidR="009A0408" w:rsidRDefault="009A0408" w:rsidP="00416BC2">
            <w:pPr>
              <w:snapToGrid w:val="0"/>
              <w:jc w:val="center"/>
              <w:rPr>
                <w:color w:val="000000"/>
              </w:rPr>
            </w:pPr>
          </w:p>
        </w:tc>
        <w:tc>
          <w:tcPr>
            <w:tcW w:w="628" w:type="pct"/>
            <w:tcBorders>
              <w:top w:val="single" w:sz="4" w:space="0" w:color="auto"/>
              <w:left w:val="single" w:sz="4" w:space="0" w:color="auto"/>
              <w:bottom w:val="single" w:sz="4" w:space="0" w:color="auto"/>
              <w:right w:val="single" w:sz="4" w:space="0" w:color="auto"/>
            </w:tcBorders>
            <w:noWrap/>
            <w:vAlign w:val="center"/>
          </w:tcPr>
          <w:p w14:paraId="4B47E5B0" w14:textId="77777777" w:rsidR="009A0408" w:rsidRDefault="009A0408" w:rsidP="00416BC2">
            <w:pPr>
              <w:snapToGrid w:val="0"/>
              <w:jc w:val="center"/>
              <w:rPr>
                <w:color w:val="000000"/>
              </w:rPr>
            </w:pPr>
          </w:p>
        </w:tc>
      </w:tr>
      <w:tr w:rsidR="009A0408" w14:paraId="738385FF"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535BF460" w14:textId="77777777" w:rsidR="009A0408" w:rsidRDefault="009A0408" w:rsidP="00416BC2">
            <w:pPr>
              <w:snapToGrid w:val="0"/>
              <w:jc w:val="center"/>
              <w:rPr>
                <w:color w:val="000000"/>
              </w:rPr>
            </w:pPr>
            <w:r>
              <w:rPr>
                <w:rFonts w:hint="eastAsia"/>
                <w:color w:val="000000"/>
              </w:rPr>
              <w:t>34</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09BAE836" w14:textId="77777777" w:rsidR="009A0408" w:rsidRDefault="009A0408" w:rsidP="00416BC2">
            <w:pPr>
              <w:snapToGrid w:val="0"/>
              <w:jc w:val="center"/>
              <w:rPr>
                <w:color w:val="000000"/>
              </w:rPr>
            </w:pPr>
            <w:r>
              <w:rPr>
                <w:rFonts w:hint="eastAsia"/>
                <w:color w:val="000000"/>
              </w:rPr>
              <w:t>省份编码</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626B1138" w14:textId="77777777" w:rsidR="009A0408" w:rsidRDefault="009A0408" w:rsidP="00416BC2">
            <w:pPr>
              <w:snapToGrid w:val="0"/>
              <w:jc w:val="center"/>
              <w:rPr>
                <w:color w:val="000000"/>
              </w:rPr>
            </w:pPr>
            <w:r>
              <w:rPr>
                <w:rFonts w:hint="eastAsia"/>
                <w:color w:val="000000"/>
              </w:rPr>
              <w:t>整型</w:t>
            </w:r>
          </w:p>
        </w:tc>
        <w:tc>
          <w:tcPr>
            <w:tcW w:w="1115" w:type="pct"/>
            <w:tcBorders>
              <w:top w:val="single" w:sz="4" w:space="0" w:color="auto"/>
              <w:left w:val="single" w:sz="4" w:space="0" w:color="auto"/>
              <w:bottom w:val="single" w:sz="4" w:space="0" w:color="auto"/>
              <w:right w:val="single" w:sz="4" w:space="0" w:color="auto"/>
            </w:tcBorders>
          </w:tcPr>
          <w:p w14:paraId="408074A0" w14:textId="77777777" w:rsidR="009A0408" w:rsidRDefault="009A0408" w:rsidP="00416BC2">
            <w:pPr>
              <w:snapToGrid w:val="0"/>
              <w:jc w:val="center"/>
              <w:rPr>
                <w:color w:val="000000"/>
              </w:rPr>
            </w:pPr>
          </w:p>
        </w:tc>
        <w:tc>
          <w:tcPr>
            <w:tcW w:w="628" w:type="pct"/>
            <w:tcBorders>
              <w:top w:val="single" w:sz="4" w:space="0" w:color="auto"/>
              <w:left w:val="single" w:sz="4" w:space="0" w:color="auto"/>
              <w:bottom w:val="single" w:sz="4" w:space="0" w:color="auto"/>
              <w:right w:val="single" w:sz="4" w:space="0" w:color="auto"/>
            </w:tcBorders>
            <w:noWrap/>
            <w:vAlign w:val="center"/>
          </w:tcPr>
          <w:p w14:paraId="1B06EB74" w14:textId="77777777" w:rsidR="009A0408" w:rsidRDefault="009A0408" w:rsidP="00416BC2">
            <w:pPr>
              <w:snapToGrid w:val="0"/>
              <w:jc w:val="center"/>
              <w:rPr>
                <w:color w:val="000000"/>
              </w:rPr>
            </w:pPr>
          </w:p>
        </w:tc>
      </w:tr>
      <w:tr w:rsidR="009A0408" w14:paraId="588F9E3F"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17B88512" w14:textId="77777777" w:rsidR="009A0408" w:rsidRDefault="009A0408" w:rsidP="00416BC2">
            <w:pPr>
              <w:snapToGrid w:val="0"/>
              <w:jc w:val="center"/>
              <w:rPr>
                <w:color w:val="000000"/>
              </w:rPr>
            </w:pPr>
            <w:r>
              <w:rPr>
                <w:rFonts w:hint="eastAsia"/>
                <w:color w:val="000000"/>
              </w:rPr>
              <w:t>35</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1CD5B9B7" w14:textId="77777777" w:rsidR="009A0408" w:rsidRDefault="009A0408" w:rsidP="00416BC2">
            <w:pPr>
              <w:snapToGrid w:val="0"/>
              <w:jc w:val="center"/>
              <w:rPr>
                <w:color w:val="000000"/>
              </w:rPr>
            </w:pPr>
            <w:r>
              <w:rPr>
                <w:rFonts w:hint="eastAsia"/>
                <w:color w:val="000000"/>
              </w:rPr>
              <w:t>话题</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4E426178" w14:textId="77777777" w:rsidR="009A0408" w:rsidRDefault="009A0408" w:rsidP="00416BC2">
            <w:pPr>
              <w:snapToGrid w:val="0"/>
              <w:jc w:val="center"/>
              <w:rPr>
                <w:color w:val="000000"/>
              </w:rPr>
            </w:pPr>
            <w:r>
              <w:rPr>
                <w:rFonts w:hint="eastAsia"/>
                <w:color w:val="000000"/>
                <w:lang w:val="zh-CN"/>
              </w:rPr>
              <w:t>字符型</w:t>
            </w:r>
          </w:p>
        </w:tc>
        <w:tc>
          <w:tcPr>
            <w:tcW w:w="1115" w:type="pct"/>
            <w:tcBorders>
              <w:top w:val="single" w:sz="4" w:space="0" w:color="auto"/>
              <w:left w:val="single" w:sz="4" w:space="0" w:color="auto"/>
              <w:bottom w:val="single" w:sz="4" w:space="0" w:color="auto"/>
              <w:right w:val="single" w:sz="4" w:space="0" w:color="auto"/>
            </w:tcBorders>
            <w:hideMark/>
          </w:tcPr>
          <w:p w14:paraId="63A21714" w14:textId="77777777" w:rsidR="009A0408" w:rsidRDefault="009A0408" w:rsidP="00416BC2">
            <w:pPr>
              <w:snapToGrid w:val="0"/>
              <w:jc w:val="center"/>
              <w:rPr>
                <w:color w:val="000000"/>
              </w:rPr>
            </w:pPr>
            <w:r>
              <w:rPr>
                <w:rFonts w:hint="eastAsia"/>
                <w:color w:val="000000"/>
              </w:rPr>
              <w:t>128字节</w:t>
            </w:r>
          </w:p>
        </w:tc>
        <w:tc>
          <w:tcPr>
            <w:tcW w:w="628" w:type="pct"/>
            <w:tcBorders>
              <w:top w:val="single" w:sz="4" w:space="0" w:color="auto"/>
              <w:left w:val="single" w:sz="4" w:space="0" w:color="auto"/>
              <w:bottom w:val="single" w:sz="4" w:space="0" w:color="auto"/>
              <w:right w:val="single" w:sz="4" w:space="0" w:color="auto"/>
            </w:tcBorders>
            <w:noWrap/>
            <w:vAlign w:val="center"/>
          </w:tcPr>
          <w:p w14:paraId="5C5C35FA" w14:textId="77777777" w:rsidR="009A0408" w:rsidRDefault="009A0408" w:rsidP="00416BC2">
            <w:pPr>
              <w:snapToGrid w:val="0"/>
              <w:jc w:val="center"/>
              <w:rPr>
                <w:color w:val="000000"/>
              </w:rPr>
            </w:pPr>
          </w:p>
        </w:tc>
      </w:tr>
      <w:tr w:rsidR="009A0408" w14:paraId="169CABDA"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18B6BC58" w14:textId="77777777" w:rsidR="009A0408" w:rsidRDefault="009A0408" w:rsidP="00416BC2">
            <w:pPr>
              <w:snapToGrid w:val="0"/>
              <w:jc w:val="center"/>
              <w:rPr>
                <w:color w:val="000000"/>
              </w:rPr>
            </w:pPr>
            <w:r>
              <w:rPr>
                <w:rFonts w:hint="eastAsia"/>
                <w:color w:val="000000"/>
              </w:rPr>
              <w:t>36</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35642D33" w14:textId="77777777" w:rsidR="009A0408" w:rsidRDefault="009A0408" w:rsidP="00416BC2">
            <w:pPr>
              <w:snapToGrid w:val="0"/>
              <w:jc w:val="center"/>
              <w:rPr>
                <w:color w:val="000000"/>
              </w:rPr>
            </w:pPr>
            <w:r>
              <w:rPr>
                <w:rFonts w:hint="eastAsia"/>
                <w:color w:val="000000"/>
              </w:rPr>
              <w:t>发布年份</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5F26BDF7" w14:textId="77777777" w:rsidR="009A0408" w:rsidRDefault="009A0408" w:rsidP="00416BC2">
            <w:pPr>
              <w:snapToGrid w:val="0"/>
              <w:jc w:val="center"/>
              <w:rPr>
                <w:color w:val="000000"/>
              </w:rPr>
            </w:pPr>
            <w:r>
              <w:rPr>
                <w:rFonts w:hint="eastAsia"/>
                <w:color w:val="000000"/>
              </w:rPr>
              <w:t>整型</w:t>
            </w:r>
          </w:p>
        </w:tc>
        <w:tc>
          <w:tcPr>
            <w:tcW w:w="1115" w:type="pct"/>
            <w:tcBorders>
              <w:top w:val="single" w:sz="4" w:space="0" w:color="auto"/>
              <w:left w:val="single" w:sz="4" w:space="0" w:color="auto"/>
              <w:bottom w:val="single" w:sz="4" w:space="0" w:color="auto"/>
              <w:right w:val="single" w:sz="4" w:space="0" w:color="auto"/>
            </w:tcBorders>
          </w:tcPr>
          <w:p w14:paraId="6C528EA9" w14:textId="77777777" w:rsidR="009A0408" w:rsidRDefault="009A0408" w:rsidP="00416BC2">
            <w:pPr>
              <w:snapToGrid w:val="0"/>
              <w:jc w:val="center"/>
              <w:rPr>
                <w:color w:val="000000"/>
              </w:rPr>
            </w:pPr>
          </w:p>
        </w:tc>
        <w:tc>
          <w:tcPr>
            <w:tcW w:w="628" w:type="pct"/>
            <w:tcBorders>
              <w:top w:val="single" w:sz="4" w:space="0" w:color="auto"/>
              <w:left w:val="single" w:sz="4" w:space="0" w:color="auto"/>
              <w:bottom w:val="single" w:sz="4" w:space="0" w:color="auto"/>
              <w:right w:val="single" w:sz="4" w:space="0" w:color="auto"/>
            </w:tcBorders>
            <w:noWrap/>
            <w:vAlign w:val="center"/>
          </w:tcPr>
          <w:p w14:paraId="3637D2BF" w14:textId="77777777" w:rsidR="009A0408" w:rsidRDefault="009A0408" w:rsidP="00416BC2">
            <w:pPr>
              <w:snapToGrid w:val="0"/>
              <w:jc w:val="center"/>
              <w:rPr>
                <w:color w:val="000000"/>
              </w:rPr>
            </w:pPr>
          </w:p>
        </w:tc>
      </w:tr>
      <w:tr w:rsidR="009A0408" w14:paraId="639908B8"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13798218" w14:textId="77777777" w:rsidR="009A0408" w:rsidRDefault="009A0408" w:rsidP="00416BC2">
            <w:pPr>
              <w:snapToGrid w:val="0"/>
              <w:jc w:val="center"/>
              <w:rPr>
                <w:color w:val="000000"/>
              </w:rPr>
            </w:pPr>
            <w:r>
              <w:rPr>
                <w:rFonts w:hint="eastAsia"/>
                <w:color w:val="000000"/>
              </w:rPr>
              <w:t>37</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37809987" w14:textId="77777777" w:rsidR="009A0408" w:rsidRDefault="009A0408" w:rsidP="00416BC2">
            <w:pPr>
              <w:snapToGrid w:val="0"/>
              <w:jc w:val="center"/>
              <w:rPr>
                <w:color w:val="000000"/>
              </w:rPr>
            </w:pPr>
            <w:r>
              <w:rPr>
                <w:rFonts w:hint="eastAsia"/>
                <w:color w:val="000000"/>
              </w:rPr>
              <w:t>发布月份</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5B8E9C78" w14:textId="77777777" w:rsidR="009A0408" w:rsidRDefault="009A0408" w:rsidP="00416BC2">
            <w:pPr>
              <w:snapToGrid w:val="0"/>
              <w:jc w:val="center"/>
              <w:rPr>
                <w:color w:val="000000"/>
              </w:rPr>
            </w:pPr>
            <w:r>
              <w:rPr>
                <w:rFonts w:hint="eastAsia"/>
                <w:color w:val="000000"/>
              </w:rPr>
              <w:t>整型</w:t>
            </w:r>
          </w:p>
        </w:tc>
        <w:tc>
          <w:tcPr>
            <w:tcW w:w="1115" w:type="pct"/>
            <w:tcBorders>
              <w:top w:val="single" w:sz="4" w:space="0" w:color="auto"/>
              <w:left w:val="single" w:sz="4" w:space="0" w:color="auto"/>
              <w:bottom w:val="single" w:sz="4" w:space="0" w:color="auto"/>
              <w:right w:val="single" w:sz="4" w:space="0" w:color="auto"/>
            </w:tcBorders>
          </w:tcPr>
          <w:p w14:paraId="09158BED" w14:textId="77777777" w:rsidR="009A0408" w:rsidRDefault="009A0408" w:rsidP="00416BC2">
            <w:pPr>
              <w:snapToGrid w:val="0"/>
              <w:jc w:val="center"/>
              <w:rPr>
                <w:color w:val="000000"/>
              </w:rPr>
            </w:pPr>
          </w:p>
        </w:tc>
        <w:tc>
          <w:tcPr>
            <w:tcW w:w="628" w:type="pct"/>
            <w:tcBorders>
              <w:top w:val="single" w:sz="4" w:space="0" w:color="auto"/>
              <w:left w:val="single" w:sz="4" w:space="0" w:color="auto"/>
              <w:bottom w:val="single" w:sz="4" w:space="0" w:color="auto"/>
              <w:right w:val="single" w:sz="4" w:space="0" w:color="auto"/>
            </w:tcBorders>
            <w:noWrap/>
            <w:vAlign w:val="center"/>
          </w:tcPr>
          <w:p w14:paraId="1AA5BEE5" w14:textId="77777777" w:rsidR="009A0408" w:rsidRDefault="009A0408" w:rsidP="00416BC2">
            <w:pPr>
              <w:snapToGrid w:val="0"/>
              <w:jc w:val="center"/>
              <w:rPr>
                <w:color w:val="000000"/>
              </w:rPr>
            </w:pPr>
          </w:p>
        </w:tc>
      </w:tr>
      <w:tr w:rsidR="009A0408" w14:paraId="2C656D15"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00F05729" w14:textId="77777777" w:rsidR="009A0408" w:rsidRDefault="009A0408" w:rsidP="00416BC2">
            <w:pPr>
              <w:snapToGrid w:val="0"/>
              <w:jc w:val="center"/>
              <w:rPr>
                <w:color w:val="000000"/>
              </w:rPr>
            </w:pPr>
            <w:r>
              <w:rPr>
                <w:rFonts w:hint="eastAsia"/>
                <w:color w:val="000000"/>
              </w:rPr>
              <w:t>38</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1F4C6AFB" w14:textId="77777777" w:rsidR="009A0408" w:rsidRDefault="009A0408" w:rsidP="00416BC2">
            <w:pPr>
              <w:snapToGrid w:val="0"/>
              <w:jc w:val="center"/>
              <w:rPr>
                <w:color w:val="000000"/>
              </w:rPr>
            </w:pPr>
            <w:r>
              <w:rPr>
                <w:rFonts w:hint="eastAsia"/>
                <w:color w:val="000000"/>
              </w:rPr>
              <w:t>发布日期</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51B0E3AB" w14:textId="77777777" w:rsidR="009A0408" w:rsidRDefault="009A0408" w:rsidP="00416BC2">
            <w:pPr>
              <w:snapToGrid w:val="0"/>
              <w:jc w:val="center"/>
              <w:rPr>
                <w:color w:val="000000"/>
              </w:rPr>
            </w:pPr>
            <w:r>
              <w:rPr>
                <w:rFonts w:hint="eastAsia"/>
                <w:color w:val="000000"/>
              </w:rPr>
              <w:t>整型</w:t>
            </w:r>
          </w:p>
        </w:tc>
        <w:tc>
          <w:tcPr>
            <w:tcW w:w="1115" w:type="pct"/>
            <w:tcBorders>
              <w:top w:val="single" w:sz="4" w:space="0" w:color="auto"/>
              <w:left w:val="single" w:sz="4" w:space="0" w:color="auto"/>
              <w:bottom w:val="single" w:sz="4" w:space="0" w:color="auto"/>
              <w:right w:val="single" w:sz="4" w:space="0" w:color="auto"/>
            </w:tcBorders>
          </w:tcPr>
          <w:p w14:paraId="0A1AFD37" w14:textId="77777777" w:rsidR="009A0408" w:rsidRDefault="009A0408" w:rsidP="00416BC2">
            <w:pPr>
              <w:snapToGrid w:val="0"/>
              <w:jc w:val="center"/>
              <w:rPr>
                <w:color w:val="000000"/>
              </w:rPr>
            </w:pPr>
          </w:p>
        </w:tc>
        <w:tc>
          <w:tcPr>
            <w:tcW w:w="628" w:type="pct"/>
            <w:tcBorders>
              <w:top w:val="single" w:sz="4" w:space="0" w:color="auto"/>
              <w:left w:val="single" w:sz="4" w:space="0" w:color="auto"/>
              <w:bottom w:val="single" w:sz="4" w:space="0" w:color="auto"/>
              <w:right w:val="single" w:sz="4" w:space="0" w:color="auto"/>
            </w:tcBorders>
            <w:noWrap/>
            <w:vAlign w:val="center"/>
          </w:tcPr>
          <w:p w14:paraId="4870D9EE" w14:textId="77777777" w:rsidR="009A0408" w:rsidRDefault="009A0408" w:rsidP="00416BC2">
            <w:pPr>
              <w:snapToGrid w:val="0"/>
              <w:jc w:val="center"/>
              <w:rPr>
                <w:color w:val="000000"/>
              </w:rPr>
            </w:pPr>
          </w:p>
        </w:tc>
      </w:tr>
      <w:tr w:rsidR="009A0408" w14:paraId="08B1596B"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4A168E81" w14:textId="77777777" w:rsidR="009A0408" w:rsidRDefault="009A0408" w:rsidP="00416BC2">
            <w:pPr>
              <w:snapToGrid w:val="0"/>
              <w:jc w:val="center"/>
              <w:rPr>
                <w:color w:val="000000"/>
              </w:rPr>
            </w:pPr>
            <w:r>
              <w:rPr>
                <w:rFonts w:hint="eastAsia"/>
                <w:color w:val="000000"/>
              </w:rPr>
              <w:t>39</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5E65B677" w14:textId="77777777" w:rsidR="009A0408" w:rsidRDefault="009A0408" w:rsidP="00416BC2">
            <w:pPr>
              <w:snapToGrid w:val="0"/>
              <w:jc w:val="center"/>
              <w:rPr>
                <w:color w:val="000000"/>
              </w:rPr>
            </w:pPr>
            <w:r>
              <w:rPr>
                <w:rFonts w:hint="eastAsia"/>
                <w:color w:val="000000"/>
              </w:rPr>
              <w:t>发布小时</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7F15D7A1" w14:textId="77777777" w:rsidR="009A0408" w:rsidRDefault="009A0408" w:rsidP="00416BC2">
            <w:pPr>
              <w:snapToGrid w:val="0"/>
              <w:jc w:val="center"/>
              <w:rPr>
                <w:color w:val="000000"/>
              </w:rPr>
            </w:pPr>
            <w:r>
              <w:rPr>
                <w:rFonts w:hint="eastAsia"/>
                <w:color w:val="000000"/>
              </w:rPr>
              <w:t>整型</w:t>
            </w:r>
          </w:p>
        </w:tc>
        <w:tc>
          <w:tcPr>
            <w:tcW w:w="1115" w:type="pct"/>
            <w:tcBorders>
              <w:top w:val="single" w:sz="4" w:space="0" w:color="auto"/>
              <w:left w:val="single" w:sz="4" w:space="0" w:color="auto"/>
              <w:bottom w:val="single" w:sz="4" w:space="0" w:color="auto"/>
              <w:right w:val="single" w:sz="4" w:space="0" w:color="auto"/>
            </w:tcBorders>
          </w:tcPr>
          <w:p w14:paraId="03FE4AFB" w14:textId="77777777" w:rsidR="009A0408" w:rsidRDefault="009A0408" w:rsidP="00416BC2">
            <w:pPr>
              <w:snapToGrid w:val="0"/>
              <w:jc w:val="center"/>
              <w:rPr>
                <w:color w:val="000000"/>
              </w:rPr>
            </w:pPr>
          </w:p>
        </w:tc>
        <w:tc>
          <w:tcPr>
            <w:tcW w:w="628" w:type="pct"/>
            <w:tcBorders>
              <w:top w:val="single" w:sz="4" w:space="0" w:color="auto"/>
              <w:left w:val="single" w:sz="4" w:space="0" w:color="auto"/>
              <w:bottom w:val="single" w:sz="4" w:space="0" w:color="auto"/>
              <w:right w:val="single" w:sz="4" w:space="0" w:color="auto"/>
            </w:tcBorders>
            <w:noWrap/>
            <w:vAlign w:val="center"/>
          </w:tcPr>
          <w:p w14:paraId="4D8F2CAA" w14:textId="77777777" w:rsidR="009A0408" w:rsidRDefault="009A0408" w:rsidP="00416BC2">
            <w:pPr>
              <w:snapToGrid w:val="0"/>
              <w:jc w:val="center"/>
              <w:rPr>
                <w:color w:val="000000"/>
              </w:rPr>
            </w:pPr>
          </w:p>
        </w:tc>
      </w:tr>
      <w:tr w:rsidR="009A0408" w14:paraId="57F13229"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16C00151" w14:textId="77777777" w:rsidR="009A0408" w:rsidRDefault="009A0408" w:rsidP="00416BC2">
            <w:pPr>
              <w:snapToGrid w:val="0"/>
              <w:jc w:val="center"/>
              <w:rPr>
                <w:color w:val="000000"/>
              </w:rPr>
            </w:pPr>
            <w:r>
              <w:rPr>
                <w:rFonts w:hint="eastAsia"/>
                <w:color w:val="000000"/>
              </w:rPr>
              <w:t>40</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5EFF30AE" w14:textId="77777777" w:rsidR="009A0408" w:rsidRDefault="009A0408" w:rsidP="00416BC2">
            <w:pPr>
              <w:snapToGrid w:val="0"/>
              <w:jc w:val="center"/>
              <w:rPr>
                <w:color w:val="000000"/>
              </w:rPr>
            </w:pPr>
            <w:r>
              <w:rPr>
                <w:rFonts w:hint="eastAsia"/>
                <w:color w:val="000000"/>
              </w:rPr>
              <w:t>正文语种</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7EFB5C26" w14:textId="77777777" w:rsidR="009A0408" w:rsidRDefault="009A0408" w:rsidP="00416BC2">
            <w:pPr>
              <w:snapToGrid w:val="0"/>
              <w:jc w:val="center"/>
              <w:rPr>
                <w:color w:val="000000"/>
                <w:lang w:val="zh-CN"/>
              </w:rPr>
            </w:pPr>
            <w:r>
              <w:rPr>
                <w:rFonts w:hint="eastAsia"/>
                <w:color w:val="000000"/>
                <w:lang w:val="zh-CN"/>
              </w:rPr>
              <w:t>字符型</w:t>
            </w:r>
          </w:p>
        </w:tc>
        <w:tc>
          <w:tcPr>
            <w:tcW w:w="1115" w:type="pct"/>
            <w:tcBorders>
              <w:top w:val="single" w:sz="4" w:space="0" w:color="auto"/>
              <w:left w:val="single" w:sz="4" w:space="0" w:color="auto"/>
              <w:bottom w:val="single" w:sz="4" w:space="0" w:color="auto"/>
              <w:right w:val="single" w:sz="4" w:space="0" w:color="auto"/>
            </w:tcBorders>
            <w:hideMark/>
          </w:tcPr>
          <w:p w14:paraId="0C0B0EF3" w14:textId="77777777" w:rsidR="009A0408" w:rsidRDefault="009A0408" w:rsidP="00416BC2">
            <w:pPr>
              <w:snapToGrid w:val="0"/>
              <w:jc w:val="center"/>
              <w:rPr>
                <w:color w:val="000000"/>
              </w:rPr>
            </w:pPr>
            <w:r>
              <w:rPr>
                <w:rFonts w:hint="eastAsia"/>
                <w:color w:val="000000"/>
              </w:rPr>
              <w:t>8字节</w:t>
            </w:r>
          </w:p>
        </w:tc>
        <w:tc>
          <w:tcPr>
            <w:tcW w:w="628" w:type="pct"/>
            <w:tcBorders>
              <w:top w:val="single" w:sz="4" w:space="0" w:color="auto"/>
              <w:left w:val="single" w:sz="4" w:space="0" w:color="auto"/>
              <w:bottom w:val="single" w:sz="4" w:space="0" w:color="auto"/>
              <w:right w:val="single" w:sz="4" w:space="0" w:color="auto"/>
            </w:tcBorders>
            <w:noWrap/>
            <w:vAlign w:val="center"/>
          </w:tcPr>
          <w:p w14:paraId="1F493E8C" w14:textId="77777777" w:rsidR="009A0408" w:rsidRDefault="009A0408" w:rsidP="00416BC2">
            <w:pPr>
              <w:snapToGrid w:val="0"/>
              <w:jc w:val="center"/>
              <w:rPr>
                <w:color w:val="000000"/>
              </w:rPr>
            </w:pPr>
          </w:p>
        </w:tc>
      </w:tr>
      <w:tr w:rsidR="009A0408" w14:paraId="043B403E"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5B1E3CAA" w14:textId="77777777" w:rsidR="009A0408" w:rsidRDefault="009A0408" w:rsidP="00416BC2">
            <w:pPr>
              <w:snapToGrid w:val="0"/>
              <w:jc w:val="center"/>
              <w:rPr>
                <w:color w:val="000000"/>
              </w:rPr>
            </w:pPr>
            <w:r>
              <w:rPr>
                <w:rFonts w:hint="eastAsia"/>
                <w:color w:val="000000"/>
              </w:rPr>
              <w:t>41</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320A2392" w14:textId="77777777" w:rsidR="009A0408" w:rsidRDefault="009A0408" w:rsidP="00416BC2">
            <w:pPr>
              <w:snapToGrid w:val="0"/>
              <w:jc w:val="center"/>
              <w:rPr>
                <w:color w:val="000000"/>
              </w:rPr>
            </w:pPr>
            <w:r>
              <w:rPr>
                <w:rFonts w:hint="eastAsia"/>
                <w:color w:val="000000"/>
              </w:rPr>
              <w:t>正文关键词</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4A035B66" w14:textId="77777777" w:rsidR="009A0408" w:rsidRDefault="009A0408" w:rsidP="00416BC2">
            <w:pPr>
              <w:snapToGrid w:val="0"/>
              <w:jc w:val="center"/>
              <w:rPr>
                <w:color w:val="000000"/>
                <w:lang w:val="zh-CN"/>
              </w:rPr>
            </w:pPr>
            <w:r>
              <w:rPr>
                <w:rFonts w:hint="eastAsia"/>
                <w:color w:val="000000"/>
                <w:lang w:val="zh-CN"/>
              </w:rPr>
              <w:t>字符型</w:t>
            </w:r>
          </w:p>
        </w:tc>
        <w:tc>
          <w:tcPr>
            <w:tcW w:w="1115" w:type="pct"/>
            <w:tcBorders>
              <w:top w:val="single" w:sz="4" w:space="0" w:color="auto"/>
              <w:left w:val="single" w:sz="4" w:space="0" w:color="auto"/>
              <w:bottom w:val="single" w:sz="4" w:space="0" w:color="auto"/>
              <w:right w:val="single" w:sz="4" w:space="0" w:color="auto"/>
            </w:tcBorders>
            <w:hideMark/>
          </w:tcPr>
          <w:p w14:paraId="7DD63D34" w14:textId="77777777" w:rsidR="009A0408" w:rsidRDefault="009A0408" w:rsidP="00416BC2">
            <w:pPr>
              <w:snapToGrid w:val="0"/>
              <w:jc w:val="center"/>
              <w:rPr>
                <w:color w:val="000000"/>
              </w:rPr>
            </w:pPr>
            <w:r>
              <w:rPr>
                <w:rFonts w:hint="eastAsia"/>
                <w:color w:val="000000"/>
              </w:rPr>
              <w:t>128字节</w:t>
            </w:r>
          </w:p>
        </w:tc>
        <w:tc>
          <w:tcPr>
            <w:tcW w:w="628" w:type="pct"/>
            <w:tcBorders>
              <w:top w:val="single" w:sz="4" w:space="0" w:color="auto"/>
              <w:left w:val="single" w:sz="4" w:space="0" w:color="auto"/>
              <w:bottom w:val="single" w:sz="4" w:space="0" w:color="auto"/>
              <w:right w:val="single" w:sz="4" w:space="0" w:color="auto"/>
            </w:tcBorders>
            <w:noWrap/>
            <w:vAlign w:val="center"/>
          </w:tcPr>
          <w:p w14:paraId="1EF6FC56" w14:textId="77777777" w:rsidR="009A0408" w:rsidRDefault="009A0408" w:rsidP="00416BC2">
            <w:pPr>
              <w:snapToGrid w:val="0"/>
              <w:jc w:val="center"/>
              <w:rPr>
                <w:color w:val="000000"/>
              </w:rPr>
            </w:pPr>
          </w:p>
        </w:tc>
      </w:tr>
      <w:tr w:rsidR="009A0408" w14:paraId="3CA8B904"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701C4B8F" w14:textId="77777777" w:rsidR="009A0408" w:rsidRDefault="009A0408" w:rsidP="00416BC2">
            <w:pPr>
              <w:snapToGrid w:val="0"/>
              <w:jc w:val="center"/>
              <w:rPr>
                <w:color w:val="000000"/>
              </w:rPr>
            </w:pPr>
            <w:r>
              <w:rPr>
                <w:rFonts w:hint="eastAsia"/>
                <w:color w:val="000000"/>
              </w:rPr>
              <w:t>42</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088BA044" w14:textId="77777777" w:rsidR="009A0408" w:rsidRDefault="009A0408" w:rsidP="00416BC2">
            <w:pPr>
              <w:snapToGrid w:val="0"/>
              <w:jc w:val="center"/>
              <w:rPr>
                <w:color w:val="000000"/>
              </w:rPr>
            </w:pPr>
            <w:r>
              <w:rPr>
                <w:rFonts w:hint="eastAsia"/>
                <w:color w:val="000000"/>
              </w:rPr>
              <w:t>倾向性</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6F901928" w14:textId="77777777" w:rsidR="009A0408" w:rsidRDefault="009A0408" w:rsidP="00416BC2">
            <w:pPr>
              <w:snapToGrid w:val="0"/>
              <w:jc w:val="center"/>
              <w:rPr>
                <w:color w:val="000000"/>
                <w:lang w:val="zh-CN"/>
              </w:rPr>
            </w:pPr>
            <w:r>
              <w:rPr>
                <w:rFonts w:hint="eastAsia"/>
                <w:color w:val="000000"/>
                <w:lang w:val="zh-CN"/>
              </w:rPr>
              <w:t>字符型</w:t>
            </w:r>
          </w:p>
        </w:tc>
        <w:tc>
          <w:tcPr>
            <w:tcW w:w="1115" w:type="pct"/>
            <w:tcBorders>
              <w:top w:val="single" w:sz="4" w:space="0" w:color="auto"/>
              <w:left w:val="single" w:sz="4" w:space="0" w:color="auto"/>
              <w:bottom w:val="single" w:sz="4" w:space="0" w:color="auto"/>
              <w:right w:val="single" w:sz="4" w:space="0" w:color="auto"/>
            </w:tcBorders>
            <w:hideMark/>
          </w:tcPr>
          <w:p w14:paraId="0622062D" w14:textId="77777777" w:rsidR="009A0408" w:rsidRDefault="009A0408" w:rsidP="00416BC2">
            <w:pPr>
              <w:snapToGrid w:val="0"/>
              <w:jc w:val="center"/>
              <w:rPr>
                <w:color w:val="000000"/>
              </w:rPr>
            </w:pPr>
            <w:r>
              <w:rPr>
                <w:rFonts w:hint="eastAsia"/>
                <w:color w:val="000000"/>
              </w:rPr>
              <w:t>8字节</w:t>
            </w:r>
          </w:p>
        </w:tc>
        <w:tc>
          <w:tcPr>
            <w:tcW w:w="628" w:type="pct"/>
            <w:tcBorders>
              <w:top w:val="single" w:sz="4" w:space="0" w:color="auto"/>
              <w:left w:val="single" w:sz="4" w:space="0" w:color="auto"/>
              <w:bottom w:val="single" w:sz="4" w:space="0" w:color="auto"/>
              <w:right w:val="single" w:sz="4" w:space="0" w:color="auto"/>
            </w:tcBorders>
            <w:noWrap/>
            <w:vAlign w:val="center"/>
          </w:tcPr>
          <w:p w14:paraId="62539C86" w14:textId="77777777" w:rsidR="009A0408" w:rsidRDefault="009A0408" w:rsidP="00416BC2">
            <w:pPr>
              <w:snapToGrid w:val="0"/>
              <w:jc w:val="center"/>
              <w:rPr>
                <w:color w:val="000000"/>
              </w:rPr>
            </w:pPr>
          </w:p>
        </w:tc>
      </w:tr>
      <w:tr w:rsidR="009A0408" w14:paraId="06ECAE1A"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2FCE9D5B" w14:textId="77777777" w:rsidR="009A0408" w:rsidRDefault="009A0408" w:rsidP="00416BC2">
            <w:pPr>
              <w:snapToGrid w:val="0"/>
              <w:jc w:val="center"/>
              <w:rPr>
                <w:color w:val="000000"/>
              </w:rPr>
            </w:pPr>
            <w:r>
              <w:rPr>
                <w:rFonts w:hint="eastAsia"/>
                <w:color w:val="000000"/>
              </w:rPr>
              <w:t>43</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247769CD" w14:textId="77777777" w:rsidR="009A0408" w:rsidRDefault="009A0408" w:rsidP="00416BC2">
            <w:pPr>
              <w:snapToGrid w:val="0"/>
              <w:jc w:val="center"/>
              <w:rPr>
                <w:color w:val="000000"/>
              </w:rPr>
            </w:pPr>
            <w:r>
              <w:rPr>
                <w:rFonts w:hint="eastAsia"/>
                <w:color w:val="000000"/>
              </w:rPr>
              <w:t>倾向性关键词</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1422AABA" w14:textId="77777777" w:rsidR="009A0408" w:rsidRDefault="009A0408" w:rsidP="00416BC2">
            <w:pPr>
              <w:snapToGrid w:val="0"/>
              <w:jc w:val="center"/>
              <w:rPr>
                <w:color w:val="000000"/>
                <w:lang w:val="zh-CN"/>
              </w:rPr>
            </w:pPr>
            <w:r>
              <w:rPr>
                <w:rFonts w:hint="eastAsia"/>
                <w:color w:val="000000"/>
                <w:lang w:val="zh-CN"/>
              </w:rPr>
              <w:t>字符型</w:t>
            </w:r>
          </w:p>
        </w:tc>
        <w:tc>
          <w:tcPr>
            <w:tcW w:w="1115" w:type="pct"/>
            <w:tcBorders>
              <w:top w:val="single" w:sz="4" w:space="0" w:color="auto"/>
              <w:left w:val="single" w:sz="4" w:space="0" w:color="auto"/>
              <w:bottom w:val="single" w:sz="4" w:space="0" w:color="auto"/>
              <w:right w:val="single" w:sz="4" w:space="0" w:color="auto"/>
            </w:tcBorders>
            <w:hideMark/>
          </w:tcPr>
          <w:p w14:paraId="10FC5F77" w14:textId="77777777" w:rsidR="009A0408" w:rsidRDefault="009A0408" w:rsidP="00416BC2">
            <w:pPr>
              <w:snapToGrid w:val="0"/>
              <w:jc w:val="center"/>
              <w:rPr>
                <w:color w:val="000000"/>
              </w:rPr>
            </w:pPr>
            <w:r>
              <w:rPr>
                <w:rFonts w:hint="eastAsia"/>
                <w:color w:val="000000"/>
              </w:rPr>
              <w:t>128字节</w:t>
            </w:r>
          </w:p>
        </w:tc>
        <w:tc>
          <w:tcPr>
            <w:tcW w:w="628" w:type="pct"/>
            <w:tcBorders>
              <w:top w:val="single" w:sz="4" w:space="0" w:color="auto"/>
              <w:left w:val="single" w:sz="4" w:space="0" w:color="auto"/>
              <w:bottom w:val="single" w:sz="4" w:space="0" w:color="auto"/>
              <w:right w:val="single" w:sz="4" w:space="0" w:color="auto"/>
            </w:tcBorders>
            <w:noWrap/>
            <w:vAlign w:val="center"/>
          </w:tcPr>
          <w:p w14:paraId="3CE70D0E" w14:textId="77777777" w:rsidR="009A0408" w:rsidRDefault="009A0408" w:rsidP="00416BC2">
            <w:pPr>
              <w:snapToGrid w:val="0"/>
              <w:jc w:val="center"/>
              <w:rPr>
                <w:color w:val="000000"/>
              </w:rPr>
            </w:pPr>
          </w:p>
        </w:tc>
      </w:tr>
      <w:tr w:rsidR="009A0408" w14:paraId="441B26F2"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40DFD105" w14:textId="77777777" w:rsidR="009A0408" w:rsidRDefault="009A0408" w:rsidP="00416BC2">
            <w:pPr>
              <w:snapToGrid w:val="0"/>
              <w:jc w:val="center"/>
              <w:rPr>
                <w:color w:val="000000"/>
              </w:rPr>
            </w:pPr>
            <w:r>
              <w:rPr>
                <w:rFonts w:hint="eastAsia"/>
                <w:color w:val="000000"/>
              </w:rPr>
              <w:t>44</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656281C8" w14:textId="77777777" w:rsidR="009A0408" w:rsidRDefault="009A0408" w:rsidP="00416BC2">
            <w:pPr>
              <w:snapToGrid w:val="0"/>
              <w:jc w:val="center"/>
              <w:rPr>
                <w:color w:val="000000"/>
              </w:rPr>
            </w:pPr>
            <w:r>
              <w:rPr>
                <w:rFonts w:hint="eastAsia"/>
                <w:color w:val="000000"/>
              </w:rPr>
              <w:t>文本判别类别</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0F19D51D" w14:textId="77777777" w:rsidR="009A0408" w:rsidRDefault="009A0408" w:rsidP="00416BC2">
            <w:pPr>
              <w:snapToGrid w:val="0"/>
              <w:jc w:val="center"/>
              <w:rPr>
                <w:color w:val="000000"/>
                <w:lang w:val="zh-CN"/>
              </w:rPr>
            </w:pPr>
            <w:r>
              <w:rPr>
                <w:rFonts w:hint="eastAsia"/>
                <w:color w:val="000000"/>
                <w:lang w:val="zh-CN"/>
              </w:rPr>
              <w:t>字符型</w:t>
            </w:r>
          </w:p>
        </w:tc>
        <w:tc>
          <w:tcPr>
            <w:tcW w:w="1115" w:type="pct"/>
            <w:tcBorders>
              <w:top w:val="single" w:sz="4" w:space="0" w:color="auto"/>
              <w:left w:val="single" w:sz="4" w:space="0" w:color="auto"/>
              <w:bottom w:val="single" w:sz="4" w:space="0" w:color="auto"/>
              <w:right w:val="single" w:sz="4" w:space="0" w:color="auto"/>
            </w:tcBorders>
            <w:hideMark/>
          </w:tcPr>
          <w:p w14:paraId="6D116BE2" w14:textId="77777777" w:rsidR="009A0408" w:rsidRDefault="009A0408" w:rsidP="00416BC2">
            <w:pPr>
              <w:snapToGrid w:val="0"/>
              <w:jc w:val="center"/>
              <w:rPr>
                <w:color w:val="000000"/>
              </w:rPr>
            </w:pPr>
            <w:r>
              <w:rPr>
                <w:rFonts w:hint="eastAsia"/>
                <w:color w:val="000000"/>
              </w:rPr>
              <w:t>8字节</w:t>
            </w:r>
          </w:p>
        </w:tc>
        <w:tc>
          <w:tcPr>
            <w:tcW w:w="628" w:type="pct"/>
            <w:tcBorders>
              <w:top w:val="single" w:sz="4" w:space="0" w:color="auto"/>
              <w:left w:val="single" w:sz="4" w:space="0" w:color="auto"/>
              <w:bottom w:val="single" w:sz="4" w:space="0" w:color="auto"/>
              <w:right w:val="single" w:sz="4" w:space="0" w:color="auto"/>
            </w:tcBorders>
            <w:noWrap/>
            <w:vAlign w:val="center"/>
          </w:tcPr>
          <w:p w14:paraId="5064BFB3" w14:textId="77777777" w:rsidR="009A0408" w:rsidRDefault="009A0408" w:rsidP="00416BC2">
            <w:pPr>
              <w:snapToGrid w:val="0"/>
              <w:jc w:val="center"/>
              <w:rPr>
                <w:color w:val="000000"/>
              </w:rPr>
            </w:pPr>
          </w:p>
        </w:tc>
      </w:tr>
      <w:tr w:rsidR="009A0408" w14:paraId="0AA92480"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60B1E17C" w14:textId="77777777" w:rsidR="009A0408" w:rsidRDefault="009A0408" w:rsidP="00416BC2">
            <w:pPr>
              <w:snapToGrid w:val="0"/>
              <w:jc w:val="center"/>
              <w:rPr>
                <w:color w:val="000000"/>
              </w:rPr>
            </w:pPr>
            <w:r>
              <w:rPr>
                <w:rFonts w:hint="eastAsia"/>
                <w:color w:val="000000"/>
              </w:rPr>
              <w:t>45</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23244E81" w14:textId="77777777" w:rsidR="009A0408" w:rsidRDefault="009A0408" w:rsidP="00416BC2">
            <w:pPr>
              <w:snapToGrid w:val="0"/>
              <w:jc w:val="center"/>
              <w:rPr>
                <w:color w:val="000000"/>
              </w:rPr>
            </w:pPr>
            <w:r>
              <w:rPr>
                <w:rFonts w:hint="eastAsia"/>
                <w:color w:val="000000"/>
              </w:rPr>
              <w:t>文本判别关键词</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42E47963" w14:textId="77777777" w:rsidR="009A0408" w:rsidRDefault="009A0408" w:rsidP="00416BC2">
            <w:pPr>
              <w:snapToGrid w:val="0"/>
              <w:jc w:val="center"/>
              <w:rPr>
                <w:color w:val="000000"/>
                <w:lang w:val="zh-CN"/>
              </w:rPr>
            </w:pPr>
            <w:r>
              <w:rPr>
                <w:rFonts w:hint="eastAsia"/>
                <w:color w:val="000000"/>
                <w:lang w:val="zh-CN"/>
              </w:rPr>
              <w:t>字符型</w:t>
            </w:r>
          </w:p>
        </w:tc>
        <w:tc>
          <w:tcPr>
            <w:tcW w:w="1115" w:type="pct"/>
            <w:tcBorders>
              <w:top w:val="single" w:sz="4" w:space="0" w:color="auto"/>
              <w:left w:val="single" w:sz="4" w:space="0" w:color="auto"/>
              <w:bottom w:val="single" w:sz="4" w:space="0" w:color="auto"/>
              <w:right w:val="single" w:sz="4" w:space="0" w:color="auto"/>
            </w:tcBorders>
            <w:hideMark/>
          </w:tcPr>
          <w:p w14:paraId="5211B297" w14:textId="77777777" w:rsidR="009A0408" w:rsidRDefault="009A0408" w:rsidP="00416BC2">
            <w:pPr>
              <w:snapToGrid w:val="0"/>
              <w:jc w:val="center"/>
              <w:rPr>
                <w:color w:val="000000"/>
              </w:rPr>
            </w:pPr>
            <w:r>
              <w:rPr>
                <w:rFonts w:hint="eastAsia"/>
                <w:color w:val="000000"/>
              </w:rPr>
              <w:t>128字节</w:t>
            </w:r>
          </w:p>
        </w:tc>
        <w:tc>
          <w:tcPr>
            <w:tcW w:w="628" w:type="pct"/>
            <w:tcBorders>
              <w:top w:val="single" w:sz="4" w:space="0" w:color="auto"/>
              <w:left w:val="single" w:sz="4" w:space="0" w:color="auto"/>
              <w:bottom w:val="single" w:sz="4" w:space="0" w:color="auto"/>
              <w:right w:val="single" w:sz="4" w:space="0" w:color="auto"/>
            </w:tcBorders>
            <w:noWrap/>
            <w:vAlign w:val="center"/>
          </w:tcPr>
          <w:p w14:paraId="0BFD2CB7" w14:textId="77777777" w:rsidR="009A0408" w:rsidRDefault="009A0408" w:rsidP="00416BC2">
            <w:pPr>
              <w:snapToGrid w:val="0"/>
              <w:jc w:val="center"/>
              <w:rPr>
                <w:color w:val="000000"/>
              </w:rPr>
            </w:pPr>
          </w:p>
        </w:tc>
      </w:tr>
      <w:tr w:rsidR="009A0408" w14:paraId="2E9464C8"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15EA08EF" w14:textId="77777777" w:rsidR="009A0408" w:rsidRDefault="009A0408" w:rsidP="00416BC2">
            <w:pPr>
              <w:snapToGrid w:val="0"/>
              <w:jc w:val="center"/>
              <w:rPr>
                <w:color w:val="000000"/>
              </w:rPr>
            </w:pPr>
            <w:r>
              <w:rPr>
                <w:rFonts w:hint="eastAsia"/>
                <w:color w:val="000000"/>
              </w:rPr>
              <w:t>46</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4E6588C6" w14:textId="77777777" w:rsidR="009A0408" w:rsidRDefault="009A0408" w:rsidP="00416BC2">
            <w:pPr>
              <w:snapToGrid w:val="0"/>
              <w:jc w:val="center"/>
              <w:rPr>
                <w:color w:val="000000"/>
              </w:rPr>
            </w:pPr>
            <w:r>
              <w:rPr>
                <w:rFonts w:hint="eastAsia"/>
                <w:color w:val="000000"/>
              </w:rPr>
              <w:t>文本判别时间</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283CE681" w14:textId="77777777" w:rsidR="009A0408" w:rsidRDefault="009A0408" w:rsidP="00416BC2">
            <w:pPr>
              <w:snapToGrid w:val="0"/>
              <w:jc w:val="center"/>
              <w:rPr>
                <w:color w:val="000000"/>
                <w:lang w:val="zh-CN"/>
              </w:rPr>
            </w:pPr>
            <w:r>
              <w:rPr>
                <w:rFonts w:hint="eastAsia"/>
                <w:color w:val="000000"/>
              </w:rPr>
              <w:t>时间</w:t>
            </w:r>
          </w:p>
        </w:tc>
        <w:tc>
          <w:tcPr>
            <w:tcW w:w="1115" w:type="pct"/>
            <w:tcBorders>
              <w:top w:val="single" w:sz="4" w:space="0" w:color="auto"/>
              <w:left w:val="single" w:sz="4" w:space="0" w:color="auto"/>
              <w:bottom w:val="single" w:sz="4" w:space="0" w:color="auto"/>
              <w:right w:val="single" w:sz="4" w:space="0" w:color="auto"/>
            </w:tcBorders>
          </w:tcPr>
          <w:p w14:paraId="43639CC8" w14:textId="77777777" w:rsidR="009A0408" w:rsidRDefault="009A0408" w:rsidP="00416BC2">
            <w:pPr>
              <w:snapToGrid w:val="0"/>
              <w:jc w:val="center"/>
              <w:rPr>
                <w:color w:val="000000"/>
              </w:rPr>
            </w:pPr>
          </w:p>
        </w:tc>
        <w:tc>
          <w:tcPr>
            <w:tcW w:w="628" w:type="pct"/>
            <w:tcBorders>
              <w:top w:val="single" w:sz="4" w:space="0" w:color="auto"/>
              <w:left w:val="single" w:sz="4" w:space="0" w:color="auto"/>
              <w:bottom w:val="single" w:sz="4" w:space="0" w:color="auto"/>
              <w:right w:val="single" w:sz="4" w:space="0" w:color="auto"/>
            </w:tcBorders>
            <w:noWrap/>
            <w:vAlign w:val="center"/>
          </w:tcPr>
          <w:p w14:paraId="5F828E27" w14:textId="77777777" w:rsidR="009A0408" w:rsidRDefault="009A0408" w:rsidP="00416BC2">
            <w:pPr>
              <w:snapToGrid w:val="0"/>
              <w:jc w:val="center"/>
              <w:rPr>
                <w:color w:val="000000"/>
              </w:rPr>
            </w:pPr>
          </w:p>
        </w:tc>
      </w:tr>
      <w:tr w:rsidR="009A0408" w14:paraId="52FCCBB2"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0DEB14BE" w14:textId="77777777" w:rsidR="009A0408" w:rsidRDefault="009A0408" w:rsidP="00416BC2">
            <w:pPr>
              <w:snapToGrid w:val="0"/>
              <w:jc w:val="center"/>
              <w:rPr>
                <w:color w:val="000000"/>
              </w:rPr>
            </w:pPr>
            <w:r>
              <w:rPr>
                <w:rFonts w:hint="eastAsia"/>
                <w:color w:val="000000"/>
              </w:rPr>
              <w:t>47</w:t>
            </w:r>
          </w:p>
        </w:tc>
        <w:tc>
          <w:tcPr>
            <w:tcW w:w="1535" w:type="pct"/>
            <w:tcBorders>
              <w:top w:val="single" w:sz="4" w:space="0" w:color="auto"/>
              <w:left w:val="single" w:sz="4" w:space="0" w:color="auto"/>
              <w:bottom w:val="single" w:sz="4" w:space="0" w:color="auto"/>
              <w:right w:val="single" w:sz="4" w:space="0" w:color="auto"/>
            </w:tcBorders>
            <w:noWrap/>
            <w:vAlign w:val="bottom"/>
            <w:hideMark/>
          </w:tcPr>
          <w:p w14:paraId="0E876676" w14:textId="77777777" w:rsidR="009A0408" w:rsidRDefault="009A0408" w:rsidP="00416BC2">
            <w:pPr>
              <w:snapToGrid w:val="0"/>
              <w:jc w:val="center"/>
              <w:rPr>
                <w:color w:val="000000"/>
              </w:rPr>
            </w:pPr>
            <w:r>
              <w:rPr>
                <w:rFonts w:hint="eastAsia"/>
                <w:color w:val="000000"/>
              </w:rPr>
              <w:t>图片ocr判别关键词</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7B728180" w14:textId="77777777" w:rsidR="009A0408" w:rsidRDefault="009A0408" w:rsidP="00416BC2">
            <w:pPr>
              <w:snapToGrid w:val="0"/>
              <w:jc w:val="center"/>
              <w:rPr>
                <w:color w:val="000000"/>
                <w:lang w:val="zh-CN"/>
              </w:rPr>
            </w:pPr>
            <w:r>
              <w:rPr>
                <w:rFonts w:hint="eastAsia"/>
                <w:color w:val="000000"/>
                <w:lang w:val="zh-CN"/>
              </w:rPr>
              <w:t>字符型</w:t>
            </w:r>
          </w:p>
        </w:tc>
        <w:tc>
          <w:tcPr>
            <w:tcW w:w="1115" w:type="pct"/>
            <w:tcBorders>
              <w:top w:val="single" w:sz="4" w:space="0" w:color="auto"/>
              <w:left w:val="single" w:sz="4" w:space="0" w:color="auto"/>
              <w:bottom w:val="single" w:sz="4" w:space="0" w:color="auto"/>
              <w:right w:val="single" w:sz="4" w:space="0" w:color="auto"/>
            </w:tcBorders>
            <w:hideMark/>
          </w:tcPr>
          <w:p w14:paraId="72DEF406" w14:textId="77777777" w:rsidR="009A0408" w:rsidRDefault="009A0408" w:rsidP="00416BC2">
            <w:pPr>
              <w:snapToGrid w:val="0"/>
              <w:jc w:val="center"/>
              <w:rPr>
                <w:color w:val="000000"/>
              </w:rPr>
            </w:pPr>
            <w:r>
              <w:rPr>
                <w:rFonts w:hint="eastAsia"/>
                <w:color w:val="000000"/>
              </w:rPr>
              <w:t>128字节</w:t>
            </w:r>
          </w:p>
        </w:tc>
        <w:tc>
          <w:tcPr>
            <w:tcW w:w="628" w:type="pct"/>
            <w:tcBorders>
              <w:top w:val="single" w:sz="4" w:space="0" w:color="auto"/>
              <w:left w:val="single" w:sz="4" w:space="0" w:color="auto"/>
              <w:bottom w:val="single" w:sz="4" w:space="0" w:color="auto"/>
              <w:right w:val="single" w:sz="4" w:space="0" w:color="auto"/>
            </w:tcBorders>
            <w:noWrap/>
            <w:vAlign w:val="center"/>
          </w:tcPr>
          <w:p w14:paraId="6E447300" w14:textId="77777777" w:rsidR="009A0408" w:rsidRDefault="009A0408" w:rsidP="00416BC2">
            <w:pPr>
              <w:snapToGrid w:val="0"/>
              <w:jc w:val="center"/>
              <w:rPr>
                <w:color w:val="000000"/>
              </w:rPr>
            </w:pPr>
          </w:p>
        </w:tc>
      </w:tr>
      <w:tr w:rsidR="009A0408" w14:paraId="37A40880"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471F5FE1" w14:textId="77777777" w:rsidR="009A0408" w:rsidRDefault="009A0408" w:rsidP="00416BC2">
            <w:pPr>
              <w:snapToGrid w:val="0"/>
              <w:jc w:val="center"/>
              <w:rPr>
                <w:color w:val="000000"/>
              </w:rPr>
            </w:pPr>
            <w:r>
              <w:rPr>
                <w:rFonts w:hint="eastAsia"/>
                <w:color w:val="000000"/>
              </w:rPr>
              <w:t>48</w:t>
            </w:r>
          </w:p>
        </w:tc>
        <w:tc>
          <w:tcPr>
            <w:tcW w:w="1535" w:type="pct"/>
            <w:tcBorders>
              <w:top w:val="single" w:sz="4" w:space="0" w:color="auto"/>
              <w:left w:val="single" w:sz="4" w:space="0" w:color="auto"/>
              <w:bottom w:val="single" w:sz="4" w:space="0" w:color="auto"/>
              <w:right w:val="single" w:sz="4" w:space="0" w:color="auto"/>
            </w:tcBorders>
            <w:noWrap/>
            <w:vAlign w:val="bottom"/>
            <w:hideMark/>
          </w:tcPr>
          <w:p w14:paraId="19AE0A04" w14:textId="77777777" w:rsidR="009A0408" w:rsidRDefault="009A0408" w:rsidP="00416BC2">
            <w:pPr>
              <w:snapToGrid w:val="0"/>
              <w:jc w:val="center"/>
              <w:rPr>
                <w:color w:val="000000"/>
              </w:rPr>
            </w:pPr>
            <w:r>
              <w:rPr>
                <w:rFonts w:hint="eastAsia"/>
                <w:color w:val="000000"/>
              </w:rPr>
              <w:t>图片ocr判别类型</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44C2F5AC" w14:textId="77777777" w:rsidR="009A0408" w:rsidRDefault="009A0408" w:rsidP="00416BC2">
            <w:pPr>
              <w:snapToGrid w:val="0"/>
              <w:jc w:val="center"/>
              <w:rPr>
                <w:color w:val="000000"/>
                <w:lang w:val="zh-CN"/>
              </w:rPr>
            </w:pPr>
            <w:r>
              <w:rPr>
                <w:rFonts w:hint="eastAsia"/>
                <w:color w:val="000000"/>
                <w:lang w:val="zh-CN"/>
              </w:rPr>
              <w:t>字符型</w:t>
            </w:r>
          </w:p>
        </w:tc>
        <w:tc>
          <w:tcPr>
            <w:tcW w:w="1115" w:type="pct"/>
            <w:tcBorders>
              <w:top w:val="single" w:sz="4" w:space="0" w:color="auto"/>
              <w:left w:val="single" w:sz="4" w:space="0" w:color="auto"/>
              <w:bottom w:val="single" w:sz="4" w:space="0" w:color="auto"/>
              <w:right w:val="single" w:sz="4" w:space="0" w:color="auto"/>
            </w:tcBorders>
            <w:hideMark/>
          </w:tcPr>
          <w:p w14:paraId="0657A67F" w14:textId="77777777" w:rsidR="009A0408" w:rsidRDefault="009A0408" w:rsidP="00416BC2">
            <w:pPr>
              <w:snapToGrid w:val="0"/>
              <w:jc w:val="center"/>
              <w:rPr>
                <w:color w:val="000000"/>
              </w:rPr>
            </w:pPr>
            <w:r>
              <w:rPr>
                <w:rFonts w:hint="eastAsia"/>
                <w:color w:val="000000"/>
              </w:rPr>
              <w:t>8字节</w:t>
            </w:r>
          </w:p>
        </w:tc>
        <w:tc>
          <w:tcPr>
            <w:tcW w:w="628" w:type="pct"/>
            <w:tcBorders>
              <w:top w:val="single" w:sz="4" w:space="0" w:color="auto"/>
              <w:left w:val="single" w:sz="4" w:space="0" w:color="auto"/>
              <w:bottom w:val="single" w:sz="4" w:space="0" w:color="auto"/>
              <w:right w:val="single" w:sz="4" w:space="0" w:color="auto"/>
            </w:tcBorders>
            <w:noWrap/>
            <w:vAlign w:val="center"/>
          </w:tcPr>
          <w:p w14:paraId="6B9B15E6" w14:textId="77777777" w:rsidR="009A0408" w:rsidRDefault="009A0408" w:rsidP="00416BC2">
            <w:pPr>
              <w:snapToGrid w:val="0"/>
              <w:jc w:val="center"/>
              <w:rPr>
                <w:color w:val="000000"/>
              </w:rPr>
            </w:pPr>
          </w:p>
        </w:tc>
      </w:tr>
      <w:tr w:rsidR="009A0408" w14:paraId="0E3D2161"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2AE6D85D" w14:textId="77777777" w:rsidR="009A0408" w:rsidRDefault="009A0408" w:rsidP="00416BC2">
            <w:pPr>
              <w:snapToGrid w:val="0"/>
              <w:jc w:val="center"/>
              <w:rPr>
                <w:color w:val="000000"/>
              </w:rPr>
            </w:pPr>
            <w:r>
              <w:rPr>
                <w:rFonts w:hint="eastAsia"/>
                <w:color w:val="000000"/>
              </w:rPr>
              <w:t>49</w:t>
            </w:r>
          </w:p>
        </w:tc>
        <w:tc>
          <w:tcPr>
            <w:tcW w:w="1535" w:type="pct"/>
            <w:tcBorders>
              <w:top w:val="single" w:sz="4" w:space="0" w:color="auto"/>
              <w:left w:val="single" w:sz="4" w:space="0" w:color="auto"/>
              <w:bottom w:val="single" w:sz="4" w:space="0" w:color="auto"/>
              <w:right w:val="single" w:sz="4" w:space="0" w:color="auto"/>
            </w:tcBorders>
            <w:noWrap/>
            <w:vAlign w:val="bottom"/>
            <w:hideMark/>
          </w:tcPr>
          <w:p w14:paraId="750734A9" w14:textId="77777777" w:rsidR="009A0408" w:rsidRDefault="009A0408" w:rsidP="00416BC2">
            <w:pPr>
              <w:snapToGrid w:val="0"/>
              <w:jc w:val="center"/>
              <w:rPr>
                <w:color w:val="000000"/>
              </w:rPr>
            </w:pPr>
            <w:r>
              <w:rPr>
                <w:rFonts w:hint="eastAsia"/>
                <w:color w:val="000000"/>
              </w:rPr>
              <w:t>图片ocr有害内容</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307C1F2C" w14:textId="77777777" w:rsidR="009A0408" w:rsidRDefault="009A0408" w:rsidP="00416BC2">
            <w:pPr>
              <w:snapToGrid w:val="0"/>
              <w:jc w:val="center"/>
              <w:rPr>
                <w:color w:val="000000"/>
                <w:lang w:val="zh-CN"/>
              </w:rPr>
            </w:pPr>
            <w:r>
              <w:rPr>
                <w:rFonts w:hint="eastAsia"/>
                <w:color w:val="000000"/>
                <w:lang w:val="zh-CN"/>
              </w:rPr>
              <w:t>字符型</w:t>
            </w:r>
          </w:p>
        </w:tc>
        <w:tc>
          <w:tcPr>
            <w:tcW w:w="1115" w:type="pct"/>
            <w:tcBorders>
              <w:top w:val="single" w:sz="4" w:space="0" w:color="auto"/>
              <w:left w:val="single" w:sz="4" w:space="0" w:color="auto"/>
              <w:bottom w:val="single" w:sz="4" w:space="0" w:color="auto"/>
              <w:right w:val="single" w:sz="4" w:space="0" w:color="auto"/>
            </w:tcBorders>
            <w:hideMark/>
          </w:tcPr>
          <w:p w14:paraId="24C4A47E" w14:textId="77777777" w:rsidR="009A0408" w:rsidRDefault="009A0408" w:rsidP="00416BC2">
            <w:pPr>
              <w:snapToGrid w:val="0"/>
              <w:jc w:val="center"/>
              <w:rPr>
                <w:color w:val="000000"/>
              </w:rPr>
            </w:pPr>
            <w:r>
              <w:rPr>
                <w:rFonts w:hint="eastAsia"/>
                <w:color w:val="000000"/>
              </w:rPr>
              <w:t>128字节</w:t>
            </w:r>
          </w:p>
        </w:tc>
        <w:tc>
          <w:tcPr>
            <w:tcW w:w="628" w:type="pct"/>
            <w:tcBorders>
              <w:top w:val="single" w:sz="4" w:space="0" w:color="auto"/>
              <w:left w:val="single" w:sz="4" w:space="0" w:color="auto"/>
              <w:bottom w:val="single" w:sz="4" w:space="0" w:color="auto"/>
              <w:right w:val="single" w:sz="4" w:space="0" w:color="auto"/>
            </w:tcBorders>
            <w:noWrap/>
            <w:vAlign w:val="center"/>
          </w:tcPr>
          <w:p w14:paraId="26E73085" w14:textId="77777777" w:rsidR="009A0408" w:rsidRDefault="009A0408" w:rsidP="00416BC2">
            <w:pPr>
              <w:snapToGrid w:val="0"/>
              <w:jc w:val="center"/>
              <w:rPr>
                <w:color w:val="000000"/>
              </w:rPr>
            </w:pPr>
          </w:p>
        </w:tc>
      </w:tr>
      <w:tr w:rsidR="009A0408" w14:paraId="3191D533"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5A364F84" w14:textId="77777777" w:rsidR="009A0408" w:rsidRDefault="009A0408" w:rsidP="00416BC2">
            <w:pPr>
              <w:snapToGrid w:val="0"/>
              <w:jc w:val="center"/>
              <w:rPr>
                <w:color w:val="000000"/>
              </w:rPr>
            </w:pPr>
            <w:r>
              <w:rPr>
                <w:rFonts w:hint="eastAsia"/>
                <w:color w:val="000000"/>
              </w:rPr>
              <w:t>50</w:t>
            </w:r>
          </w:p>
        </w:tc>
        <w:tc>
          <w:tcPr>
            <w:tcW w:w="1535" w:type="pct"/>
            <w:tcBorders>
              <w:top w:val="single" w:sz="4" w:space="0" w:color="auto"/>
              <w:left w:val="single" w:sz="4" w:space="0" w:color="auto"/>
              <w:bottom w:val="single" w:sz="4" w:space="0" w:color="auto"/>
              <w:right w:val="single" w:sz="4" w:space="0" w:color="auto"/>
            </w:tcBorders>
            <w:noWrap/>
            <w:vAlign w:val="bottom"/>
            <w:hideMark/>
          </w:tcPr>
          <w:p w14:paraId="70956D84" w14:textId="77777777" w:rsidR="009A0408" w:rsidRDefault="009A0408" w:rsidP="00416BC2">
            <w:pPr>
              <w:snapToGrid w:val="0"/>
              <w:jc w:val="center"/>
              <w:rPr>
                <w:color w:val="000000"/>
              </w:rPr>
            </w:pPr>
            <w:r>
              <w:rPr>
                <w:rFonts w:hint="eastAsia"/>
                <w:color w:val="000000"/>
              </w:rPr>
              <w:t>图片ocr图片地址</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2F9756BE" w14:textId="77777777" w:rsidR="009A0408" w:rsidRDefault="009A0408" w:rsidP="00416BC2">
            <w:pPr>
              <w:snapToGrid w:val="0"/>
              <w:jc w:val="center"/>
              <w:rPr>
                <w:color w:val="000000"/>
                <w:lang w:val="zh-CN"/>
              </w:rPr>
            </w:pPr>
            <w:r>
              <w:rPr>
                <w:rFonts w:hint="eastAsia"/>
                <w:color w:val="000000"/>
                <w:lang w:val="zh-CN"/>
              </w:rPr>
              <w:t>字符型</w:t>
            </w:r>
          </w:p>
        </w:tc>
        <w:tc>
          <w:tcPr>
            <w:tcW w:w="1115" w:type="pct"/>
            <w:tcBorders>
              <w:top w:val="single" w:sz="4" w:space="0" w:color="auto"/>
              <w:left w:val="single" w:sz="4" w:space="0" w:color="auto"/>
              <w:bottom w:val="single" w:sz="4" w:space="0" w:color="auto"/>
              <w:right w:val="single" w:sz="4" w:space="0" w:color="auto"/>
            </w:tcBorders>
            <w:hideMark/>
          </w:tcPr>
          <w:p w14:paraId="5BE77F2E" w14:textId="77777777" w:rsidR="009A0408" w:rsidRDefault="009A0408" w:rsidP="00416BC2">
            <w:pPr>
              <w:snapToGrid w:val="0"/>
              <w:jc w:val="center"/>
              <w:rPr>
                <w:color w:val="000000"/>
              </w:rPr>
            </w:pPr>
            <w:r>
              <w:rPr>
                <w:rFonts w:hint="eastAsia"/>
                <w:color w:val="000000"/>
              </w:rPr>
              <w:t>128字节</w:t>
            </w:r>
          </w:p>
        </w:tc>
        <w:tc>
          <w:tcPr>
            <w:tcW w:w="628" w:type="pct"/>
            <w:tcBorders>
              <w:top w:val="single" w:sz="4" w:space="0" w:color="auto"/>
              <w:left w:val="single" w:sz="4" w:space="0" w:color="auto"/>
              <w:bottom w:val="single" w:sz="4" w:space="0" w:color="auto"/>
              <w:right w:val="single" w:sz="4" w:space="0" w:color="auto"/>
            </w:tcBorders>
            <w:noWrap/>
            <w:vAlign w:val="center"/>
          </w:tcPr>
          <w:p w14:paraId="5B06DE7A" w14:textId="77777777" w:rsidR="009A0408" w:rsidRDefault="009A0408" w:rsidP="00416BC2">
            <w:pPr>
              <w:snapToGrid w:val="0"/>
              <w:jc w:val="center"/>
              <w:rPr>
                <w:color w:val="000000"/>
              </w:rPr>
            </w:pPr>
          </w:p>
        </w:tc>
      </w:tr>
      <w:tr w:rsidR="009A0408" w14:paraId="23A552E9"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42ACC810" w14:textId="77777777" w:rsidR="009A0408" w:rsidRDefault="009A0408" w:rsidP="00416BC2">
            <w:pPr>
              <w:snapToGrid w:val="0"/>
              <w:jc w:val="center"/>
              <w:rPr>
                <w:color w:val="000000"/>
              </w:rPr>
            </w:pPr>
            <w:r>
              <w:rPr>
                <w:rFonts w:hint="eastAsia"/>
                <w:color w:val="000000"/>
              </w:rPr>
              <w:t>51</w:t>
            </w:r>
          </w:p>
        </w:tc>
        <w:tc>
          <w:tcPr>
            <w:tcW w:w="1535" w:type="pct"/>
            <w:tcBorders>
              <w:top w:val="single" w:sz="4" w:space="0" w:color="auto"/>
              <w:left w:val="single" w:sz="4" w:space="0" w:color="auto"/>
              <w:bottom w:val="single" w:sz="4" w:space="0" w:color="auto"/>
              <w:right w:val="single" w:sz="4" w:space="0" w:color="auto"/>
            </w:tcBorders>
            <w:noWrap/>
            <w:vAlign w:val="bottom"/>
            <w:hideMark/>
          </w:tcPr>
          <w:p w14:paraId="7983F30A" w14:textId="77777777" w:rsidR="009A0408" w:rsidRDefault="009A0408" w:rsidP="00416BC2">
            <w:pPr>
              <w:snapToGrid w:val="0"/>
              <w:jc w:val="center"/>
              <w:rPr>
                <w:color w:val="000000"/>
              </w:rPr>
            </w:pPr>
            <w:r>
              <w:rPr>
                <w:rFonts w:hint="eastAsia"/>
                <w:color w:val="000000"/>
              </w:rPr>
              <w:t>图片ocr判别时间</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560FAFAE" w14:textId="77777777" w:rsidR="009A0408" w:rsidRDefault="009A0408" w:rsidP="00416BC2">
            <w:pPr>
              <w:snapToGrid w:val="0"/>
              <w:jc w:val="center"/>
              <w:rPr>
                <w:color w:val="000000"/>
                <w:lang w:val="zh-CN"/>
              </w:rPr>
            </w:pPr>
            <w:r>
              <w:rPr>
                <w:rFonts w:hint="eastAsia"/>
                <w:color w:val="000000"/>
              </w:rPr>
              <w:t>时间</w:t>
            </w:r>
          </w:p>
        </w:tc>
        <w:tc>
          <w:tcPr>
            <w:tcW w:w="1115" w:type="pct"/>
            <w:tcBorders>
              <w:top w:val="single" w:sz="4" w:space="0" w:color="auto"/>
              <w:left w:val="single" w:sz="4" w:space="0" w:color="auto"/>
              <w:bottom w:val="single" w:sz="4" w:space="0" w:color="auto"/>
              <w:right w:val="single" w:sz="4" w:space="0" w:color="auto"/>
            </w:tcBorders>
          </w:tcPr>
          <w:p w14:paraId="32D39987" w14:textId="77777777" w:rsidR="009A0408" w:rsidRDefault="009A0408" w:rsidP="00416BC2">
            <w:pPr>
              <w:snapToGrid w:val="0"/>
              <w:jc w:val="center"/>
              <w:rPr>
                <w:color w:val="000000"/>
              </w:rPr>
            </w:pPr>
          </w:p>
        </w:tc>
        <w:tc>
          <w:tcPr>
            <w:tcW w:w="628" w:type="pct"/>
            <w:tcBorders>
              <w:top w:val="single" w:sz="4" w:space="0" w:color="auto"/>
              <w:left w:val="single" w:sz="4" w:space="0" w:color="auto"/>
              <w:bottom w:val="single" w:sz="4" w:space="0" w:color="auto"/>
              <w:right w:val="single" w:sz="4" w:space="0" w:color="auto"/>
            </w:tcBorders>
            <w:noWrap/>
            <w:vAlign w:val="center"/>
          </w:tcPr>
          <w:p w14:paraId="7AB5986C" w14:textId="77777777" w:rsidR="009A0408" w:rsidRDefault="009A0408" w:rsidP="00416BC2">
            <w:pPr>
              <w:snapToGrid w:val="0"/>
              <w:jc w:val="center"/>
              <w:rPr>
                <w:color w:val="000000"/>
              </w:rPr>
            </w:pPr>
          </w:p>
        </w:tc>
      </w:tr>
      <w:tr w:rsidR="009A0408" w14:paraId="1465BAC5"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186A68DF" w14:textId="77777777" w:rsidR="009A0408" w:rsidRDefault="009A0408" w:rsidP="00416BC2">
            <w:pPr>
              <w:snapToGrid w:val="0"/>
              <w:jc w:val="center"/>
              <w:rPr>
                <w:color w:val="000000"/>
              </w:rPr>
            </w:pPr>
            <w:r>
              <w:rPr>
                <w:rFonts w:hint="eastAsia"/>
                <w:color w:val="000000"/>
              </w:rPr>
              <w:t>52</w:t>
            </w:r>
          </w:p>
        </w:tc>
        <w:tc>
          <w:tcPr>
            <w:tcW w:w="1535" w:type="pct"/>
            <w:tcBorders>
              <w:top w:val="single" w:sz="4" w:space="0" w:color="auto"/>
              <w:left w:val="single" w:sz="4" w:space="0" w:color="auto"/>
              <w:bottom w:val="single" w:sz="4" w:space="0" w:color="auto"/>
              <w:right w:val="single" w:sz="4" w:space="0" w:color="auto"/>
            </w:tcBorders>
            <w:noWrap/>
            <w:vAlign w:val="bottom"/>
            <w:hideMark/>
          </w:tcPr>
          <w:p w14:paraId="4545FDA4" w14:textId="77777777" w:rsidR="009A0408" w:rsidRDefault="009A0408" w:rsidP="00416BC2">
            <w:pPr>
              <w:snapToGrid w:val="0"/>
              <w:jc w:val="center"/>
              <w:rPr>
                <w:color w:val="000000"/>
              </w:rPr>
            </w:pPr>
            <w:r>
              <w:rPr>
                <w:rFonts w:hint="eastAsia"/>
                <w:color w:val="000000"/>
              </w:rPr>
              <w:t>图片ocr结果</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2920531F" w14:textId="77777777" w:rsidR="009A0408" w:rsidRDefault="009A0408" w:rsidP="00416BC2">
            <w:pPr>
              <w:snapToGrid w:val="0"/>
              <w:jc w:val="center"/>
              <w:rPr>
                <w:color w:val="000000"/>
                <w:lang w:val="zh-CN"/>
              </w:rPr>
            </w:pPr>
            <w:r>
              <w:rPr>
                <w:rFonts w:hint="eastAsia"/>
                <w:color w:val="000000"/>
                <w:lang w:val="zh-CN"/>
              </w:rPr>
              <w:t>字符型</w:t>
            </w:r>
          </w:p>
        </w:tc>
        <w:tc>
          <w:tcPr>
            <w:tcW w:w="1115" w:type="pct"/>
            <w:tcBorders>
              <w:top w:val="single" w:sz="4" w:space="0" w:color="auto"/>
              <w:left w:val="single" w:sz="4" w:space="0" w:color="auto"/>
              <w:bottom w:val="single" w:sz="4" w:space="0" w:color="auto"/>
              <w:right w:val="single" w:sz="4" w:space="0" w:color="auto"/>
            </w:tcBorders>
            <w:hideMark/>
          </w:tcPr>
          <w:p w14:paraId="58219E3B" w14:textId="77777777" w:rsidR="009A0408" w:rsidRDefault="009A0408" w:rsidP="00416BC2">
            <w:pPr>
              <w:snapToGrid w:val="0"/>
              <w:jc w:val="center"/>
              <w:rPr>
                <w:color w:val="000000"/>
              </w:rPr>
            </w:pPr>
            <w:r>
              <w:rPr>
                <w:rFonts w:hint="eastAsia"/>
                <w:color w:val="000000"/>
              </w:rPr>
              <w:t>1024字节</w:t>
            </w:r>
          </w:p>
        </w:tc>
        <w:tc>
          <w:tcPr>
            <w:tcW w:w="628" w:type="pct"/>
            <w:tcBorders>
              <w:top w:val="single" w:sz="4" w:space="0" w:color="auto"/>
              <w:left w:val="single" w:sz="4" w:space="0" w:color="auto"/>
              <w:bottom w:val="single" w:sz="4" w:space="0" w:color="auto"/>
              <w:right w:val="single" w:sz="4" w:space="0" w:color="auto"/>
            </w:tcBorders>
            <w:noWrap/>
            <w:vAlign w:val="center"/>
          </w:tcPr>
          <w:p w14:paraId="1CC032B3" w14:textId="77777777" w:rsidR="009A0408" w:rsidRDefault="009A0408" w:rsidP="00416BC2">
            <w:pPr>
              <w:snapToGrid w:val="0"/>
              <w:jc w:val="center"/>
              <w:rPr>
                <w:color w:val="000000"/>
              </w:rPr>
            </w:pPr>
          </w:p>
        </w:tc>
      </w:tr>
      <w:tr w:rsidR="009A0408" w14:paraId="2649EA01"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1DBAE4D2" w14:textId="77777777" w:rsidR="009A0408" w:rsidRDefault="009A0408" w:rsidP="00416BC2">
            <w:pPr>
              <w:snapToGrid w:val="0"/>
              <w:jc w:val="center"/>
              <w:rPr>
                <w:color w:val="000000"/>
              </w:rPr>
            </w:pPr>
            <w:r>
              <w:rPr>
                <w:rFonts w:hint="eastAsia"/>
                <w:color w:val="000000"/>
              </w:rPr>
              <w:t>53</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25E90A2F" w14:textId="77777777" w:rsidR="009A0408" w:rsidRDefault="009A0408" w:rsidP="00416BC2">
            <w:pPr>
              <w:snapToGrid w:val="0"/>
              <w:jc w:val="center"/>
              <w:rPr>
                <w:color w:val="000000"/>
              </w:rPr>
            </w:pPr>
            <w:r>
              <w:rPr>
                <w:rFonts w:hint="eastAsia"/>
                <w:color w:val="000000"/>
              </w:rPr>
              <w:t>图片判别结果</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783861E5" w14:textId="77777777" w:rsidR="009A0408" w:rsidRDefault="009A0408" w:rsidP="00416BC2">
            <w:pPr>
              <w:snapToGrid w:val="0"/>
              <w:jc w:val="center"/>
              <w:rPr>
                <w:color w:val="000000"/>
                <w:lang w:val="zh-CN"/>
              </w:rPr>
            </w:pPr>
            <w:r>
              <w:rPr>
                <w:rFonts w:hint="eastAsia"/>
                <w:color w:val="000000"/>
                <w:lang w:val="zh-CN"/>
              </w:rPr>
              <w:t>字符型</w:t>
            </w:r>
          </w:p>
        </w:tc>
        <w:tc>
          <w:tcPr>
            <w:tcW w:w="1115" w:type="pct"/>
            <w:tcBorders>
              <w:top w:val="single" w:sz="4" w:space="0" w:color="auto"/>
              <w:left w:val="single" w:sz="4" w:space="0" w:color="auto"/>
              <w:bottom w:val="single" w:sz="4" w:space="0" w:color="auto"/>
              <w:right w:val="single" w:sz="4" w:space="0" w:color="auto"/>
            </w:tcBorders>
            <w:hideMark/>
          </w:tcPr>
          <w:p w14:paraId="26109092" w14:textId="77777777" w:rsidR="009A0408" w:rsidRDefault="009A0408" w:rsidP="00416BC2">
            <w:pPr>
              <w:snapToGrid w:val="0"/>
              <w:jc w:val="center"/>
              <w:rPr>
                <w:color w:val="000000"/>
              </w:rPr>
            </w:pPr>
            <w:r>
              <w:rPr>
                <w:rFonts w:hint="eastAsia"/>
                <w:color w:val="000000"/>
              </w:rPr>
              <w:t>8字节</w:t>
            </w:r>
          </w:p>
        </w:tc>
        <w:tc>
          <w:tcPr>
            <w:tcW w:w="628" w:type="pct"/>
            <w:tcBorders>
              <w:top w:val="single" w:sz="4" w:space="0" w:color="auto"/>
              <w:left w:val="single" w:sz="4" w:space="0" w:color="auto"/>
              <w:bottom w:val="single" w:sz="4" w:space="0" w:color="auto"/>
              <w:right w:val="single" w:sz="4" w:space="0" w:color="auto"/>
            </w:tcBorders>
            <w:noWrap/>
            <w:vAlign w:val="center"/>
          </w:tcPr>
          <w:p w14:paraId="6486E69C" w14:textId="77777777" w:rsidR="009A0408" w:rsidRDefault="009A0408" w:rsidP="00416BC2">
            <w:pPr>
              <w:snapToGrid w:val="0"/>
              <w:jc w:val="center"/>
              <w:rPr>
                <w:color w:val="000000"/>
              </w:rPr>
            </w:pPr>
          </w:p>
        </w:tc>
      </w:tr>
      <w:tr w:rsidR="009A0408" w14:paraId="553C9214"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7CA30173" w14:textId="77777777" w:rsidR="009A0408" w:rsidRDefault="009A0408" w:rsidP="00416BC2">
            <w:pPr>
              <w:snapToGrid w:val="0"/>
              <w:jc w:val="center"/>
              <w:rPr>
                <w:color w:val="000000"/>
              </w:rPr>
            </w:pPr>
            <w:r>
              <w:rPr>
                <w:rFonts w:hint="eastAsia"/>
                <w:color w:val="000000"/>
              </w:rPr>
              <w:lastRenderedPageBreak/>
              <w:t>54</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147B97DC" w14:textId="77777777" w:rsidR="009A0408" w:rsidRDefault="009A0408" w:rsidP="00416BC2">
            <w:pPr>
              <w:snapToGrid w:val="0"/>
              <w:jc w:val="center"/>
              <w:rPr>
                <w:color w:val="000000"/>
              </w:rPr>
            </w:pPr>
            <w:r>
              <w:rPr>
                <w:rFonts w:hint="eastAsia"/>
                <w:color w:val="000000"/>
              </w:rPr>
              <w:t>图片模型判别地址</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647D88CB" w14:textId="77777777" w:rsidR="009A0408" w:rsidRDefault="009A0408" w:rsidP="00416BC2">
            <w:pPr>
              <w:snapToGrid w:val="0"/>
              <w:jc w:val="center"/>
              <w:rPr>
                <w:color w:val="000000"/>
                <w:lang w:val="zh-CN"/>
              </w:rPr>
            </w:pPr>
            <w:r>
              <w:rPr>
                <w:rFonts w:hint="eastAsia"/>
                <w:color w:val="000000"/>
                <w:lang w:val="zh-CN"/>
              </w:rPr>
              <w:t>字符型</w:t>
            </w:r>
          </w:p>
        </w:tc>
        <w:tc>
          <w:tcPr>
            <w:tcW w:w="1115" w:type="pct"/>
            <w:tcBorders>
              <w:top w:val="single" w:sz="4" w:space="0" w:color="auto"/>
              <w:left w:val="single" w:sz="4" w:space="0" w:color="auto"/>
              <w:bottom w:val="single" w:sz="4" w:space="0" w:color="auto"/>
              <w:right w:val="single" w:sz="4" w:space="0" w:color="auto"/>
            </w:tcBorders>
            <w:hideMark/>
          </w:tcPr>
          <w:p w14:paraId="3EF5C497" w14:textId="77777777" w:rsidR="009A0408" w:rsidRDefault="009A0408" w:rsidP="00416BC2">
            <w:pPr>
              <w:snapToGrid w:val="0"/>
              <w:jc w:val="center"/>
              <w:rPr>
                <w:color w:val="000000"/>
              </w:rPr>
            </w:pPr>
            <w:r>
              <w:rPr>
                <w:rFonts w:hint="eastAsia"/>
                <w:color w:val="000000"/>
              </w:rPr>
              <w:t>128字节</w:t>
            </w:r>
          </w:p>
        </w:tc>
        <w:tc>
          <w:tcPr>
            <w:tcW w:w="628" w:type="pct"/>
            <w:tcBorders>
              <w:top w:val="single" w:sz="4" w:space="0" w:color="auto"/>
              <w:left w:val="single" w:sz="4" w:space="0" w:color="auto"/>
              <w:bottom w:val="single" w:sz="4" w:space="0" w:color="auto"/>
              <w:right w:val="single" w:sz="4" w:space="0" w:color="auto"/>
            </w:tcBorders>
            <w:noWrap/>
            <w:vAlign w:val="center"/>
          </w:tcPr>
          <w:p w14:paraId="75839D75" w14:textId="77777777" w:rsidR="009A0408" w:rsidRDefault="009A0408" w:rsidP="00416BC2">
            <w:pPr>
              <w:snapToGrid w:val="0"/>
              <w:jc w:val="center"/>
              <w:rPr>
                <w:color w:val="000000"/>
              </w:rPr>
            </w:pPr>
          </w:p>
        </w:tc>
      </w:tr>
      <w:tr w:rsidR="009A0408" w14:paraId="0B9113B2"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0FBCFDC8" w14:textId="77777777" w:rsidR="009A0408" w:rsidRDefault="009A0408" w:rsidP="00416BC2">
            <w:pPr>
              <w:snapToGrid w:val="0"/>
              <w:jc w:val="center"/>
              <w:rPr>
                <w:color w:val="000000"/>
              </w:rPr>
            </w:pPr>
            <w:r>
              <w:rPr>
                <w:rFonts w:hint="eastAsia"/>
                <w:color w:val="000000"/>
              </w:rPr>
              <w:t>55</w:t>
            </w:r>
          </w:p>
        </w:tc>
        <w:tc>
          <w:tcPr>
            <w:tcW w:w="1535" w:type="pct"/>
            <w:tcBorders>
              <w:top w:val="single" w:sz="4" w:space="0" w:color="auto"/>
              <w:left w:val="single" w:sz="4" w:space="0" w:color="auto"/>
              <w:bottom w:val="single" w:sz="4" w:space="0" w:color="auto"/>
              <w:right w:val="single" w:sz="4" w:space="0" w:color="auto"/>
            </w:tcBorders>
            <w:noWrap/>
            <w:vAlign w:val="bottom"/>
            <w:hideMark/>
          </w:tcPr>
          <w:p w14:paraId="6060A670" w14:textId="77777777" w:rsidR="009A0408" w:rsidRDefault="009A0408" w:rsidP="00416BC2">
            <w:pPr>
              <w:snapToGrid w:val="0"/>
              <w:jc w:val="center"/>
              <w:rPr>
                <w:color w:val="000000"/>
              </w:rPr>
            </w:pPr>
            <w:r>
              <w:rPr>
                <w:rFonts w:hint="eastAsia"/>
                <w:color w:val="000000"/>
              </w:rPr>
              <w:t>图片模型判别时间</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76DE0D25" w14:textId="77777777" w:rsidR="009A0408" w:rsidRDefault="009A0408" w:rsidP="00416BC2">
            <w:pPr>
              <w:snapToGrid w:val="0"/>
              <w:jc w:val="center"/>
              <w:rPr>
                <w:color w:val="000000"/>
                <w:lang w:val="zh-CN"/>
              </w:rPr>
            </w:pPr>
            <w:r>
              <w:rPr>
                <w:rFonts w:hint="eastAsia"/>
                <w:color w:val="000000"/>
              </w:rPr>
              <w:t>时间</w:t>
            </w:r>
          </w:p>
        </w:tc>
        <w:tc>
          <w:tcPr>
            <w:tcW w:w="1115" w:type="pct"/>
            <w:tcBorders>
              <w:top w:val="single" w:sz="4" w:space="0" w:color="auto"/>
              <w:left w:val="single" w:sz="4" w:space="0" w:color="auto"/>
              <w:bottom w:val="single" w:sz="4" w:space="0" w:color="auto"/>
              <w:right w:val="single" w:sz="4" w:space="0" w:color="auto"/>
            </w:tcBorders>
          </w:tcPr>
          <w:p w14:paraId="3FAB4B50" w14:textId="77777777" w:rsidR="009A0408" w:rsidRDefault="009A0408" w:rsidP="00416BC2">
            <w:pPr>
              <w:snapToGrid w:val="0"/>
              <w:jc w:val="center"/>
              <w:rPr>
                <w:color w:val="000000"/>
              </w:rPr>
            </w:pPr>
          </w:p>
        </w:tc>
        <w:tc>
          <w:tcPr>
            <w:tcW w:w="628" w:type="pct"/>
            <w:tcBorders>
              <w:top w:val="single" w:sz="4" w:space="0" w:color="auto"/>
              <w:left w:val="single" w:sz="4" w:space="0" w:color="auto"/>
              <w:bottom w:val="single" w:sz="4" w:space="0" w:color="auto"/>
              <w:right w:val="single" w:sz="4" w:space="0" w:color="auto"/>
            </w:tcBorders>
            <w:noWrap/>
            <w:vAlign w:val="center"/>
          </w:tcPr>
          <w:p w14:paraId="2975141B" w14:textId="77777777" w:rsidR="009A0408" w:rsidRDefault="009A0408" w:rsidP="00416BC2">
            <w:pPr>
              <w:snapToGrid w:val="0"/>
              <w:jc w:val="center"/>
              <w:rPr>
                <w:color w:val="000000"/>
              </w:rPr>
            </w:pPr>
          </w:p>
        </w:tc>
      </w:tr>
      <w:tr w:rsidR="009A0408" w14:paraId="4B550C46"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57AD5CDE" w14:textId="77777777" w:rsidR="009A0408" w:rsidRDefault="009A0408" w:rsidP="00416BC2">
            <w:pPr>
              <w:snapToGrid w:val="0"/>
              <w:jc w:val="center"/>
              <w:rPr>
                <w:color w:val="000000"/>
              </w:rPr>
            </w:pPr>
            <w:r>
              <w:rPr>
                <w:rFonts w:hint="eastAsia"/>
                <w:color w:val="000000"/>
              </w:rPr>
              <w:t>56</w:t>
            </w:r>
          </w:p>
        </w:tc>
        <w:tc>
          <w:tcPr>
            <w:tcW w:w="1535" w:type="pct"/>
            <w:tcBorders>
              <w:top w:val="single" w:sz="4" w:space="0" w:color="auto"/>
              <w:left w:val="single" w:sz="4" w:space="0" w:color="auto"/>
              <w:bottom w:val="single" w:sz="4" w:space="0" w:color="auto"/>
              <w:right w:val="single" w:sz="4" w:space="0" w:color="auto"/>
            </w:tcBorders>
            <w:noWrap/>
            <w:vAlign w:val="bottom"/>
            <w:hideMark/>
          </w:tcPr>
          <w:p w14:paraId="30D09C3F" w14:textId="77777777" w:rsidR="009A0408" w:rsidRDefault="009A0408" w:rsidP="00416BC2">
            <w:pPr>
              <w:snapToGrid w:val="0"/>
              <w:jc w:val="center"/>
              <w:rPr>
                <w:color w:val="000000"/>
              </w:rPr>
            </w:pPr>
            <w:r>
              <w:rPr>
                <w:rFonts w:hint="eastAsia"/>
                <w:color w:val="000000"/>
              </w:rPr>
              <w:t>音频模型判别结果</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4E06F06E" w14:textId="77777777" w:rsidR="009A0408" w:rsidRDefault="009A0408" w:rsidP="00416BC2">
            <w:pPr>
              <w:snapToGrid w:val="0"/>
              <w:jc w:val="center"/>
              <w:rPr>
                <w:color w:val="000000"/>
                <w:lang w:val="zh-CN"/>
              </w:rPr>
            </w:pPr>
            <w:r>
              <w:rPr>
                <w:rFonts w:hint="eastAsia"/>
                <w:color w:val="000000"/>
                <w:lang w:val="zh-CN"/>
              </w:rPr>
              <w:t>字符型</w:t>
            </w:r>
          </w:p>
        </w:tc>
        <w:tc>
          <w:tcPr>
            <w:tcW w:w="1115" w:type="pct"/>
            <w:tcBorders>
              <w:top w:val="single" w:sz="4" w:space="0" w:color="auto"/>
              <w:left w:val="single" w:sz="4" w:space="0" w:color="auto"/>
              <w:bottom w:val="single" w:sz="4" w:space="0" w:color="auto"/>
              <w:right w:val="single" w:sz="4" w:space="0" w:color="auto"/>
            </w:tcBorders>
            <w:hideMark/>
          </w:tcPr>
          <w:p w14:paraId="7B429A1A" w14:textId="77777777" w:rsidR="009A0408" w:rsidRDefault="009A0408" w:rsidP="00416BC2">
            <w:pPr>
              <w:snapToGrid w:val="0"/>
              <w:jc w:val="center"/>
              <w:rPr>
                <w:color w:val="000000"/>
              </w:rPr>
            </w:pPr>
            <w:r>
              <w:rPr>
                <w:rFonts w:hint="eastAsia"/>
                <w:color w:val="000000"/>
              </w:rPr>
              <w:t>8字节</w:t>
            </w:r>
          </w:p>
        </w:tc>
        <w:tc>
          <w:tcPr>
            <w:tcW w:w="628" w:type="pct"/>
            <w:tcBorders>
              <w:top w:val="single" w:sz="4" w:space="0" w:color="auto"/>
              <w:left w:val="single" w:sz="4" w:space="0" w:color="auto"/>
              <w:bottom w:val="single" w:sz="4" w:space="0" w:color="auto"/>
              <w:right w:val="single" w:sz="4" w:space="0" w:color="auto"/>
            </w:tcBorders>
            <w:noWrap/>
            <w:vAlign w:val="center"/>
          </w:tcPr>
          <w:p w14:paraId="451ED819" w14:textId="77777777" w:rsidR="009A0408" w:rsidRDefault="009A0408" w:rsidP="00416BC2">
            <w:pPr>
              <w:snapToGrid w:val="0"/>
              <w:jc w:val="center"/>
              <w:rPr>
                <w:color w:val="000000"/>
              </w:rPr>
            </w:pPr>
          </w:p>
        </w:tc>
      </w:tr>
      <w:tr w:rsidR="009A0408" w14:paraId="3079C5AA"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18C4C76D" w14:textId="77777777" w:rsidR="009A0408" w:rsidRDefault="009A0408" w:rsidP="00416BC2">
            <w:pPr>
              <w:snapToGrid w:val="0"/>
              <w:jc w:val="center"/>
              <w:rPr>
                <w:color w:val="000000"/>
              </w:rPr>
            </w:pPr>
            <w:r>
              <w:rPr>
                <w:rFonts w:hint="eastAsia"/>
                <w:color w:val="000000"/>
              </w:rPr>
              <w:t>57</w:t>
            </w:r>
          </w:p>
        </w:tc>
        <w:tc>
          <w:tcPr>
            <w:tcW w:w="1535" w:type="pct"/>
            <w:tcBorders>
              <w:top w:val="single" w:sz="4" w:space="0" w:color="auto"/>
              <w:left w:val="single" w:sz="4" w:space="0" w:color="auto"/>
              <w:bottom w:val="single" w:sz="4" w:space="0" w:color="auto"/>
              <w:right w:val="single" w:sz="4" w:space="0" w:color="auto"/>
            </w:tcBorders>
            <w:noWrap/>
            <w:vAlign w:val="bottom"/>
            <w:hideMark/>
          </w:tcPr>
          <w:p w14:paraId="50236CF3" w14:textId="77777777" w:rsidR="009A0408" w:rsidRDefault="009A0408" w:rsidP="00416BC2">
            <w:pPr>
              <w:snapToGrid w:val="0"/>
              <w:jc w:val="center"/>
              <w:rPr>
                <w:color w:val="000000"/>
              </w:rPr>
            </w:pPr>
            <w:r>
              <w:rPr>
                <w:rFonts w:hint="eastAsia"/>
                <w:color w:val="000000"/>
              </w:rPr>
              <w:t>音频模型判别地址</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7A1783A3" w14:textId="77777777" w:rsidR="009A0408" w:rsidRDefault="009A0408" w:rsidP="00416BC2">
            <w:pPr>
              <w:snapToGrid w:val="0"/>
              <w:jc w:val="center"/>
              <w:rPr>
                <w:color w:val="000000"/>
                <w:lang w:val="zh-CN"/>
              </w:rPr>
            </w:pPr>
            <w:r>
              <w:rPr>
                <w:rFonts w:hint="eastAsia"/>
                <w:color w:val="000000"/>
                <w:lang w:val="zh-CN"/>
              </w:rPr>
              <w:t>字符型</w:t>
            </w:r>
          </w:p>
        </w:tc>
        <w:tc>
          <w:tcPr>
            <w:tcW w:w="1115" w:type="pct"/>
            <w:tcBorders>
              <w:top w:val="single" w:sz="4" w:space="0" w:color="auto"/>
              <w:left w:val="single" w:sz="4" w:space="0" w:color="auto"/>
              <w:bottom w:val="single" w:sz="4" w:space="0" w:color="auto"/>
              <w:right w:val="single" w:sz="4" w:space="0" w:color="auto"/>
            </w:tcBorders>
            <w:hideMark/>
          </w:tcPr>
          <w:p w14:paraId="7321EA7D" w14:textId="77777777" w:rsidR="009A0408" w:rsidRDefault="009A0408" w:rsidP="00416BC2">
            <w:pPr>
              <w:snapToGrid w:val="0"/>
              <w:jc w:val="center"/>
              <w:rPr>
                <w:color w:val="000000"/>
              </w:rPr>
            </w:pPr>
            <w:r>
              <w:rPr>
                <w:rFonts w:hint="eastAsia"/>
                <w:color w:val="000000"/>
              </w:rPr>
              <w:t>128字节</w:t>
            </w:r>
          </w:p>
        </w:tc>
        <w:tc>
          <w:tcPr>
            <w:tcW w:w="628" w:type="pct"/>
            <w:tcBorders>
              <w:top w:val="single" w:sz="4" w:space="0" w:color="auto"/>
              <w:left w:val="single" w:sz="4" w:space="0" w:color="auto"/>
              <w:bottom w:val="single" w:sz="4" w:space="0" w:color="auto"/>
              <w:right w:val="single" w:sz="4" w:space="0" w:color="auto"/>
            </w:tcBorders>
            <w:noWrap/>
            <w:vAlign w:val="center"/>
          </w:tcPr>
          <w:p w14:paraId="772DBB5D" w14:textId="77777777" w:rsidR="009A0408" w:rsidRDefault="009A0408" w:rsidP="00416BC2">
            <w:pPr>
              <w:snapToGrid w:val="0"/>
              <w:jc w:val="center"/>
              <w:rPr>
                <w:color w:val="000000"/>
              </w:rPr>
            </w:pPr>
          </w:p>
        </w:tc>
      </w:tr>
      <w:tr w:rsidR="009A0408" w14:paraId="2958EDA7"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4AA0CD5E" w14:textId="77777777" w:rsidR="009A0408" w:rsidRDefault="009A0408" w:rsidP="00416BC2">
            <w:pPr>
              <w:snapToGrid w:val="0"/>
              <w:jc w:val="center"/>
              <w:rPr>
                <w:color w:val="000000"/>
              </w:rPr>
            </w:pPr>
            <w:r>
              <w:rPr>
                <w:rFonts w:hint="eastAsia"/>
                <w:color w:val="000000"/>
              </w:rPr>
              <w:t>58</w:t>
            </w:r>
          </w:p>
        </w:tc>
        <w:tc>
          <w:tcPr>
            <w:tcW w:w="1535" w:type="pct"/>
            <w:tcBorders>
              <w:top w:val="single" w:sz="4" w:space="0" w:color="auto"/>
              <w:left w:val="single" w:sz="4" w:space="0" w:color="auto"/>
              <w:bottom w:val="single" w:sz="4" w:space="0" w:color="auto"/>
              <w:right w:val="single" w:sz="4" w:space="0" w:color="auto"/>
            </w:tcBorders>
            <w:noWrap/>
            <w:vAlign w:val="bottom"/>
            <w:hideMark/>
          </w:tcPr>
          <w:p w14:paraId="15F37B59" w14:textId="77777777" w:rsidR="009A0408" w:rsidRDefault="009A0408" w:rsidP="00416BC2">
            <w:pPr>
              <w:snapToGrid w:val="0"/>
              <w:jc w:val="center"/>
              <w:rPr>
                <w:color w:val="000000"/>
              </w:rPr>
            </w:pPr>
            <w:r>
              <w:rPr>
                <w:rFonts w:hint="eastAsia"/>
                <w:color w:val="000000"/>
              </w:rPr>
              <w:t>音频模型判别时间</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38CFC3E6" w14:textId="77777777" w:rsidR="009A0408" w:rsidRDefault="009A0408" w:rsidP="00416BC2">
            <w:pPr>
              <w:snapToGrid w:val="0"/>
              <w:jc w:val="center"/>
              <w:rPr>
                <w:color w:val="000000"/>
                <w:lang w:val="zh-CN"/>
              </w:rPr>
            </w:pPr>
            <w:r>
              <w:rPr>
                <w:rFonts w:hint="eastAsia"/>
                <w:color w:val="000000"/>
              </w:rPr>
              <w:t>时间</w:t>
            </w:r>
          </w:p>
        </w:tc>
        <w:tc>
          <w:tcPr>
            <w:tcW w:w="1115" w:type="pct"/>
            <w:tcBorders>
              <w:top w:val="single" w:sz="4" w:space="0" w:color="auto"/>
              <w:left w:val="single" w:sz="4" w:space="0" w:color="auto"/>
              <w:bottom w:val="single" w:sz="4" w:space="0" w:color="auto"/>
              <w:right w:val="single" w:sz="4" w:space="0" w:color="auto"/>
            </w:tcBorders>
          </w:tcPr>
          <w:p w14:paraId="159B1BBC" w14:textId="77777777" w:rsidR="009A0408" w:rsidRDefault="009A0408" w:rsidP="00416BC2">
            <w:pPr>
              <w:snapToGrid w:val="0"/>
              <w:jc w:val="center"/>
              <w:rPr>
                <w:color w:val="000000"/>
              </w:rPr>
            </w:pPr>
          </w:p>
        </w:tc>
        <w:tc>
          <w:tcPr>
            <w:tcW w:w="628" w:type="pct"/>
            <w:tcBorders>
              <w:top w:val="single" w:sz="4" w:space="0" w:color="auto"/>
              <w:left w:val="single" w:sz="4" w:space="0" w:color="auto"/>
              <w:bottom w:val="single" w:sz="4" w:space="0" w:color="auto"/>
              <w:right w:val="single" w:sz="4" w:space="0" w:color="auto"/>
            </w:tcBorders>
            <w:noWrap/>
            <w:vAlign w:val="center"/>
          </w:tcPr>
          <w:p w14:paraId="7A83B237" w14:textId="77777777" w:rsidR="009A0408" w:rsidRDefault="009A0408" w:rsidP="00416BC2">
            <w:pPr>
              <w:snapToGrid w:val="0"/>
              <w:jc w:val="center"/>
              <w:rPr>
                <w:color w:val="000000"/>
              </w:rPr>
            </w:pPr>
          </w:p>
        </w:tc>
      </w:tr>
      <w:tr w:rsidR="009A0408" w14:paraId="1F7DB01D"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53A1FB4E" w14:textId="77777777" w:rsidR="009A0408" w:rsidRDefault="009A0408" w:rsidP="00416BC2">
            <w:pPr>
              <w:snapToGrid w:val="0"/>
              <w:jc w:val="center"/>
              <w:rPr>
                <w:color w:val="000000"/>
              </w:rPr>
            </w:pPr>
            <w:r>
              <w:rPr>
                <w:rFonts w:hint="eastAsia"/>
                <w:color w:val="000000"/>
              </w:rPr>
              <w:t>59</w:t>
            </w:r>
          </w:p>
        </w:tc>
        <w:tc>
          <w:tcPr>
            <w:tcW w:w="1535" w:type="pct"/>
            <w:tcBorders>
              <w:top w:val="single" w:sz="4" w:space="0" w:color="auto"/>
              <w:left w:val="single" w:sz="4" w:space="0" w:color="auto"/>
              <w:bottom w:val="single" w:sz="4" w:space="0" w:color="auto"/>
              <w:right w:val="single" w:sz="4" w:space="0" w:color="auto"/>
            </w:tcBorders>
            <w:noWrap/>
            <w:vAlign w:val="bottom"/>
            <w:hideMark/>
          </w:tcPr>
          <w:p w14:paraId="0832BECC" w14:textId="77777777" w:rsidR="009A0408" w:rsidRDefault="009A0408" w:rsidP="00416BC2">
            <w:pPr>
              <w:snapToGrid w:val="0"/>
              <w:jc w:val="center"/>
              <w:rPr>
                <w:color w:val="000000"/>
              </w:rPr>
            </w:pPr>
            <w:r>
              <w:rPr>
                <w:rFonts w:hint="eastAsia"/>
                <w:color w:val="000000"/>
              </w:rPr>
              <w:t>视频模型判别结果</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1DCE5B53" w14:textId="77777777" w:rsidR="009A0408" w:rsidRDefault="009A0408" w:rsidP="00416BC2">
            <w:pPr>
              <w:snapToGrid w:val="0"/>
              <w:jc w:val="center"/>
              <w:rPr>
                <w:color w:val="000000"/>
                <w:lang w:val="zh-CN"/>
              </w:rPr>
            </w:pPr>
            <w:r>
              <w:rPr>
                <w:rFonts w:hint="eastAsia"/>
                <w:color w:val="000000"/>
                <w:lang w:val="zh-CN"/>
              </w:rPr>
              <w:t>字符型</w:t>
            </w:r>
          </w:p>
        </w:tc>
        <w:tc>
          <w:tcPr>
            <w:tcW w:w="1115" w:type="pct"/>
            <w:tcBorders>
              <w:top w:val="single" w:sz="4" w:space="0" w:color="auto"/>
              <w:left w:val="single" w:sz="4" w:space="0" w:color="auto"/>
              <w:bottom w:val="single" w:sz="4" w:space="0" w:color="auto"/>
              <w:right w:val="single" w:sz="4" w:space="0" w:color="auto"/>
            </w:tcBorders>
            <w:hideMark/>
          </w:tcPr>
          <w:p w14:paraId="10923002" w14:textId="77777777" w:rsidR="009A0408" w:rsidRDefault="009A0408" w:rsidP="00416BC2">
            <w:pPr>
              <w:snapToGrid w:val="0"/>
              <w:jc w:val="center"/>
              <w:rPr>
                <w:color w:val="000000"/>
              </w:rPr>
            </w:pPr>
            <w:r>
              <w:rPr>
                <w:rFonts w:hint="eastAsia"/>
                <w:color w:val="000000"/>
              </w:rPr>
              <w:t>8字节</w:t>
            </w:r>
          </w:p>
        </w:tc>
        <w:tc>
          <w:tcPr>
            <w:tcW w:w="628" w:type="pct"/>
            <w:tcBorders>
              <w:top w:val="single" w:sz="4" w:space="0" w:color="auto"/>
              <w:left w:val="single" w:sz="4" w:space="0" w:color="auto"/>
              <w:bottom w:val="single" w:sz="4" w:space="0" w:color="auto"/>
              <w:right w:val="single" w:sz="4" w:space="0" w:color="auto"/>
            </w:tcBorders>
            <w:noWrap/>
            <w:vAlign w:val="center"/>
          </w:tcPr>
          <w:p w14:paraId="534880B0" w14:textId="77777777" w:rsidR="009A0408" w:rsidRDefault="009A0408" w:rsidP="00416BC2">
            <w:pPr>
              <w:snapToGrid w:val="0"/>
              <w:jc w:val="center"/>
              <w:rPr>
                <w:color w:val="000000"/>
              </w:rPr>
            </w:pPr>
          </w:p>
        </w:tc>
      </w:tr>
      <w:tr w:rsidR="009A0408" w14:paraId="78FFC87E"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33DA09A6" w14:textId="77777777" w:rsidR="009A0408" w:rsidRDefault="009A0408" w:rsidP="00416BC2">
            <w:pPr>
              <w:snapToGrid w:val="0"/>
              <w:jc w:val="center"/>
              <w:rPr>
                <w:color w:val="000000"/>
              </w:rPr>
            </w:pPr>
            <w:r>
              <w:rPr>
                <w:rFonts w:hint="eastAsia"/>
                <w:color w:val="000000"/>
              </w:rPr>
              <w:t>60</w:t>
            </w:r>
          </w:p>
        </w:tc>
        <w:tc>
          <w:tcPr>
            <w:tcW w:w="1535" w:type="pct"/>
            <w:tcBorders>
              <w:top w:val="single" w:sz="4" w:space="0" w:color="auto"/>
              <w:left w:val="single" w:sz="4" w:space="0" w:color="auto"/>
              <w:bottom w:val="single" w:sz="4" w:space="0" w:color="auto"/>
              <w:right w:val="single" w:sz="4" w:space="0" w:color="auto"/>
            </w:tcBorders>
            <w:noWrap/>
            <w:vAlign w:val="bottom"/>
            <w:hideMark/>
          </w:tcPr>
          <w:p w14:paraId="4EB0F939" w14:textId="77777777" w:rsidR="009A0408" w:rsidRDefault="009A0408" w:rsidP="00416BC2">
            <w:pPr>
              <w:snapToGrid w:val="0"/>
              <w:jc w:val="center"/>
              <w:rPr>
                <w:color w:val="000000"/>
              </w:rPr>
            </w:pPr>
            <w:r>
              <w:rPr>
                <w:rFonts w:hint="eastAsia"/>
                <w:color w:val="000000"/>
              </w:rPr>
              <w:t>视频模型判别地址</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7655EA54" w14:textId="77777777" w:rsidR="009A0408" w:rsidRDefault="009A0408" w:rsidP="00416BC2">
            <w:pPr>
              <w:snapToGrid w:val="0"/>
              <w:jc w:val="center"/>
              <w:rPr>
                <w:color w:val="000000"/>
                <w:lang w:val="zh-CN"/>
              </w:rPr>
            </w:pPr>
            <w:r>
              <w:rPr>
                <w:rFonts w:hint="eastAsia"/>
                <w:color w:val="000000"/>
                <w:lang w:val="zh-CN"/>
              </w:rPr>
              <w:t>字符型</w:t>
            </w:r>
          </w:p>
        </w:tc>
        <w:tc>
          <w:tcPr>
            <w:tcW w:w="1115" w:type="pct"/>
            <w:tcBorders>
              <w:top w:val="single" w:sz="4" w:space="0" w:color="auto"/>
              <w:left w:val="single" w:sz="4" w:space="0" w:color="auto"/>
              <w:bottom w:val="single" w:sz="4" w:space="0" w:color="auto"/>
              <w:right w:val="single" w:sz="4" w:space="0" w:color="auto"/>
            </w:tcBorders>
            <w:hideMark/>
          </w:tcPr>
          <w:p w14:paraId="590B8490" w14:textId="77777777" w:rsidR="009A0408" w:rsidRDefault="009A0408" w:rsidP="00416BC2">
            <w:pPr>
              <w:snapToGrid w:val="0"/>
              <w:jc w:val="center"/>
              <w:rPr>
                <w:color w:val="000000"/>
              </w:rPr>
            </w:pPr>
            <w:r>
              <w:rPr>
                <w:rFonts w:hint="eastAsia"/>
                <w:color w:val="000000"/>
              </w:rPr>
              <w:t>128字节</w:t>
            </w:r>
          </w:p>
        </w:tc>
        <w:tc>
          <w:tcPr>
            <w:tcW w:w="628" w:type="pct"/>
            <w:tcBorders>
              <w:top w:val="single" w:sz="4" w:space="0" w:color="auto"/>
              <w:left w:val="single" w:sz="4" w:space="0" w:color="auto"/>
              <w:bottom w:val="single" w:sz="4" w:space="0" w:color="auto"/>
              <w:right w:val="single" w:sz="4" w:space="0" w:color="auto"/>
            </w:tcBorders>
            <w:noWrap/>
            <w:vAlign w:val="center"/>
          </w:tcPr>
          <w:p w14:paraId="29E95F75" w14:textId="77777777" w:rsidR="009A0408" w:rsidRDefault="009A0408" w:rsidP="00416BC2">
            <w:pPr>
              <w:snapToGrid w:val="0"/>
              <w:jc w:val="center"/>
              <w:rPr>
                <w:color w:val="000000"/>
              </w:rPr>
            </w:pPr>
          </w:p>
        </w:tc>
      </w:tr>
      <w:tr w:rsidR="009A0408" w14:paraId="1A4BC9E5"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07BB846F" w14:textId="77777777" w:rsidR="009A0408" w:rsidRDefault="009A0408" w:rsidP="00416BC2">
            <w:pPr>
              <w:snapToGrid w:val="0"/>
              <w:jc w:val="center"/>
              <w:rPr>
                <w:color w:val="000000"/>
              </w:rPr>
            </w:pPr>
            <w:r>
              <w:rPr>
                <w:rFonts w:hint="eastAsia"/>
                <w:color w:val="000000"/>
              </w:rPr>
              <w:t>61</w:t>
            </w:r>
          </w:p>
        </w:tc>
        <w:tc>
          <w:tcPr>
            <w:tcW w:w="1535" w:type="pct"/>
            <w:tcBorders>
              <w:top w:val="single" w:sz="4" w:space="0" w:color="auto"/>
              <w:left w:val="single" w:sz="4" w:space="0" w:color="auto"/>
              <w:bottom w:val="single" w:sz="4" w:space="0" w:color="auto"/>
              <w:right w:val="single" w:sz="4" w:space="0" w:color="auto"/>
            </w:tcBorders>
            <w:noWrap/>
            <w:vAlign w:val="bottom"/>
            <w:hideMark/>
          </w:tcPr>
          <w:p w14:paraId="3FD45723" w14:textId="77777777" w:rsidR="009A0408" w:rsidRDefault="009A0408" w:rsidP="00416BC2">
            <w:pPr>
              <w:snapToGrid w:val="0"/>
              <w:jc w:val="center"/>
              <w:rPr>
                <w:color w:val="000000"/>
              </w:rPr>
            </w:pPr>
            <w:r>
              <w:rPr>
                <w:rFonts w:hint="eastAsia"/>
                <w:color w:val="000000"/>
              </w:rPr>
              <w:t>视频模型判别时间</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501FB820" w14:textId="77777777" w:rsidR="009A0408" w:rsidRDefault="009A0408" w:rsidP="00416BC2">
            <w:pPr>
              <w:snapToGrid w:val="0"/>
              <w:jc w:val="center"/>
              <w:rPr>
                <w:color w:val="000000"/>
                <w:lang w:val="zh-CN"/>
              </w:rPr>
            </w:pPr>
            <w:r>
              <w:rPr>
                <w:rFonts w:hint="eastAsia"/>
                <w:color w:val="000000"/>
              </w:rPr>
              <w:t>时间</w:t>
            </w:r>
          </w:p>
        </w:tc>
        <w:tc>
          <w:tcPr>
            <w:tcW w:w="1115" w:type="pct"/>
            <w:tcBorders>
              <w:top w:val="single" w:sz="4" w:space="0" w:color="auto"/>
              <w:left w:val="single" w:sz="4" w:space="0" w:color="auto"/>
              <w:bottom w:val="single" w:sz="4" w:space="0" w:color="auto"/>
              <w:right w:val="single" w:sz="4" w:space="0" w:color="auto"/>
            </w:tcBorders>
          </w:tcPr>
          <w:p w14:paraId="6BE7785E" w14:textId="77777777" w:rsidR="009A0408" w:rsidRDefault="009A0408" w:rsidP="00416BC2">
            <w:pPr>
              <w:snapToGrid w:val="0"/>
              <w:jc w:val="center"/>
              <w:rPr>
                <w:color w:val="000000"/>
              </w:rPr>
            </w:pPr>
          </w:p>
        </w:tc>
        <w:tc>
          <w:tcPr>
            <w:tcW w:w="628" w:type="pct"/>
            <w:tcBorders>
              <w:top w:val="single" w:sz="4" w:space="0" w:color="auto"/>
              <w:left w:val="single" w:sz="4" w:space="0" w:color="auto"/>
              <w:bottom w:val="single" w:sz="4" w:space="0" w:color="auto"/>
              <w:right w:val="single" w:sz="4" w:space="0" w:color="auto"/>
            </w:tcBorders>
            <w:noWrap/>
            <w:vAlign w:val="center"/>
          </w:tcPr>
          <w:p w14:paraId="2A0198B3" w14:textId="77777777" w:rsidR="009A0408" w:rsidRDefault="009A0408" w:rsidP="00416BC2">
            <w:pPr>
              <w:snapToGrid w:val="0"/>
              <w:jc w:val="center"/>
              <w:rPr>
                <w:color w:val="000000"/>
              </w:rPr>
            </w:pPr>
          </w:p>
        </w:tc>
      </w:tr>
      <w:tr w:rsidR="009A0408" w14:paraId="21588A53"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688D18E0" w14:textId="77777777" w:rsidR="009A0408" w:rsidRDefault="009A0408" w:rsidP="00416BC2">
            <w:pPr>
              <w:snapToGrid w:val="0"/>
              <w:jc w:val="center"/>
              <w:rPr>
                <w:color w:val="000000"/>
              </w:rPr>
            </w:pPr>
            <w:r>
              <w:rPr>
                <w:rFonts w:hint="eastAsia"/>
                <w:color w:val="000000"/>
              </w:rPr>
              <w:t>62</w:t>
            </w:r>
          </w:p>
        </w:tc>
        <w:tc>
          <w:tcPr>
            <w:tcW w:w="1535" w:type="pct"/>
            <w:tcBorders>
              <w:top w:val="single" w:sz="4" w:space="0" w:color="auto"/>
              <w:left w:val="single" w:sz="4" w:space="0" w:color="auto"/>
              <w:bottom w:val="single" w:sz="4" w:space="0" w:color="auto"/>
              <w:right w:val="single" w:sz="4" w:space="0" w:color="auto"/>
            </w:tcBorders>
            <w:noWrap/>
            <w:vAlign w:val="bottom"/>
            <w:hideMark/>
          </w:tcPr>
          <w:p w14:paraId="08003C8B" w14:textId="77777777" w:rsidR="009A0408" w:rsidRDefault="009A0408" w:rsidP="00416BC2">
            <w:pPr>
              <w:snapToGrid w:val="0"/>
              <w:jc w:val="center"/>
              <w:rPr>
                <w:color w:val="000000"/>
              </w:rPr>
            </w:pPr>
            <w:r>
              <w:rPr>
                <w:rFonts w:hint="eastAsia"/>
                <w:color w:val="000000"/>
              </w:rPr>
              <w:t>有害台标判别结果</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0C1F5AF2" w14:textId="77777777" w:rsidR="009A0408" w:rsidRDefault="009A0408" w:rsidP="00416BC2">
            <w:pPr>
              <w:snapToGrid w:val="0"/>
              <w:jc w:val="center"/>
              <w:rPr>
                <w:color w:val="000000"/>
                <w:lang w:val="zh-CN"/>
              </w:rPr>
            </w:pPr>
            <w:r>
              <w:rPr>
                <w:rFonts w:hint="eastAsia"/>
                <w:color w:val="000000"/>
                <w:lang w:val="zh-CN"/>
              </w:rPr>
              <w:t>字符型</w:t>
            </w:r>
          </w:p>
        </w:tc>
        <w:tc>
          <w:tcPr>
            <w:tcW w:w="1115" w:type="pct"/>
            <w:tcBorders>
              <w:top w:val="single" w:sz="4" w:space="0" w:color="auto"/>
              <w:left w:val="single" w:sz="4" w:space="0" w:color="auto"/>
              <w:bottom w:val="single" w:sz="4" w:space="0" w:color="auto"/>
              <w:right w:val="single" w:sz="4" w:space="0" w:color="auto"/>
            </w:tcBorders>
            <w:hideMark/>
          </w:tcPr>
          <w:p w14:paraId="29F09D1A" w14:textId="77777777" w:rsidR="009A0408" w:rsidRDefault="009A0408" w:rsidP="00416BC2">
            <w:pPr>
              <w:snapToGrid w:val="0"/>
              <w:jc w:val="center"/>
              <w:rPr>
                <w:color w:val="000000"/>
              </w:rPr>
            </w:pPr>
            <w:r>
              <w:rPr>
                <w:rFonts w:hint="eastAsia"/>
                <w:color w:val="000000"/>
              </w:rPr>
              <w:t>8字节</w:t>
            </w:r>
          </w:p>
        </w:tc>
        <w:tc>
          <w:tcPr>
            <w:tcW w:w="628" w:type="pct"/>
            <w:tcBorders>
              <w:top w:val="single" w:sz="4" w:space="0" w:color="auto"/>
              <w:left w:val="single" w:sz="4" w:space="0" w:color="auto"/>
              <w:bottom w:val="single" w:sz="4" w:space="0" w:color="auto"/>
              <w:right w:val="single" w:sz="4" w:space="0" w:color="auto"/>
            </w:tcBorders>
            <w:noWrap/>
            <w:vAlign w:val="center"/>
          </w:tcPr>
          <w:p w14:paraId="0EC7C836" w14:textId="77777777" w:rsidR="009A0408" w:rsidRDefault="009A0408" w:rsidP="00416BC2">
            <w:pPr>
              <w:snapToGrid w:val="0"/>
              <w:jc w:val="center"/>
              <w:rPr>
                <w:color w:val="000000"/>
              </w:rPr>
            </w:pPr>
          </w:p>
        </w:tc>
      </w:tr>
      <w:tr w:rsidR="009A0408" w14:paraId="41927579"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5CBF494C" w14:textId="77777777" w:rsidR="009A0408" w:rsidRDefault="009A0408" w:rsidP="00416BC2">
            <w:pPr>
              <w:snapToGrid w:val="0"/>
              <w:jc w:val="center"/>
              <w:rPr>
                <w:color w:val="000000"/>
              </w:rPr>
            </w:pPr>
            <w:r>
              <w:rPr>
                <w:rFonts w:hint="eastAsia"/>
                <w:color w:val="000000"/>
              </w:rPr>
              <w:t>63</w:t>
            </w:r>
          </w:p>
        </w:tc>
        <w:tc>
          <w:tcPr>
            <w:tcW w:w="1535" w:type="pct"/>
            <w:tcBorders>
              <w:top w:val="single" w:sz="4" w:space="0" w:color="auto"/>
              <w:left w:val="single" w:sz="4" w:space="0" w:color="auto"/>
              <w:bottom w:val="single" w:sz="4" w:space="0" w:color="auto"/>
              <w:right w:val="single" w:sz="4" w:space="0" w:color="auto"/>
            </w:tcBorders>
            <w:noWrap/>
            <w:vAlign w:val="bottom"/>
            <w:hideMark/>
          </w:tcPr>
          <w:p w14:paraId="316BDCD3" w14:textId="77777777" w:rsidR="009A0408" w:rsidRDefault="009A0408" w:rsidP="00416BC2">
            <w:pPr>
              <w:snapToGrid w:val="0"/>
              <w:jc w:val="center"/>
              <w:rPr>
                <w:color w:val="000000"/>
              </w:rPr>
            </w:pPr>
            <w:r>
              <w:rPr>
                <w:rFonts w:hint="eastAsia"/>
                <w:color w:val="000000"/>
              </w:rPr>
              <w:t>有害台标判别地址</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120359EE" w14:textId="77777777" w:rsidR="009A0408" w:rsidRDefault="009A0408" w:rsidP="00416BC2">
            <w:pPr>
              <w:snapToGrid w:val="0"/>
              <w:jc w:val="center"/>
              <w:rPr>
                <w:color w:val="000000"/>
                <w:lang w:val="zh-CN"/>
              </w:rPr>
            </w:pPr>
            <w:r>
              <w:rPr>
                <w:rFonts w:hint="eastAsia"/>
                <w:color w:val="000000"/>
                <w:lang w:val="zh-CN"/>
              </w:rPr>
              <w:t>字符型</w:t>
            </w:r>
          </w:p>
        </w:tc>
        <w:tc>
          <w:tcPr>
            <w:tcW w:w="1115" w:type="pct"/>
            <w:tcBorders>
              <w:top w:val="single" w:sz="4" w:space="0" w:color="auto"/>
              <w:left w:val="single" w:sz="4" w:space="0" w:color="auto"/>
              <w:bottom w:val="single" w:sz="4" w:space="0" w:color="auto"/>
              <w:right w:val="single" w:sz="4" w:space="0" w:color="auto"/>
            </w:tcBorders>
            <w:hideMark/>
          </w:tcPr>
          <w:p w14:paraId="259DB9AF" w14:textId="77777777" w:rsidR="009A0408" w:rsidRDefault="009A0408" w:rsidP="00416BC2">
            <w:pPr>
              <w:snapToGrid w:val="0"/>
              <w:jc w:val="center"/>
              <w:rPr>
                <w:color w:val="000000"/>
              </w:rPr>
            </w:pPr>
            <w:r>
              <w:rPr>
                <w:rFonts w:hint="eastAsia"/>
                <w:color w:val="000000"/>
              </w:rPr>
              <w:t>128字节</w:t>
            </w:r>
          </w:p>
        </w:tc>
        <w:tc>
          <w:tcPr>
            <w:tcW w:w="628" w:type="pct"/>
            <w:tcBorders>
              <w:top w:val="single" w:sz="4" w:space="0" w:color="auto"/>
              <w:left w:val="single" w:sz="4" w:space="0" w:color="auto"/>
              <w:bottom w:val="single" w:sz="4" w:space="0" w:color="auto"/>
              <w:right w:val="single" w:sz="4" w:space="0" w:color="auto"/>
            </w:tcBorders>
            <w:noWrap/>
            <w:vAlign w:val="center"/>
          </w:tcPr>
          <w:p w14:paraId="2EE92739" w14:textId="77777777" w:rsidR="009A0408" w:rsidRDefault="009A0408" w:rsidP="00416BC2">
            <w:pPr>
              <w:snapToGrid w:val="0"/>
              <w:jc w:val="center"/>
              <w:rPr>
                <w:color w:val="000000"/>
              </w:rPr>
            </w:pPr>
          </w:p>
        </w:tc>
      </w:tr>
      <w:tr w:rsidR="009A0408" w14:paraId="7B4BAE3E"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2AB16C8A" w14:textId="77777777" w:rsidR="009A0408" w:rsidRDefault="009A0408" w:rsidP="00416BC2">
            <w:pPr>
              <w:snapToGrid w:val="0"/>
              <w:jc w:val="center"/>
              <w:rPr>
                <w:color w:val="000000"/>
              </w:rPr>
            </w:pPr>
            <w:r>
              <w:rPr>
                <w:rFonts w:hint="eastAsia"/>
                <w:color w:val="000000"/>
              </w:rPr>
              <w:t>64</w:t>
            </w:r>
          </w:p>
        </w:tc>
        <w:tc>
          <w:tcPr>
            <w:tcW w:w="1535" w:type="pct"/>
            <w:tcBorders>
              <w:top w:val="single" w:sz="4" w:space="0" w:color="auto"/>
              <w:left w:val="single" w:sz="4" w:space="0" w:color="auto"/>
              <w:bottom w:val="single" w:sz="4" w:space="0" w:color="auto"/>
              <w:right w:val="single" w:sz="4" w:space="0" w:color="auto"/>
            </w:tcBorders>
            <w:noWrap/>
            <w:vAlign w:val="bottom"/>
            <w:hideMark/>
          </w:tcPr>
          <w:p w14:paraId="739DABD8" w14:textId="77777777" w:rsidR="009A0408" w:rsidRDefault="009A0408" w:rsidP="00416BC2">
            <w:pPr>
              <w:snapToGrid w:val="0"/>
              <w:jc w:val="center"/>
              <w:rPr>
                <w:color w:val="000000"/>
              </w:rPr>
            </w:pPr>
            <w:r>
              <w:rPr>
                <w:rFonts w:hint="eastAsia"/>
                <w:color w:val="000000"/>
              </w:rPr>
              <w:t>有害台标判别时间</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02D662C7" w14:textId="77777777" w:rsidR="009A0408" w:rsidRDefault="009A0408" w:rsidP="00416BC2">
            <w:pPr>
              <w:snapToGrid w:val="0"/>
              <w:jc w:val="center"/>
              <w:rPr>
                <w:color w:val="000000"/>
                <w:lang w:val="zh-CN"/>
              </w:rPr>
            </w:pPr>
            <w:r>
              <w:rPr>
                <w:rFonts w:hint="eastAsia"/>
                <w:color w:val="000000"/>
              </w:rPr>
              <w:t>时间</w:t>
            </w:r>
          </w:p>
        </w:tc>
        <w:tc>
          <w:tcPr>
            <w:tcW w:w="1115" w:type="pct"/>
            <w:tcBorders>
              <w:top w:val="single" w:sz="4" w:space="0" w:color="auto"/>
              <w:left w:val="single" w:sz="4" w:space="0" w:color="auto"/>
              <w:bottom w:val="single" w:sz="4" w:space="0" w:color="auto"/>
              <w:right w:val="single" w:sz="4" w:space="0" w:color="auto"/>
            </w:tcBorders>
          </w:tcPr>
          <w:p w14:paraId="75980F95" w14:textId="77777777" w:rsidR="009A0408" w:rsidRDefault="009A0408" w:rsidP="00416BC2">
            <w:pPr>
              <w:snapToGrid w:val="0"/>
              <w:jc w:val="center"/>
              <w:rPr>
                <w:color w:val="000000"/>
              </w:rPr>
            </w:pPr>
          </w:p>
        </w:tc>
        <w:tc>
          <w:tcPr>
            <w:tcW w:w="628" w:type="pct"/>
            <w:tcBorders>
              <w:top w:val="single" w:sz="4" w:space="0" w:color="auto"/>
              <w:left w:val="single" w:sz="4" w:space="0" w:color="auto"/>
              <w:bottom w:val="single" w:sz="4" w:space="0" w:color="auto"/>
              <w:right w:val="single" w:sz="4" w:space="0" w:color="auto"/>
            </w:tcBorders>
            <w:noWrap/>
            <w:vAlign w:val="center"/>
          </w:tcPr>
          <w:p w14:paraId="659AB62C" w14:textId="77777777" w:rsidR="009A0408" w:rsidRDefault="009A0408" w:rsidP="00416BC2">
            <w:pPr>
              <w:snapToGrid w:val="0"/>
              <w:jc w:val="center"/>
              <w:rPr>
                <w:color w:val="000000"/>
              </w:rPr>
            </w:pPr>
          </w:p>
        </w:tc>
      </w:tr>
      <w:tr w:rsidR="009A0408" w14:paraId="2A9A226F"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21686ED2" w14:textId="77777777" w:rsidR="009A0408" w:rsidRDefault="009A0408" w:rsidP="00416BC2">
            <w:pPr>
              <w:snapToGrid w:val="0"/>
              <w:jc w:val="center"/>
              <w:rPr>
                <w:color w:val="000000"/>
              </w:rPr>
            </w:pPr>
            <w:r>
              <w:rPr>
                <w:rFonts w:hint="eastAsia"/>
                <w:color w:val="000000"/>
              </w:rPr>
              <w:t>65</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3E703027" w14:textId="77777777" w:rsidR="009A0408" w:rsidRDefault="009A0408" w:rsidP="00416BC2">
            <w:pPr>
              <w:snapToGrid w:val="0"/>
              <w:jc w:val="center"/>
              <w:rPr>
                <w:color w:val="000000"/>
              </w:rPr>
            </w:pPr>
            <w:r>
              <w:rPr>
                <w:rFonts w:hint="eastAsia"/>
                <w:color w:val="000000"/>
              </w:rPr>
              <w:t>地域-国家</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70F4150B" w14:textId="77777777" w:rsidR="009A0408" w:rsidRDefault="009A0408" w:rsidP="00416BC2">
            <w:pPr>
              <w:snapToGrid w:val="0"/>
              <w:jc w:val="center"/>
              <w:rPr>
                <w:color w:val="000000"/>
                <w:lang w:val="zh-CN"/>
              </w:rPr>
            </w:pPr>
            <w:r>
              <w:rPr>
                <w:rFonts w:hint="eastAsia"/>
                <w:color w:val="000000"/>
                <w:lang w:val="zh-CN"/>
              </w:rPr>
              <w:t>字符型</w:t>
            </w:r>
          </w:p>
        </w:tc>
        <w:tc>
          <w:tcPr>
            <w:tcW w:w="1115" w:type="pct"/>
            <w:tcBorders>
              <w:top w:val="single" w:sz="4" w:space="0" w:color="auto"/>
              <w:left w:val="single" w:sz="4" w:space="0" w:color="auto"/>
              <w:bottom w:val="single" w:sz="4" w:space="0" w:color="auto"/>
              <w:right w:val="single" w:sz="4" w:space="0" w:color="auto"/>
            </w:tcBorders>
            <w:hideMark/>
          </w:tcPr>
          <w:p w14:paraId="5ED82EC5" w14:textId="77777777" w:rsidR="009A0408" w:rsidRDefault="009A0408" w:rsidP="00416BC2">
            <w:pPr>
              <w:snapToGrid w:val="0"/>
              <w:jc w:val="center"/>
              <w:rPr>
                <w:color w:val="000000"/>
              </w:rPr>
            </w:pPr>
            <w:r>
              <w:rPr>
                <w:rFonts w:hint="eastAsia"/>
                <w:color w:val="000000"/>
              </w:rPr>
              <w:t>128字节</w:t>
            </w:r>
          </w:p>
        </w:tc>
        <w:tc>
          <w:tcPr>
            <w:tcW w:w="628" w:type="pct"/>
            <w:tcBorders>
              <w:top w:val="single" w:sz="4" w:space="0" w:color="auto"/>
              <w:left w:val="single" w:sz="4" w:space="0" w:color="auto"/>
              <w:bottom w:val="single" w:sz="4" w:space="0" w:color="auto"/>
              <w:right w:val="single" w:sz="4" w:space="0" w:color="auto"/>
            </w:tcBorders>
            <w:noWrap/>
            <w:vAlign w:val="center"/>
          </w:tcPr>
          <w:p w14:paraId="26872B70" w14:textId="77777777" w:rsidR="009A0408" w:rsidRDefault="009A0408" w:rsidP="00416BC2">
            <w:pPr>
              <w:snapToGrid w:val="0"/>
              <w:jc w:val="center"/>
              <w:rPr>
                <w:color w:val="000000"/>
              </w:rPr>
            </w:pPr>
          </w:p>
        </w:tc>
      </w:tr>
      <w:tr w:rsidR="009A0408" w14:paraId="377FA8A0"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7627BF62" w14:textId="77777777" w:rsidR="009A0408" w:rsidRDefault="009A0408" w:rsidP="00416BC2">
            <w:pPr>
              <w:snapToGrid w:val="0"/>
              <w:jc w:val="center"/>
              <w:rPr>
                <w:color w:val="000000"/>
              </w:rPr>
            </w:pPr>
            <w:r>
              <w:rPr>
                <w:rFonts w:hint="eastAsia"/>
                <w:color w:val="000000"/>
              </w:rPr>
              <w:t>66</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6DE6023E" w14:textId="77777777" w:rsidR="009A0408" w:rsidRDefault="009A0408" w:rsidP="00416BC2">
            <w:pPr>
              <w:snapToGrid w:val="0"/>
              <w:jc w:val="center"/>
              <w:rPr>
                <w:color w:val="000000"/>
              </w:rPr>
            </w:pPr>
            <w:r>
              <w:rPr>
                <w:rFonts w:hint="eastAsia"/>
                <w:color w:val="000000"/>
              </w:rPr>
              <w:t>地域-省</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2BF0F73D" w14:textId="77777777" w:rsidR="009A0408" w:rsidRDefault="009A0408" w:rsidP="00416BC2">
            <w:pPr>
              <w:snapToGrid w:val="0"/>
              <w:jc w:val="center"/>
              <w:rPr>
                <w:color w:val="000000"/>
                <w:lang w:val="zh-CN"/>
              </w:rPr>
            </w:pPr>
            <w:r>
              <w:rPr>
                <w:rFonts w:hint="eastAsia"/>
                <w:color w:val="000000"/>
                <w:lang w:val="zh-CN"/>
              </w:rPr>
              <w:t>字符型</w:t>
            </w:r>
          </w:p>
        </w:tc>
        <w:tc>
          <w:tcPr>
            <w:tcW w:w="1115" w:type="pct"/>
            <w:tcBorders>
              <w:top w:val="single" w:sz="4" w:space="0" w:color="auto"/>
              <w:left w:val="single" w:sz="4" w:space="0" w:color="auto"/>
              <w:bottom w:val="single" w:sz="4" w:space="0" w:color="auto"/>
              <w:right w:val="single" w:sz="4" w:space="0" w:color="auto"/>
            </w:tcBorders>
            <w:hideMark/>
          </w:tcPr>
          <w:p w14:paraId="5649BC98" w14:textId="77777777" w:rsidR="009A0408" w:rsidRDefault="009A0408" w:rsidP="00416BC2">
            <w:pPr>
              <w:snapToGrid w:val="0"/>
              <w:jc w:val="center"/>
              <w:rPr>
                <w:color w:val="000000"/>
              </w:rPr>
            </w:pPr>
            <w:r>
              <w:rPr>
                <w:rFonts w:hint="eastAsia"/>
                <w:color w:val="000000"/>
              </w:rPr>
              <w:t>128字节</w:t>
            </w:r>
          </w:p>
        </w:tc>
        <w:tc>
          <w:tcPr>
            <w:tcW w:w="628" w:type="pct"/>
            <w:tcBorders>
              <w:top w:val="single" w:sz="4" w:space="0" w:color="auto"/>
              <w:left w:val="single" w:sz="4" w:space="0" w:color="auto"/>
              <w:bottom w:val="single" w:sz="4" w:space="0" w:color="auto"/>
              <w:right w:val="single" w:sz="4" w:space="0" w:color="auto"/>
            </w:tcBorders>
            <w:noWrap/>
            <w:vAlign w:val="center"/>
          </w:tcPr>
          <w:p w14:paraId="65D50076" w14:textId="77777777" w:rsidR="009A0408" w:rsidRDefault="009A0408" w:rsidP="00416BC2">
            <w:pPr>
              <w:snapToGrid w:val="0"/>
              <w:jc w:val="center"/>
              <w:rPr>
                <w:color w:val="000000"/>
              </w:rPr>
            </w:pPr>
          </w:p>
        </w:tc>
      </w:tr>
      <w:tr w:rsidR="009A0408" w14:paraId="48EB33B8"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3774E255" w14:textId="77777777" w:rsidR="009A0408" w:rsidRDefault="009A0408" w:rsidP="00416BC2">
            <w:pPr>
              <w:snapToGrid w:val="0"/>
              <w:jc w:val="center"/>
              <w:rPr>
                <w:color w:val="000000"/>
              </w:rPr>
            </w:pPr>
            <w:r>
              <w:rPr>
                <w:rFonts w:hint="eastAsia"/>
                <w:color w:val="000000"/>
              </w:rPr>
              <w:t>67</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1A1BB96A" w14:textId="77777777" w:rsidR="009A0408" w:rsidRDefault="009A0408" w:rsidP="00416BC2">
            <w:pPr>
              <w:snapToGrid w:val="0"/>
              <w:jc w:val="center"/>
              <w:rPr>
                <w:color w:val="000000"/>
              </w:rPr>
            </w:pPr>
            <w:r>
              <w:rPr>
                <w:rFonts w:hint="eastAsia"/>
                <w:color w:val="000000"/>
              </w:rPr>
              <w:t>地域-市</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34A4C584" w14:textId="77777777" w:rsidR="009A0408" w:rsidRDefault="009A0408" w:rsidP="00416BC2">
            <w:pPr>
              <w:snapToGrid w:val="0"/>
              <w:jc w:val="center"/>
              <w:rPr>
                <w:color w:val="000000"/>
                <w:lang w:val="zh-CN"/>
              </w:rPr>
            </w:pPr>
            <w:r>
              <w:rPr>
                <w:rFonts w:hint="eastAsia"/>
                <w:color w:val="000000"/>
                <w:lang w:val="zh-CN"/>
              </w:rPr>
              <w:t>字符型</w:t>
            </w:r>
          </w:p>
        </w:tc>
        <w:tc>
          <w:tcPr>
            <w:tcW w:w="1115" w:type="pct"/>
            <w:tcBorders>
              <w:top w:val="single" w:sz="4" w:space="0" w:color="auto"/>
              <w:left w:val="single" w:sz="4" w:space="0" w:color="auto"/>
              <w:bottom w:val="single" w:sz="4" w:space="0" w:color="auto"/>
              <w:right w:val="single" w:sz="4" w:space="0" w:color="auto"/>
            </w:tcBorders>
            <w:hideMark/>
          </w:tcPr>
          <w:p w14:paraId="303A20A9" w14:textId="77777777" w:rsidR="009A0408" w:rsidRDefault="009A0408" w:rsidP="00416BC2">
            <w:pPr>
              <w:snapToGrid w:val="0"/>
              <w:jc w:val="center"/>
              <w:rPr>
                <w:color w:val="000000"/>
              </w:rPr>
            </w:pPr>
            <w:r>
              <w:rPr>
                <w:rFonts w:hint="eastAsia"/>
                <w:color w:val="000000"/>
              </w:rPr>
              <w:t>128字节</w:t>
            </w:r>
          </w:p>
        </w:tc>
        <w:tc>
          <w:tcPr>
            <w:tcW w:w="628" w:type="pct"/>
            <w:tcBorders>
              <w:top w:val="single" w:sz="4" w:space="0" w:color="auto"/>
              <w:left w:val="single" w:sz="4" w:space="0" w:color="auto"/>
              <w:bottom w:val="single" w:sz="4" w:space="0" w:color="auto"/>
              <w:right w:val="single" w:sz="4" w:space="0" w:color="auto"/>
            </w:tcBorders>
            <w:noWrap/>
            <w:vAlign w:val="center"/>
          </w:tcPr>
          <w:p w14:paraId="4103C6B7" w14:textId="77777777" w:rsidR="009A0408" w:rsidRDefault="009A0408" w:rsidP="00416BC2">
            <w:pPr>
              <w:snapToGrid w:val="0"/>
              <w:jc w:val="center"/>
              <w:rPr>
                <w:color w:val="000000"/>
              </w:rPr>
            </w:pPr>
          </w:p>
        </w:tc>
      </w:tr>
      <w:tr w:rsidR="009A0408" w14:paraId="3FF9297E" w14:textId="77777777" w:rsidTr="00416BC2">
        <w:trPr>
          <w:trHeight w:val="2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022C0080" w14:textId="77777777" w:rsidR="009A0408" w:rsidRDefault="009A0408" w:rsidP="00416BC2">
            <w:pPr>
              <w:snapToGrid w:val="0"/>
              <w:jc w:val="center"/>
              <w:rPr>
                <w:color w:val="000000"/>
              </w:rPr>
            </w:pPr>
            <w:r>
              <w:rPr>
                <w:rFonts w:hint="eastAsia"/>
                <w:color w:val="000000"/>
              </w:rPr>
              <w:t>68</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6D1BDC21" w14:textId="77777777" w:rsidR="009A0408" w:rsidRDefault="009A0408" w:rsidP="00416BC2">
            <w:pPr>
              <w:snapToGrid w:val="0"/>
              <w:jc w:val="center"/>
              <w:rPr>
                <w:color w:val="000000"/>
              </w:rPr>
            </w:pPr>
            <w:r>
              <w:rPr>
                <w:rFonts w:hint="eastAsia"/>
                <w:color w:val="000000"/>
              </w:rPr>
              <w:t>地域-区县</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60D8CF95" w14:textId="77777777" w:rsidR="009A0408" w:rsidRDefault="009A0408" w:rsidP="00416BC2">
            <w:pPr>
              <w:snapToGrid w:val="0"/>
              <w:jc w:val="center"/>
              <w:rPr>
                <w:color w:val="000000"/>
                <w:lang w:val="zh-CN"/>
              </w:rPr>
            </w:pPr>
            <w:r>
              <w:rPr>
                <w:rFonts w:hint="eastAsia"/>
                <w:color w:val="000000"/>
                <w:lang w:val="zh-CN"/>
              </w:rPr>
              <w:t>字符型</w:t>
            </w:r>
          </w:p>
        </w:tc>
        <w:tc>
          <w:tcPr>
            <w:tcW w:w="1115" w:type="pct"/>
            <w:tcBorders>
              <w:top w:val="single" w:sz="4" w:space="0" w:color="auto"/>
              <w:left w:val="single" w:sz="4" w:space="0" w:color="auto"/>
              <w:bottom w:val="single" w:sz="4" w:space="0" w:color="auto"/>
              <w:right w:val="single" w:sz="4" w:space="0" w:color="auto"/>
            </w:tcBorders>
            <w:hideMark/>
          </w:tcPr>
          <w:p w14:paraId="78A05FC4" w14:textId="77777777" w:rsidR="009A0408" w:rsidRDefault="009A0408" w:rsidP="00416BC2">
            <w:pPr>
              <w:snapToGrid w:val="0"/>
              <w:jc w:val="center"/>
              <w:rPr>
                <w:color w:val="000000"/>
              </w:rPr>
            </w:pPr>
            <w:r>
              <w:rPr>
                <w:rFonts w:hint="eastAsia"/>
                <w:color w:val="000000"/>
              </w:rPr>
              <w:t>128字节</w:t>
            </w:r>
          </w:p>
        </w:tc>
        <w:tc>
          <w:tcPr>
            <w:tcW w:w="628" w:type="pct"/>
            <w:tcBorders>
              <w:top w:val="single" w:sz="4" w:space="0" w:color="auto"/>
              <w:left w:val="single" w:sz="4" w:space="0" w:color="auto"/>
              <w:bottom w:val="single" w:sz="4" w:space="0" w:color="auto"/>
              <w:right w:val="single" w:sz="4" w:space="0" w:color="auto"/>
            </w:tcBorders>
            <w:noWrap/>
            <w:vAlign w:val="center"/>
          </w:tcPr>
          <w:p w14:paraId="3B86DDD6" w14:textId="77777777" w:rsidR="009A0408" w:rsidRDefault="009A0408" w:rsidP="00416BC2">
            <w:pPr>
              <w:snapToGrid w:val="0"/>
              <w:jc w:val="center"/>
              <w:rPr>
                <w:color w:val="000000"/>
              </w:rPr>
            </w:pPr>
          </w:p>
        </w:tc>
      </w:tr>
      <w:tr w:rsidR="009A0408" w14:paraId="4B4C23F0" w14:textId="77777777" w:rsidTr="00416BC2">
        <w:trPr>
          <w:trHeight w:val="330"/>
          <w:jc w:val="center"/>
        </w:trPr>
        <w:tc>
          <w:tcPr>
            <w:tcW w:w="628" w:type="pct"/>
            <w:tcBorders>
              <w:top w:val="single" w:sz="4" w:space="0" w:color="auto"/>
              <w:left w:val="single" w:sz="4" w:space="0" w:color="auto"/>
              <w:bottom w:val="single" w:sz="4" w:space="0" w:color="auto"/>
              <w:right w:val="single" w:sz="4" w:space="0" w:color="auto"/>
            </w:tcBorders>
            <w:vAlign w:val="center"/>
            <w:hideMark/>
          </w:tcPr>
          <w:p w14:paraId="54B99CF1" w14:textId="77777777" w:rsidR="009A0408" w:rsidRDefault="009A0408" w:rsidP="00416BC2">
            <w:pPr>
              <w:snapToGrid w:val="0"/>
              <w:jc w:val="center"/>
              <w:rPr>
                <w:color w:val="000000"/>
              </w:rPr>
            </w:pPr>
            <w:r>
              <w:rPr>
                <w:rFonts w:hint="eastAsia"/>
                <w:color w:val="000000"/>
              </w:rPr>
              <w:t>69</w:t>
            </w:r>
          </w:p>
        </w:tc>
        <w:tc>
          <w:tcPr>
            <w:tcW w:w="1535" w:type="pct"/>
            <w:tcBorders>
              <w:top w:val="single" w:sz="4" w:space="0" w:color="auto"/>
              <w:left w:val="single" w:sz="4" w:space="0" w:color="auto"/>
              <w:bottom w:val="single" w:sz="4" w:space="0" w:color="auto"/>
              <w:right w:val="single" w:sz="4" w:space="0" w:color="auto"/>
            </w:tcBorders>
            <w:noWrap/>
            <w:vAlign w:val="center"/>
            <w:hideMark/>
          </w:tcPr>
          <w:p w14:paraId="6FC69F0B" w14:textId="77777777" w:rsidR="009A0408" w:rsidRDefault="009A0408" w:rsidP="00416BC2">
            <w:pPr>
              <w:snapToGrid w:val="0"/>
              <w:jc w:val="center"/>
              <w:rPr>
                <w:color w:val="000000"/>
              </w:rPr>
            </w:pPr>
            <w:r>
              <w:rPr>
                <w:rFonts w:hint="eastAsia"/>
                <w:color w:val="000000"/>
              </w:rPr>
              <w:t>地域名字串</w:t>
            </w:r>
          </w:p>
        </w:tc>
        <w:tc>
          <w:tcPr>
            <w:tcW w:w="1091" w:type="pct"/>
            <w:tcBorders>
              <w:top w:val="single" w:sz="4" w:space="0" w:color="auto"/>
              <w:left w:val="single" w:sz="4" w:space="0" w:color="auto"/>
              <w:bottom w:val="single" w:sz="4" w:space="0" w:color="auto"/>
              <w:right w:val="single" w:sz="4" w:space="0" w:color="auto"/>
            </w:tcBorders>
            <w:noWrap/>
            <w:vAlign w:val="center"/>
            <w:hideMark/>
          </w:tcPr>
          <w:p w14:paraId="31D04C81" w14:textId="77777777" w:rsidR="009A0408" w:rsidRDefault="009A0408" w:rsidP="00416BC2">
            <w:pPr>
              <w:snapToGrid w:val="0"/>
              <w:jc w:val="center"/>
              <w:rPr>
                <w:color w:val="000000"/>
                <w:lang w:val="zh-CN"/>
              </w:rPr>
            </w:pPr>
            <w:r>
              <w:rPr>
                <w:rFonts w:hint="eastAsia"/>
                <w:color w:val="000000"/>
                <w:lang w:val="zh-CN"/>
              </w:rPr>
              <w:t>字符型</w:t>
            </w:r>
          </w:p>
        </w:tc>
        <w:tc>
          <w:tcPr>
            <w:tcW w:w="1115" w:type="pct"/>
            <w:tcBorders>
              <w:top w:val="single" w:sz="4" w:space="0" w:color="auto"/>
              <w:left w:val="single" w:sz="4" w:space="0" w:color="auto"/>
              <w:bottom w:val="single" w:sz="4" w:space="0" w:color="auto"/>
              <w:right w:val="single" w:sz="4" w:space="0" w:color="auto"/>
            </w:tcBorders>
            <w:hideMark/>
          </w:tcPr>
          <w:p w14:paraId="1F13ACBC" w14:textId="77777777" w:rsidR="009A0408" w:rsidRDefault="009A0408" w:rsidP="00416BC2">
            <w:pPr>
              <w:snapToGrid w:val="0"/>
              <w:jc w:val="center"/>
              <w:rPr>
                <w:color w:val="000000"/>
              </w:rPr>
            </w:pPr>
            <w:r>
              <w:rPr>
                <w:rFonts w:hint="eastAsia"/>
                <w:color w:val="000000"/>
              </w:rPr>
              <w:t>256字节</w:t>
            </w:r>
          </w:p>
        </w:tc>
        <w:tc>
          <w:tcPr>
            <w:tcW w:w="628" w:type="pct"/>
            <w:tcBorders>
              <w:top w:val="single" w:sz="4" w:space="0" w:color="auto"/>
              <w:left w:val="single" w:sz="4" w:space="0" w:color="auto"/>
              <w:bottom w:val="single" w:sz="4" w:space="0" w:color="auto"/>
              <w:right w:val="single" w:sz="4" w:space="0" w:color="auto"/>
            </w:tcBorders>
            <w:noWrap/>
            <w:vAlign w:val="center"/>
          </w:tcPr>
          <w:p w14:paraId="50D660CB" w14:textId="77777777" w:rsidR="009A0408" w:rsidRDefault="009A0408" w:rsidP="00416BC2">
            <w:pPr>
              <w:snapToGrid w:val="0"/>
              <w:jc w:val="center"/>
              <w:rPr>
                <w:color w:val="000000"/>
              </w:rPr>
            </w:pPr>
          </w:p>
        </w:tc>
      </w:tr>
    </w:tbl>
    <w:p w14:paraId="430B8002" w14:textId="77777777" w:rsidR="009A0408" w:rsidRDefault="009A0408" w:rsidP="009A0408">
      <w:pPr>
        <w:pStyle w:val="aff0"/>
        <w:keepNext/>
        <w:ind w:left="1380" w:firstLine="420"/>
        <w:rPr>
          <w:rFonts w:ascii="Times New Roman" w:hAnsi="Times New Roman"/>
          <w:sz w:val="21"/>
          <w:szCs w:val="21"/>
        </w:rPr>
      </w:pPr>
    </w:p>
    <w:p w14:paraId="2B3AB40E" w14:textId="77777777" w:rsidR="009A0408" w:rsidRPr="006351FB" w:rsidRDefault="009A0408" w:rsidP="009A0408">
      <w:pPr>
        <w:pStyle w:val="aff0"/>
        <w:keepNext/>
        <w:ind w:firstLine="402"/>
        <w:rPr>
          <w:rFonts w:asciiTheme="majorHAnsi" w:hAnsiTheme="majorHAnsi" w:cstheme="majorBidi"/>
          <w:b/>
          <w:bCs/>
          <w:szCs w:val="20"/>
        </w:rPr>
      </w:pPr>
      <w:r w:rsidRPr="006351FB">
        <w:rPr>
          <w:rFonts w:asciiTheme="majorHAnsi" w:hAnsiTheme="majorHAnsi" w:cstheme="majorBidi"/>
          <w:b/>
          <w:bCs/>
          <w:szCs w:val="20"/>
        </w:rPr>
        <w:t xml:space="preserve"> </w:t>
      </w:r>
      <w:r w:rsidRPr="006351FB">
        <w:rPr>
          <w:rFonts w:asciiTheme="majorHAnsi" w:hAnsiTheme="majorHAnsi" w:cstheme="majorBidi" w:hint="eastAsia"/>
          <w:b/>
          <w:bCs/>
          <w:szCs w:val="20"/>
        </w:rPr>
        <w:t>表</w:t>
      </w:r>
      <w:r w:rsidRPr="006351FB">
        <w:rPr>
          <w:rFonts w:asciiTheme="majorHAnsi" w:hAnsiTheme="majorHAnsi" w:cstheme="majorBidi"/>
          <w:b/>
          <w:bCs/>
          <w:szCs w:val="20"/>
        </w:rPr>
        <w:t xml:space="preserve"> </w:t>
      </w:r>
      <w:r w:rsidRPr="006351FB">
        <w:rPr>
          <w:rFonts w:asciiTheme="majorHAnsi" w:hAnsiTheme="majorHAnsi" w:cstheme="majorBidi"/>
          <w:b/>
          <w:bCs/>
          <w:szCs w:val="20"/>
        </w:rPr>
        <w:fldChar w:fldCharType="begin"/>
      </w:r>
      <w:r w:rsidRPr="006351FB">
        <w:rPr>
          <w:rFonts w:asciiTheme="majorHAnsi" w:hAnsiTheme="majorHAnsi" w:cstheme="majorBidi"/>
          <w:b/>
          <w:bCs/>
          <w:szCs w:val="20"/>
        </w:rPr>
        <w:instrText xml:space="preserve"> STYLEREF 2 \s </w:instrText>
      </w:r>
      <w:r w:rsidRPr="006351FB">
        <w:rPr>
          <w:rFonts w:asciiTheme="majorHAnsi" w:hAnsiTheme="majorHAnsi" w:cstheme="majorBidi"/>
          <w:b/>
          <w:bCs/>
          <w:szCs w:val="20"/>
        </w:rPr>
        <w:fldChar w:fldCharType="separate"/>
      </w:r>
      <w:r>
        <w:rPr>
          <w:rFonts w:asciiTheme="majorHAnsi" w:hAnsiTheme="majorHAnsi" w:cstheme="majorBidi"/>
          <w:b/>
          <w:bCs/>
          <w:noProof/>
          <w:szCs w:val="20"/>
        </w:rPr>
        <w:t>2.1</w:t>
      </w:r>
      <w:r w:rsidRPr="006351FB">
        <w:rPr>
          <w:rFonts w:asciiTheme="majorHAnsi" w:hAnsiTheme="majorHAnsi" w:cstheme="majorBidi"/>
          <w:b/>
          <w:bCs/>
          <w:szCs w:val="20"/>
        </w:rPr>
        <w:fldChar w:fldCharType="end"/>
      </w:r>
      <w:r w:rsidRPr="006351FB">
        <w:rPr>
          <w:rFonts w:asciiTheme="majorHAnsi" w:hAnsiTheme="majorHAnsi" w:cstheme="majorBidi"/>
          <w:b/>
          <w:bCs/>
          <w:szCs w:val="20"/>
        </w:rPr>
        <w:t>-</w:t>
      </w:r>
      <w:r w:rsidRPr="006351FB">
        <w:rPr>
          <w:rFonts w:asciiTheme="majorHAnsi" w:hAnsiTheme="majorHAnsi" w:cstheme="majorBidi"/>
          <w:b/>
          <w:bCs/>
          <w:szCs w:val="20"/>
        </w:rPr>
        <w:fldChar w:fldCharType="begin"/>
      </w:r>
      <w:r w:rsidRPr="006351FB">
        <w:rPr>
          <w:rFonts w:asciiTheme="majorHAnsi" w:hAnsiTheme="majorHAnsi" w:cstheme="majorBidi"/>
          <w:b/>
          <w:bCs/>
          <w:szCs w:val="20"/>
        </w:rPr>
        <w:instrText xml:space="preserve"> SEQ </w:instrText>
      </w:r>
      <w:r w:rsidRPr="006351FB">
        <w:rPr>
          <w:rFonts w:asciiTheme="majorHAnsi" w:hAnsiTheme="majorHAnsi" w:cstheme="majorBidi" w:hint="eastAsia"/>
          <w:b/>
          <w:bCs/>
          <w:szCs w:val="20"/>
        </w:rPr>
        <w:instrText>表</w:instrText>
      </w:r>
      <w:r w:rsidRPr="006351FB">
        <w:rPr>
          <w:rFonts w:asciiTheme="majorHAnsi" w:hAnsiTheme="majorHAnsi" w:cstheme="majorBidi"/>
          <w:b/>
          <w:bCs/>
          <w:szCs w:val="20"/>
        </w:rPr>
        <w:instrText xml:space="preserve"> \* ARABIC \s 2 </w:instrText>
      </w:r>
      <w:r w:rsidRPr="006351FB">
        <w:rPr>
          <w:rFonts w:asciiTheme="majorHAnsi" w:hAnsiTheme="majorHAnsi" w:cstheme="majorBidi"/>
          <w:b/>
          <w:bCs/>
          <w:szCs w:val="20"/>
        </w:rPr>
        <w:fldChar w:fldCharType="separate"/>
      </w:r>
      <w:r>
        <w:rPr>
          <w:rFonts w:asciiTheme="majorHAnsi" w:hAnsiTheme="majorHAnsi" w:cstheme="majorBidi"/>
          <w:b/>
          <w:bCs/>
          <w:noProof/>
          <w:szCs w:val="20"/>
        </w:rPr>
        <w:t>40</w:t>
      </w:r>
      <w:r w:rsidRPr="006351FB">
        <w:rPr>
          <w:rFonts w:asciiTheme="majorHAnsi" w:hAnsiTheme="majorHAnsi" w:cstheme="majorBidi"/>
          <w:b/>
          <w:bCs/>
          <w:szCs w:val="20"/>
        </w:rPr>
        <w:fldChar w:fldCharType="end"/>
      </w:r>
      <w:r w:rsidRPr="006351FB">
        <w:rPr>
          <w:rFonts w:asciiTheme="majorHAnsi" w:hAnsiTheme="majorHAnsi" w:cstheme="majorBidi"/>
          <w:b/>
          <w:bCs/>
          <w:szCs w:val="20"/>
        </w:rPr>
        <w:t xml:space="preserve">  </w:t>
      </w:r>
      <w:r w:rsidRPr="006351FB">
        <w:rPr>
          <w:rFonts w:asciiTheme="majorHAnsi" w:hAnsiTheme="majorHAnsi" w:cstheme="majorBidi" w:hint="eastAsia"/>
          <w:b/>
          <w:bCs/>
          <w:szCs w:val="20"/>
        </w:rPr>
        <w:t>采集短视频手机客户端信息资源短视频手机客户端评论表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1"/>
        <w:gridCol w:w="62"/>
        <w:gridCol w:w="2314"/>
        <w:gridCol w:w="174"/>
        <w:gridCol w:w="1696"/>
        <w:gridCol w:w="114"/>
        <w:gridCol w:w="1795"/>
        <w:gridCol w:w="55"/>
        <w:gridCol w:w="1045"/>
      </w:tblGrid>
      <w:tr w:rsidR="009A0408" w14:paraId="2BCF3836" w14:textId="77777777" w:rsidTr="00416BC2">
        <w:trPr>
          <w:trHeight w:val="20"/>
          <w:tblHeader/>
          <w:jc w:val="center"/>
        </w:trPr>
        <w:tc>
          <w:tcPr>
            <w:tcW w:w="627" w:type="pct"/>
            <w:tcBorders>
              <w:top w:val="single" w:sz="4" w:space="0" w:color="auto"/>
              <w:left w:val="single" w:sz="4" w:space="0" w:color="auto"/>
              <w:bottom w:val="single" w:sz="4" w:space="0" w:color="auto"/>
              <w:right w:val="single" w:sz="4" w:space="0" w:color="auto"/>
            </w:tcBorders>
            <w:vAlign w:val="center"/>
            <w:hideMark/>
          </w:tcPr>
          <w:p w14:paraId="061A4313" w14:textId="77777777" w:rsidR="009A0408" w:rsidRDefault="009A0408" w:rsidP="00416BC2">
            <w:pPr>
              <w:snapToGrid w:val="0"/>
              <w:jc w:val="center"/>
              <w:rPr>
                <w:b/>
              </w:rPr>
            </w:pPr>
            <w:r>
              <w:rPr>
                <w:rFonts w:hint="eastAsia"/>
                <w:b/>
              </w:rPr>
              <w:t>序号</w:t>
            </w:r>
          </w:p>
        </w:tc>
        <w:tc>
          <w:tcPr>
            <w:tcW w:w="1536" w:type="pct"/>
            <w:gridSpan w:val="3"/>
            <w:tcBorders>
              <w:top w:val="single" w:sz="4" w:space="0" w:color="auto"/>
              <w:left w:val="single" w:sz="4" w:space="0" w:color="auto"/>
              <w:bottom w:val="single" w:sz="4" w:space="0" w:color="auto"/>
              <w:right w:val="single" w:sz="4" w:space="0" w:color="auto"/>
            </w:tcBorders>
            <w:noWrap/>
            <w:vAlign w:val="center"/>
            <w:hideMark/>
          </w:tcPr>
          <w:p w14:paraId="388BD60B" w14:textId="77777777" w:rsidR="009A0408" w:rsidRDefault="009A0408" w:rsidP="00416BC2">
            <w:pPr>
              <w:snapToGrid w:val="0"/>
              <w:jc w:val="center"/>
              <w:rPr>
                <w:b/>
              </w:rPr>
            </w:pPr>
            <w:r>
              <w:rPr>
                <w:rFonts w:hint="eastAsia"/>
                <w:b/>
              </w:rPr>
              <w:t>主要数据项</w:t>
            </w:r>
          </w:p>
        </w:tc>
        <w:tc>
          <w:tcPr>
            <w:tcW w:w="1091" w:type="pct"/>
            <w:gridSpan w:val="2"/>
            <w:tcBorders>
              <w:top w:val="single" w:sz="4" w:space="0" w:color="auto"/>
              <w:left w:val="single" w:sz="4" w:space="0" w:color="auto"/>
              <w:bottom w:val="single" w:sz="4" w:space="0" w:color="auto"/>
              <w:right w:val="single" w:sz="4" w:space="0" w:color="auto"/>
            </w:tcBorders>
            <w:noWrap/>
            <w:vAlign w:val="center"/>
            <w:hideMark/>
          </w:tcPr>
          <w:p w14:paraId="679F28EE" w14:textId="77777777" w:rsidR="009A0408" w:rsidRDefault="009A0408" w:rsidP="00416BC2">
            <w:pPr>
              <w:snapToGrid w:val="0"/>
              <w:jc w:val="center"/>
              <w:rPr>
                <w:b/>
              </w:rPr>
            </w:pPr>
            <w:r>
              <w:rPr>
                <w:rFonts w:hint="eastAsia"/>
                <w:b/>
              </w:rPr>
              <w:t>数据类型</w:t>
            </w:r>
          </w:p>
        </w:tc>
        <w:tc>
          <w:tcPr>
            <w:tcW w:w="1115" w:type="pct"/>
            <w:gridSpan w:val="2"/>
            <w:tcBorders>
              <w:top w:val="single" w:sz="4" w:space="0" w:color="auto"/>
              <w:left w:val="single" w:sz="4" w:space="0" w:color="auto"/>
              <w:bottom w:val="single" w:sz="4" w:space="0" w:color="auto"/>
              <w:right w:val="single" w:sz="4" w:space="0" w:color="auto"/>
            </w:tcBorders>
            <w:vAlign w:val="center"/>
            <w:hideMark/>
          </w:tcPr>
          <w:p w14:paraId="5FF2107F" w14:textId="77777777" w:rsidR="009A0408" w:rsidRDefault="009A0408" w:rsidP="00416BC2">
            <w:pPr>
              <w:snapToGrid w:val="0"/>
              <w:jc w:val="center"/>
              <w:rPr>
                <w:b/>
              </w:rPr>
            </w:pPr>
            <w:r>
              <w:rPr>
                <w:rFonts w:hint="eastAsia"/>
                <w:b/>
              </w:rPr>
              <w:t>数据长度</w:t>
            </w:r>
          </w:p>
        </w:tc>
        <w:tc>
          <w:tcPr>
            <w:tcW w:w="630" w:type="pct"/>
            <w:tcBorders>
              <w:top w:val="single" w:sz="4" w:space="0" w:color="auto"/>
              <w:left w:val="single" w:sz="4" w:space="0" w:color="auto"/>
              <w:bottom w:val="single" w:sz="4" w:space="0" w:color="auto"/>
              <w:right w:val="single" w:sz="4" w:space="0" w:color="auto"/>
            </w:tcBorders>
            <w:noWrap/>
            <w:vAlign w:val="center"/>
            <w:hideMark/>
          </w:tcPr>
          <w:p w14:paraId="646FB066" w14:textId="77777777" w:rsidR="009A0408" w:rsidRDefault="009A0408" w:rsidP="00416BC2">
            <w:pPr>
              <w:snapToGrid w:val="0"/>
              <w:jc w:val="center"/>
              <w:rPr>
                <w:b/>
              </w:rPr>
            </w:pPr>
            <w:r>
              <w:rPr>
                <w:rFonts w:hint="eastAsia"/>
                <w:b/>
              </w:rPr>
              <w:t>备注</w:t>
            </w:r>
          </w:p>
        </w:tc>
      </w:tr>
      <w:tr w:rsidR="009A0408" w14:paraId="6DBCBD87"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47AC2C75" w14:textId="77777777" w:rsidR="009A0408" w:rsidRDefault="009A0408" w:rsidP="00416BC2">
            <w:pPr>
              <w:snapToGrid w:val="0"/>
              <w:jc w:val="center"/>
              <w:rPr>
                <w:color w:val="000000"/>
              </w:rPr>
            </w:pPr>
            <w:r>
              <w:rPr>
                <w:rFonts w:hint="eastAsia"/>
                <w:color w:val="000000"/>
              </w:rPr>
              <w:t>1</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3332713A" w14:textId="77777777" w:rsidR="009A0408" w:rsidRDefault="009A0408" w:rsidP="00416BC2">
            <w:pPr>
              <w:snapToGrid w:val="0"/>
              <w:jc w:val="center"/>
              <w:rPr>
                <w:color w:val="000000"/>
              </w:rPr>
            </w:pPr>
            <w:r>
              <w:rPr>
                <w:rFonts w:hint="eastAsia"/>
                <w:color w:val="000000"/>
              </w:rPr>
              <w:t>评论唯一标识符</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312E870D"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gridSpan w:val="2"/>
            <w:tcBorders>
              <w:top w:val="single" w:sz="4" w:space="0" w:color="auto"/>
              <w:left w:val="single" w:sz="4" w:space="0" w:color="auto"/>
              <w:bottom w:val="single" w:sz="4" w:space="0" w:color="auto"/>
              <w:right w:val="single" w:sz="4" w:space="0" w:color="auto"/>
            </w:tcBorders>
            <w:hideMark/>
          </w:tcPr>
          <w:p w14:paraId="60FFD46A" w14:textId="77777777" w:rsidR="009A0408" w:rsidRDefault="009A0408" w:rsidP="00416BC2">
            <w:pPr>
              <w:snapToGrid w:val="0"/>
              <w:jc w:val="center"/>
              <w:rPr>
                <w:color w:val="000000"/>
              </w:rPr>
            </w:pPr>
            <w:r>
              <w:rPr>
                <w:rFonts w:hint="eastAsia"/>
                <w:color w:val="000000"/>
              </w:rPr>
              <w:t>32字节</w:t>
            </w: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5184C66A" w14:textId="77777777" w:rsidR="009A0408" w:rsidRDefault="009A0408" w:rsidP="00416BC2">
            <w:pPr>
              <w:snapToGrid w:val="0"/>
              <w:jc w:val="center"/>
              <w:rPr>
                <w:color w:val="000000"/>
              </w:rPr>
            </w:pPr>
          </w:p>
        </w:tc>
      </w:tr>
      <w:tr w:rsidR="009A0408" w14:paraId="3F33217E"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7CBFC8E5" w14:textId="77777777" w:rsidR="009A0408" w:rsidRDefault="009A0408" w:rsidP="00416BC2">
            <w:pPr>
              <w:snapToGrid w:val="0"/>
              <w:jc w:val="center"/>
              <w:rPr>
                <w:color w:val="000000"/>
              </w:rPr>
            </w:pPr>
            <w:r>
              <w:rPr>
                <w:rFonts w:hint="eastAsia"/>
                <w:color w:val="000000"/>
              </w:rPr>
              <w:t>2</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648AE5E9" w14:textId="77777777" w:rsidR="009A0408" w:rsidRDefault="009A0408" w:rsidP="00416BC2">
            <w:pPr>
              <w:snapToGrid w:val="0"/>
              <w:jc w:val="center"/>
              <w:rPr>
                <w:color w:val="000000"/>
              </w:rPr>
            </w:pPr>
            <w:r>
              <w:rPr>
                <w:rFonts w:hint="eastAsia"/>
                <w:color w:val="000000"/>
              </w:rPr>
              <w:t>被评论信息标识符</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3FA30B10"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gridSpan w:val="2"/>
            <w:tcBorders>
              <w:top w:val="single" w:sz="4" w:space="0" w:color="auto"/>
              <w:left w:val="single" w:sz="4" w:space="0" w:color="auto"/>
              <w:bottom w:val="single" w:sz="4" w:space="0" w:color="auto"/>
              <w:right w:val="single" w:sz="4" w:space="0" w:color="auto"/>
            </w:tcBorders>
            <w:hideMark/>
          </w:tcPr>
          <w:p w14:paraId="6CEC4278" w14:textId="77777777" w:rsidR="009A0408" w:rsidRDefault="009A0408" w:rsidP="00416BC2">
            <w:pPr>
              <w:snapToGrid w:val="0"/>
              <w:jc w:val="center"/>
              <w:rPr>
                <w:color w:val="000000"/>
              </w:rPr>
            </w:pPr>
            <w:r>
              <w:rPr>
                <w:rFonts w:hint="eastAsia"/>
                <w:color w:val="000000"/>
              </w:rPr>
              <w:t>32字节</w:t>
            </w:r>
          </w:p>
        </w:tc>
        <w:tc>
          <w:tcPr>
            <w:tcW w:w="662" w:type="pct"/>
            <w:gridSpan w:val="2"/>
            <w:tcBorders>
              <w:top w:val="single" w:sz="4" w:space="0" w:color="auto"/>
              <w:left w:val="single" w:sz="4" w:space="0" w:color="auto"/>
              <w:bottom w:val="single" w:sz="4" w:space="0" w:color="auto"/>
              <w:right w:val="single" w:sz="4" w:space="0" w:color="auto"/>
            </w:tcBorders>
            <w:noWrap/>
            <w:vAlign w:val="center"/>
            <w:hideMark/>
          </w:tcPr>
          <w:p w14:paraId="3EBEF7BF" w14:textId="77777777" w:rsidR="009A0408" w:rsidRDefault="009A0408" w:rsidP="00416BC2">
            <w:pPr>
              <w:snapToGrid w:val="0"/>
              <w:jc w:val="center"/>
              <w:rPr>
                <w:color w:val="000000"/>
              </w:rPr>
            </w:pPr>
            <w:r>
              <w:rPr>
                <w:rFonts w:hint="eastAsia"/>
                <w:color w:val="000000"/>
              </w:rPr>
              <w:t xml:space="preserve">　</w:t>
            </w:r>
          </w:p>
        </w:tc>
      </w:tr>
      <w:tr w:rsidR="009A0408" w14:paraId="1A209B4C"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2798C713" w14:textId="77777777" w:rsidR="009A0408" w:rsidRDefault="009A0408" w:rsidP="00416BC2">
            <w:pPr>
              <w:snapToGrid w:val="0"/>
              <w:jc w:val="center"/>
              <w:rPr>
                <w:color w:val="000000"/>
              </w:rPr>
            </w:pPr>
            <w:r>
              <w:rPr>
                <w:rFonts w:hint="eastAsia"/>
                <w:color w:val="000000"/>
              </w:rPr>
              <w:t>3</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2B19F7C0" w14:textId="77777777" w:rsidR="009A0408" w:rsidRDefault="009A0408" w:rsidP="00416BC2">
            <w:pPr>
              <w:snapToGrid w:val="0"/>
              <w:jc w:val="center"/>
              <w:rPr>
                <w:color w:val="000000"/>
              </w:rPr>
            </w:pPr>
            <w:r>
              <w:rPr>
                <w:rFonts w:hint="eastAsia"/>
                <w:color w:val="000000"/>
              </w:rPr>
              <w:t>发布时间</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1E423E0B" w14:textId="77777777" w:rsidR="009A0408" w:rsidRDefault="009A0408" w:rsidP="00416BC2">
            <w:pPr>
              <w:snapToGrid w:val="0"/>
              <w:jc w:val="center"/>
              <w:rPr>
                <w:color w:val="000000"/>
              </w:rPr>
            </w:pPr>
            <w:r>
              <w:rPr>
                <w:rFonts w:hint="eastAsia"/>
                <w:color w:val="000000"/>
              </w:rPr>
              <w:t>时间</w:t>
            </w:r>
          </w:p>
        </w:tc>
        <w:tc>
          <w:tcPr>
            <w:tcW w:w="1151" w:type="pct"/>
            <w:gridSpan w:val="2"/>
            <w:tcBorders>
              <w:top w:val="single" w:sz="4" w:space="0" w:color="auto"/>
              <w:left w:val="single" w:sz="4" w:space="0" w:color="auto"/>
              <w:bottom w:val="single" w:sz="4" w:space="0" w:color="auto"/>
              <w:right w:val="single" w:sz="4" w:space="0" w:color="auto"/>
            </w:tcBorders>
          </w:tcPr>
          <w:p w14:paraId="6E52F5CC" w14:textId="77777777" w:rsidR="009A0408" w:rsidRDefault="009A0408" w:rsidP="00416BC2">
            <w:pPr>
              <w:snapToGrid w:val="0"/>
              <w:jc w:val="center"/>
              <w:rPr>
                <w:color w:val="000000"/>
              </w:rPr>
            </w:pPr>
          </w:p>
        </w:tc>
        <w:tc>
          <w:tcPr>
            <w:tcW w:w="662" w:type="pct"/>
            <w:gridSpan w:val="2"/>
            <w:tcBorders>
              <w:top w:val="single" w:sz="4" w:space="0" w:color="auto"/>
              <w:left w:val="single" w:sz="4" w:space="0" w:color="auto"/>
              <w:bottom w:val="single" w:sz="4" w:space="0" w:color="auto"/>
              <w:right w:val="single" w:sz="4" w:space="0" w:color="auto"/>
            </w:tcBorders>
            <w:noWrap/>
            <w:vAlign w:val="center"/>
            <w:hideMark/>
          </w:tcPr>
          <w:p w14:paraId="7FAC9016" w14:textId="77777777" w:rsidR="009A0408" w:rsidRDefault="009A0408" w:rsidP="00416BC2">
            <w:pPr>
              <w:snapToGrid w:val="0"/>
              <w:jc w:val="center"/>
              <w:rPr>
                <w:color w:val="000000"/>
              </w:rPr>
            </w:pPr>
            <w:r>
              <w:rPr>
                <w:rFonts w:hint="eastAsia"/>
                <w:color w:val="000000"/>
              </w:rPr>
              <w:t xml:space="preserve">　</w:t>
            </w:r>
          </w:p>
        </w:tc>
      </w:tr>
      <w:tr w:rsidR="009A0408" w14:paraId="3FEACA96"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6FF27D76" w14:textId="77777777" w:rsidR="009A0408" w:rsidRDefault="009A0408" w:rsidP="00416BC2">
            <w:pPr>
              <w:snapToGrid w:val="0"/>
              <w:jc w:val="center"/>
              <w:rPr>
                <w:color w:val="000000"/>
              </w:rPr>
            </w:pPr>
            <w:r>
              <w:rPr>
                <w:rFonts w:hint="eastAsia"/>
                <w:color w:val="000000"/>
              </w:rPr>
              <w:t>4</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44C40350" w14:textId="77777777" w:rsidR="009A0408" w:rsidRDefault="009A0408" w:rsidP="00416BC2">
            <w:pPr>
              <w:snapToGrid w:val="0"/>
              <w:jc w:val="center"/>
              <w:rPr>
                <w:color w:val="000000"/>
              </w:rPr>
            </w:pPr>
            <w:r>
              <w:rPr>
                <w:rFonts w:hint="eastAsia"/>
                <w:color w:val="000000"/>
              </w:rPr>
              <w:t>获取时间</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2EC0002F" w14:textId="77777777" w:rsidR="009A0408" w:rsidRDefault="009A0408" w:rsidP="00416BC2">
            <w:pPr>
              <w:snapToGrid w:val="0"/>
              <w:jc w:val="center"/>
              <w:rPr>
                <w:color w:val="000000"/>
              </w:rPr>
            </w:pPr>
            <w:r>
              <w:rPr>
                <w:rFonts w:hint="eastAsia"/>
                <w:color w:val="000000"/>
              </w:rPr>
              <w:t>时间</w:t>
            </w:r>
          </w:p>
        </w:tc>
        <w:tc>
          <w:tcPr>
            <w:tcW w:w="1151" w:type="pct"/>
            <w:gridSpan w:val="2"/>
            <w:tcBorders>
              <w:top w:val="single" w:sz="4" w:space="0" w:color="auto"/>
              <w:left w:val="single" w:sz="4" w:space="0" w:color="auto"/>
              <w:bottom w:val="single" w:sz="4" w:space="0" w:color="auto"/>
              <w:right w:val="single" w:sz="4" w:space="0" w:color="auto"/>
            </w:tcBorders>
          </w:tcPr>
          <w:p w14:paraId="16D3E90A" w14:textId="77777777" w:rsidR="009A0408" w:rsidRDefault="009A0408" w:rsidP="00416BC2">
            <w:pPr>
              <w:snapToGrid w:val="0"/>
              <w:jc w:val="center"/>
              <w:rPr>
                <w:color w:val="000000"/>
              </w:rPr>
            </w:pP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5A9FCF91" w14:textId="77777777" w:rsidR="009A0408" w:rsidRDefault="009A0408" w:rsidP="00416BC2">
            <w:pPr>
              <w:snapToGrid w:val="0"/>
              <w:jc w:val="center"/>
              <w:rPr>
                <w:color w:val="000000"/>
              </w:rPr>
            </w:pPr>
          </w:p>
        </w:tc>
      </w:tr>
      <w:tr w:rsidR="009A0408" w14:paraId="2808F45D"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2D6ABF53" w14:textId="77777777" w:rsidR="009A0408" w:rsidRDefault="009A0408" w:rsidP="00416BC2">
            <w:pPr>
              <w:snapToGrid w:val="0"/>
              <w:jc w:val="center"/>
              <w:rPr>
                <w:color w:val="000000"/>
              </w:rPr>
            </w:pPr>
            <w:r>
              <w:rPr>
                <w:rFonts w:hint="eastAsia"/>
                <w:color w:val="000000"/>
              </w:rPr>
              <w:t>5</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733A9D07" w14:textId="77777777" w:rsidR="009A0408" w:rsidRDefault="009A0408" w:rsidP="00416BC2">
            <w:pPr>
              <w:snapToGrid w:val="0"/>
              <w:jc w:val="center"/>
              <w:rPr>
                <w:color w:val="000000"/>
              </w:rPr>
            </w:pPr>
            <w:r>
              <w:rPr>
                <w:rFonts w:hint="eastAsia"/>
                <w:color w:val="000000"/>
              </w:rPr>
              <w:t>入库时间</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2AA7197E" w14:textId="77777777" w:rsidR="009A0408" w:rsidRDefault="009A0408" w:rsidP="00416BC2">
            <w:pPr>
              <w:snapToGrid w:val="0"/>
              <w:jc w:val="center"/>
              <w:rPr>
                <w:color w:val="000000"/>
              </w:rPr>
            </w:pPr>
            <w:r>
              <w:rPr>
                <w:rFonts w:hint="eastAsia"/>
                <w:color w:val="000000"/>
              </w:rPr>
              <w:t>时间</w:t>
            </w:r>
          </w:p>
        </w:tc>
        <w:tc>
          <w:tcPr>
            <w:tcW w:w="1151" w:type="pct"/>
            <w:gridSpan w:val="2"/>
            <w:tcBorders>
              <w:top w:val="single" w:sz="4" w:space="0" w:color="auto"/>
              <w:left w:val="single" w:sz="4" w:space="0" w:color="auto"/>
              <w:bottom w:val="single" w:sz="4" w:space="0" w:color="auto"/>
              <w:right w:val="single" w:sz="4" w:space="0" w:color="auto"/>
            </w:tcBorders>
          </w:tcPr>
          <w:p w14:paraId="6789CBAA" w14:textId="77777777" w:rsidR="009A0408" w:rsidRDefault="009A0408" w:rsidP="00416BC2">
            <w:pPr>
              <w:snapToGrid w:val="0"/>
              <w:jc w:val="center"/>
              <w:rPr>
                <w:color w:val="000000"/>
              </w:rPr>
            </w:pP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2C57313E" w14:textId="77777777" w:rsidR="009A0408" w:rsidRDefault="009A0408" w:rsidP="00416BC2">
            <w:pPr>
              <w:snapToGrid w:val="0"/>
              <w:jc w:val="center"/>
              <w:rPr>
                <w:color w:val="000000"/>
              </w:rPr>
            </w:pPr>
          </w:p>
        </w:tc>
      </w:tr>
      <w:tr w:rsidR="009A0408" w14:paraId="06EFEA9A"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7A934948" w14:textId="77777777" w:rsidR="009A0408" w:rsidRDefault="009A0408" w:rsidP="00416BC2">
            <w:pPr>
              <w:snapToGrid w:val="0"/>
              <w:jc w:val="center"/>
              <w:rPr>
                <w:color w:val="000000"/>
              </w:rPr>
            </w:pPr>
            <w:r>
              <w:rPr>
                <w:rFonts w:hint="eastAsia"/>
                <w:color w:val="000000"/>
              </w:rPr>
              <w:t>6</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7F6F4384" w14:textId="77777777" w:rsidR="009A0408" w:rsidRDefault="009A0408" w:rsidP="00416BC2">
            <w:pPr>
              <w:snapToGrid w:val="0"/>
              <w:jc w:val="center"/>
              <w:rPr>
                <w:color w:val="000000"/>
              </w:rPr>
            </w:pPr>
            <w:r>
              <w:rPr>
                <w:rFonts w:hint="eastAsia"/>
                <w:color w:val="000000"/>
              </w:rPr>
              <w:t>更新时间</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6A7E229A" w14:textId="77777777" w:rsidR="009A0408" w:rsidRDefault="009A0408" w:rsidP="00416BC2">
            <w:pPr>
              <w:snapToGrid w:val="0"/>
              <w:jc w:val="center"/>
              <w:rPr>
                <w:color w:val="000000"/>
              </w:rPr>
            </w:pPr>
            <w:r>
              <w:rPr>
                <w:rFonts w:hint="eastAsia"/>
                <w:color w:val="000000"/>
              </w:rPr>
              <w:t>时间</w:t>
            </w:r>
          </w:p>
        </w:tc>
        <w:tc>
          <w:tcPr>
            <w:tcW w:w="1151" w:type="pct"/>
            <w:gridSpan w:val="2"/>
            <w:tcBorders>
              <w:top w:val="single" w:sz="4" w:space="0" w:color="auto"/>
              <w:left w:val="single" w:sz="4" w:space="0" w:color="auto"/>
              <w:bottom w:val="single" w:sz="4" w:space="0" w:color="auto"/>
              <w:right w:val="single" w:sz="4" w:space="0" w:color="auto"/>
            </w:tcBorders>
          </w:tcPr>
          <w:p w14:paraId="04024D55" w14:textId="77777777" w:rsidR="009A0408" w:rsidRDefault="009A0408" w:rsidP="00416BC2">
            <w:pPr>
              <w:snapToGrid w:val="0"/>
              <w:jc w:val="center"/>
              <w:rPr>
                <w:color w:val="000000"/>
              </w:rPr>
            </w:pP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675D721F" w14:textId="77777777" w:rsidR="009A0408" w:rsidRDefault="009A0408" w:rsidP="00416BC2">
            <w:pPr>
              <w:snapToGrid w:val="0"/>
              <w:jc w:val="center"/>
              <w:rPr>
                <w:color w:val="000000"/>
              </w:rPr>
            </w:pPr>
          </w:p>
        </w:tc>
      </w:tr>
      <w:tr w:rsidR="009A0408" w14:paraId="36C6FA6A"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3D07D988" w14:textId="77777777" w:rsidR="009A0408" w:rsidRDefault="009A0408" w:rsidP="00416BC2">
            <w:pPr>
              <w:snapToGrid w:val="0"/>
              <w:jc w:val="center"/>
              <w:rPr>
                <w:color w:val="000000"/>
              </w:rPr>
            </w:pPr>
            <w:r>
              <w:rPr>
                <w:rFonts w:hint="eastAsia"/>
                <w:color w:val="000000"/>
              </w:rPr>
              <w:t>7</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71310A19" w14:textId="77777777" w:rsidR="009A0408" w:rsidRDefault="009A0408" w:rsidP="00416BC2">
            <w:pPr>
              <w:snapToGrid w:val="0"/>
              <w:jc w:val="center"/>
              <w:rPr>
                <w:color w:val="000000"/>
              </w:rPr>
            </w:pPr>
            <w:r>
              <w:rPr>
                <w:rFonts w:hint="eastAsia"/>
                <w:color w:val="000000"/>
              </w:rPr>
              <w:t>标题</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015D5D2B" w14:textId="77777777" w:rsidR="009A0408" w:rsidRDefault="009A0408" w:rsidP="00416BC2">
            <w:pPr>
              <w:snapToGrid w:val="0"/>
              <w:jc w:val="center"/>
              <w:rPr>
                <w:color w:val="000000"/>
              </w:rPr>
            </w:pPr>
            <w:r>
              <w:rPr>
                <w:rFonts w:hint="eastAsia"/>
                <w:color w:val="000000"/>
              </w:rPr>
              <w:t>长文本型</w:t>
            </w:r>
          </w:p>
        </w:tc>
        <w:tc>
          <w:tcPr>
            <w:tcW w:w="1151" w:type="pct"/>
            <w:gridSpan w:val="2"/>
            <w:tcBorders>
              <w:top w:val="single" w:sz="4" w:space="0" w:color="auto"/>
              <w:left w:val="single" w:sz="4" w:space="0" w:color="auto"/>
              <w:bottom w:val="single" w:sz="4" w:space="0" w:color="auto"/>
              <w:right w:val="single" w:sz="4" w:space="0" w:color="auto"/>
            </w:tcBorders>
          </w:tcPr>
          <w:p w14:paraId="75CBE64D" w14:textId="77777777" w:rsidR="009A0408" w:rsidRDefault="009A0408" w:rsidP="00416BC2">
            <w:pPr>
              <w:snapToGrid w:val="0"/>
              <w:jc w:val="center"/>
              <w:rPr>
                <w:color w:val="000000"/>
              </w:rPr>
            </w:pP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2A4F1435" w14:textId="77777777" w:rsidR="009A0408" w:rsidRDefault="009A0408" w:rsidP="00416BC2">
            <w:pPr>
              <w:snapToGrid w:val="0"/>
              <w:jc w:val="center"/>
              <w:rPr>
                <w:color w:val="000000"/>
              </w:rPr>
            </w:pPr>
          </w:p>
        </w:tc>
      </w:tr>
      <w:tr w:rsidR="009A0408" w14:paraId="06A2B6E9"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0A818117" w14:textId="77777777" w:rsidR="009A0408" w:rsidRDefault="009A0408" w:rsidP="00416BC2">
            <w:pPr>
              <w:snapToGrid w:val="0"/>
              <w:jc w:val="center"/>
              <w:rPr>
                <w:color w:val="000000"/>
              </w:rPr>
            </w:pPr>
            <w:r>
              <w:rPr>
                <w:rFonts w:hint="eastAsia"/>
                <w:color w:val="000000"/>
              </w:rPr>
              <w:t>8</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2541F4E6" w14:textId="77777777" w:rsidR="009A0408" w:rsidRDefault="009A0408" w:rsidP="00416BC2">
            <w:pPr>
              <w:snapToGrid w:val="0"/>
              <w:jc w:val="center"/>
              <w:rPr>
                <w:color w:val="000000"/>
              </w:rPr>
            </w:pPr>
            <w:r>
              <w:rPr>
                <w:rFonts w:hint="eastAsia"/>
                <w:color w:val="000000"/>
              </w:rPr>
              <w:t>内容</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6E5CCF1A" w14:textId="77777777" w:rsidR="009A0408" w:rsidRDefault="009A0408" w:rsidP="00416BC2">
            <w:pPr>
              <w:snapToGrid w:val="0"/>
              <w:jc w:val="center"/>
              <w:rPr>
                <w:color w:val="000000"/>
              </w:rPr>
            </w:pPr>
            <w:r>
              <w:rPr>
                <w:rFonts w:hint="eastAsia"/>
                <w:color w:val="000000"/>
              </w:rPr>
              <w:t>长文本型</w:t>
            </w:r>
          </w:p>
        </w:tc>
        <w:tc>
          <w:tcPr>
            <w:tcW w:w="1151" w:type="pct"/>
            <w:gridSpan w:val="2"/>
            <w:tcBorders>
              <w:top w:val="single" w:sz="4" w:space="0" w:color="auto"/>
              <w:left w:val="single" w:sz="4" w:space="0" w:color="auto"/>
              <w:bottom w:val="single" w:sz="4" w:space="0" w:color="auto"/>
              <w:right w:val="single" w:sz="4" w:space="0" w:color="auto"/>
            </w:tcBorders>
          </w:tcPr>
          <w:p w14:paraId="79821772" w14:textId="77777777" w:rsidR="009A0408" w:rsidRDefault="009A0408" w:rsidP="00416BC2">
            <w:pPr>
              <w:snapToGrid w:val="0"/>
              <w:jc w:val="center"/>
              <w:rPr>
                <w:color w:val="000000"/>
              </w:rPr>
            </w:pP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0ECA6C20" w14:textId="77777777" w:rsidR="009A0408" w:rsidRDefault="009A0408" w:rsidP="00416BC2">
            <w:pPr>
              <w:snapToGrid w:val="0"/>
              <w:jc w:val="center"/>
              <w:rPr>
                <w:color w:val="000000"/>
              </w:rPr>
            </w:pPr>
          </w:p>
        </w:tc>
      </w:tr>
      <w:tr w:rsidR="009A0408" w14:paraId="09B4654A"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2B4FAD5C" w14:textId="77777777" w:rsidR="009A0408" w:rsidRDefault="009A0408" w:rsidP="00416BC2">
            <w:pPr>
              <w:snapToGrid w:val="0"/>
              <w:jc w:val="center"/>
              <w:rPr>
                <w:color w:val="000000"/>
              </w:rPr>
            </w:pPr>
            <w:r>
              <w:rPr>
                <w:rFonts w:hint="eastAsia"/>
                <w:color w:val="000000"/>
              </w:rPr>
              <w:t>9</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2ABA7C6A" w14:textId="77777777" w:rsidR="009A0408" w:rsidRDefault="009A0408" w:rsidP="00416BC2">
            <w:pPr>
              <w:snapToGrid w:val="0"/>
              <w:jc w:val="center"/>
              <w:rPr>
                <w:color w:val="000000"/>
              </w:rPr>
            </w:pPr>
            <w:r>
              <w:rPr>
                <w:rFonts w:hint="eastAsia"/>
                <w:color w:val="000000"/>
              </w:rPr>
              <w:t>语种</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4F43A7C1" w14:textId="77777777" w:rsidR="009A0408" w:rsidRDefault="009A0408" w:rsidP="00416BC2">
            <w:pPr>
              <w:snapToGrid w:val="0"/>
              <w:jc w:val="center"/>
              <w:rPr>
                <w:color w:val="000000"/>
              </w:rPr>
            </w:pPr>
            <w:r>
              <w:rPr>
                <w:rFonts w:hint="eastAsia"/>
                <w:color w:val="000000"/>
                <w:lang w:val="zh-CN"/>
              </w:rPr>
              <w:t>字符型</w:t>
            </w:r>
          </w:p>
        </w:tc>
        <w:tc>
          <w:tcPr>
            <w:tcW w:w="1151" w:type="pct"/>
            <w:gridSpan w:val="2"/>
            <w:tcBorders>
              <w:top w:val="single" w:sz="4" w:space="0" w:color="auto"/>
              <w:left w:val="single" w:sz="4" w:space="0" w:color="auto"/>
              <w:bottom w:val="single" w:sz="4" w:space="0" w:color="auto"/>
              <w:right w:val="single" w:sz="4" w:space="0" w:color="auto"/>
            </w:tcBorders>
            <w:hideMark/>
          </w:tcPr>
          <w:p w14:paraId="71876842" w14:textId="77777777" w:rsidR="009A0408" w:rsidRDefault="009A0408" w:rsidP="00416BC2">
            <w:pPr>
              <w:snapToGrid w:val="0"/>
              <w:jc w:val="center"/>
              <w:rPr>
                <w:color w:val="000000"/>
              </w:rPr>
            </w:pPr>
            <w:r>
              <w:rPr>
                <w:rFonts w:hint="eastAsia"/>
                <w:color w:val="000000"/>
              </w:rPr>
              <w:t>32字节</w:t>
            </w: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72B7A150" w14:textId="77777777" w:rsidR="009A0408" w:rsidRDefault="009A0408" w:rsidP="00416BC2">
            <w:pPr>
              <w:snapToGrid w:val="0"/>
              <w:jc w:val="center"/>
              <w:rPr>
                <w:color w:val="000000"/>
              </w:rPr>
            </w:pPr>
          </w:p>
        </w:tc>
      </w:tr>
      <w:tr w:rsidR="009A0408" w14:paraId="20D2508C"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689E78A9" w14:textId="77777777" w:rsidR="009A0408" w:rsidRDefault="009A0408" w:rsidP="00416BC2">
            <w:pPr>
              <w:snapToGrid w:val="0"/>
              <w:jc w:val="center"/>
              <w:rPr>
                <w:color w:val="000000"/>
              </w:rPr>
            </w:pPr>
            <w:r>
              <w:rPr>
                <w:rFonts w:hint="eastAsia"/>
                <w:color w:val="000000"/>
              </w:rPr>
              <w:t>10</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2287CEC0" w14:textId="77777777" w:rsidR="009A0408" w:rsidRDefault="009A0408" w:rsidP="00416BC2">
            <w:pPr>
              <w:snapToGrid w:val="0"/>
              <w:jc w:val="center"/>
              <w:rPr>
                <w:color w:val="000000"/>
              </w:rPr>
            </w:pPr>
            <w:r>
              <w:rPr>
                <w:rFonts w:hint="eastAsia"/>
                <w:color w:val="000000"/>
              </w:rPr>
              <w:t>用户唯一标识</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4F13700B" w14:textId="77777777" w:rsidR="009A0408" w:rsidRDefault="009A0408" w:rsidP="00416BC2">
            <w:pPr>
              <w:snapToGrid w:val="0"/>
              <w:jc w:val="center"/>
              <w:rPr>
                <w:color w:val="000000"/>
              </w:rPr>
            </w:pPr>
            <w:r>
              <w:rPr>
                <w:rFonts w:hint="eastAsia"/>
                <w:color w:val="000000"/>
                <w:lang w:val="zh-CN"/>
              </w:rPr>
              <w:t>字符型</w:t>
            </w:r>
          </w:p>
        </w:tc>
        <w:tc>
          <w:tcPr>
            <w:tcW w:w="1151" w:type="pct"/>
            <w:gridSpan w:val="2"/>
            <w:tcBorders>
              <w:top w:val="single" w:sz="4" w:space="0" w:color="auto"/>
              <w:left w:val="single" w:sz="4" w:space="0" w:color="auto"/>
              <w:bottom w:val="single" w:sz="4" w:space="0" w:color="auto"/>
              <w:right w:val="single" w:sz="4" w:space="0" w:color="auto"/>
            </w:tcBorders>
            <w:hideMark/>
          </w:tcPr>
          <w:p w14:paraId="37BE3D19" w14:textId="77777777" w:rsidR="009A0408" w:rsidRDefault="009A0408" w:rsidP="00416BC2">
            <w:pPr>
              <w:snapToGrid w:val="0"/>
              <w:jc w:val="center"/>
              <w:rPr>
                <w:color w:val="000000"/>
              </w:rPr>
            </w:pPr>
            <w:r>
              <w:rPr>
                <w:rFonts w:hint="eastAsia"/>
                <w:color w:val="000000"/>
              </w:rPr>
              <w:t>32字节</w:t>
            </w: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183ABF87" w14:textId="77777777" w:rsidR="009A0408" w:rsidRDefault="009A0408" w:rsidP="00416BC2">
            <w:pPr>
              <w:snapToGrid w:val="0"/>
              <w:jc w:val="center"/>
              <w:rPr>
                <w:color w:val="000000"/>
              </w:rPr>
            </w:pPr>
          </w:p>
        </w:tc>
      </w:tr>
      <w:tr w:rsidR="009A0408" w14:paraId="58A44C3A"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3F68CEAB" w14:textId="77777777" w:rsidR="009A0408" w:rsidRDefault="009A0408" w:rsidP="00416BC2">
            <w:pPr>
              <w:snapToGrid w:val="0"/>
              <w:jc w:val="center"/>
              <w:rPr>
                <w:color w:val="000000"/>
              </w:rPr>
            </w:pPr>
            <w:r>
              <w:rPr>
                <w:rFonts w:hint="eastAsia"/>
                <w:color w:val="000000"/>
              </w:rPr>
              <w:t>11</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32CD5EB9" w14:textId="77777777" w:rsidR="009A0408" w:rsidRDefault="009A0408" w:rsidP="00416BC2">
            <w:pPr>
              <w:snapToGrid w:val="0"/>
              <w:jc w:val="center"/>
              <w:rPr>
                <w:color w:val="000000"/>
              </w:rPr>
            </w:pPr>
            <w:r>
              <w:rPr>
                <w:rFonts w:hint="eastAsia"/>
                <w:color w:val="000000"/>
              </w:rPr>
              <w:t>用户名</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0BB7A891" w14:textId="77777777" w:rsidR="009A0408" w:rsidRDefault="009A0408" w:rsidP="00416BC2">
            <w:pPr>
              <w:snapToGrid w:val="0"/>
              <w:jc w:val="center"/>
              <w:rPr>
                <w:color w:val="000000"/>
              </w:rPr>
            </w:pPr>
            <w:r>
              <w:rPr>
                <w:rFonts w:hint="eastAsia"/>
                <w:color w:val="000000"/>
                <w:lang w:val="zh-CN"/>
              </w:rPr>
              <w:t>字符型</w:t>
            </w:r>
          </w:p>
        </w:tc>
        <w:tc>
          <w:tcPr>
            <w:tcW w:w="1151" w:type="pct"/>
            <w:gridSpan w:val="2"/>
            <w:tcBorders>
              <w:top w:val="single" w:sz="4" w:space="0" w:color="auto"/>
              <w:left w:val="single" w:sz="4" w:space="0" w:color="auto"/>
              <w:bottom w:val="single" w:sz="4" w:space="0" w:color="auto"/>
              <w:right w:val="single" w:sz="4" w:space="0" w:color="auto"/>
            </w:tcBorders>
            <w:hideMark/>
          </w:tcPr>
          <w:p w14:paraId="1FCA6F7C" w14:textId="77777777" w:rsidR="009A0408" w:rsidRDefault="009A0408" w:rsidP="00416BC2">
            <w:pPr>
              <w:snapToGrid w:val="0"/>
              <w:jc w:val="center"/>
              <w:rPr>
                <w:color w:val="000000"/>
              </w:rPr>
            </w:pPr>
            <w:r>
              <w:rPr>
                <w:rFonts w:hint="eastAsia"/>
                <w:color w:val="000000"/>
              </w:rPr>
              <w:t>32字节</w:t>
            </w: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3423B35A" w14:textId="77777777" w:rsidR="009A0408" w:rsidRDefault="009A0408" w:rsidP="00416BC2">
            <w:pPr>
              <w:snapToGrid w:val="0"/>
              <w:jc w:val="center"/>
              <w:rPr>
                <w:color w:val="000000"/>
              </w:rPr>
            </w:pPr>
          </w:p>
        </w:tc>
      </w:tr>
      <w:tr w:rsidR="009A0408" w14:paraId="14531706"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320D2051" w14:textId="77777777" w:rsidR="009A0408" w:rsidRDefault="009A0408" w:rsidP="00416BC2">
            <w:pPr>
              <w:snapToGrid w:val="0"/>
              <w:jc w:val="center"/>
              <w:rPr>
                <w:color w:val="000000"/>
              </w:rPr>
            </w:pPr>
            <w:r>
              <w:rPr>
                <w:rFonts w:hint="eastAsia"/>
                <w:color w:val="000000"/>
              </w:rPr>
              <w:t>12</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3C9D95B3" w14:textId="77777777" w:rsidR="009A0408" w:rsidRDefault="009A0408" w:rsidP="00416BC2">
            <w:pPr>
              <w:snapToGrid w:val="0"/>
              <w:jc w:val="center"/>
              <w:rPr>
                <w:color w:val="000000"/>
              </w:rPr>
            </w:pPr>
            <w:r>
              <w:rPr>
                <w:rFonts w:hint="eastAsia"/>
                <w:color w:val="000000"/>
              </w:rPr>
              <w:t>评论数</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0484B871" w14:textId="77777777" w:rsidR="009A0408" w:rsidRDefault="009A0408" w:rsidP="00416BC2">
            <w:pPr>
              <w:snapToGrid w:val="0"/>
              <w:jc w:val="center"/>
              <w:rPr>
                <w:color w:val="000000"/>
              </w:rPr>
            </w:pPr>
            <w:r>
              <w:rPr>
                <w:rFonts w:hint="eastAsia"/>
                <w:color w:val="000000"/>
              </w:rPr>
              <w:t>整型</w:t>
            </w:r>
          </w:p>
        </w:tc>
        <w:tc>
          <w:tcPr>
            <w:tcW w:w="1151" w:type="pct"/>
            <w:gridSpan w:val="2"/>
            <w:tcBorders>
              <w:top w:val="single" w:sz="4" w:space="0" w:color="auto"/>
              <w:left w:val="single" w:sz="4" w:space="0" w:color="auto"/>
              <w:bottom w:val="single" w:sz="4" w:space="0" w:color="auto"/>
              <w:right w:val="single" w:sz="4" w:space="0" w:color="auto"/>
            </w:tcBorders>
          </w:tcPr>
          <w:p w14:paraId="72A4744E" w14:textId="77777777" w:rsidR="009A0408" w:rsidRDefault="009A0408" w:rsidP="00416BC2">
            <w:pPr>
              <w:snapToGrid w:val="0"/>
              <w:jc w:val="center"/>
              <w:rPr>
                <w:color w:val="000000"/>
              </w:rPr>
            </w:pP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2A0EC973" w14:textId="77777777" w:rsidR="009A0408" w:rsidRDefault="009A0408" w:rsidP="00416BC2">
            <w:pPr>
              <w:snapToGrid w:val="0"/>
              <w:jc w:val="center"/>
              <w:rPr>
                <w:color w:val="000000"/>
              </w:rPr>
            </w:pPr>
          </w:p>
        </w:tc>
      </w:tr>
      <w:tr w:rsidR="009A0408" w14:paraId="55C2FA43"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52A6F747" w14:textId="77777777" w:rsidR="009A0408" w:rsidRDefault="009A0408" w:rsidP="00416BC2">
            <w:pPr>
              <w:snapToGrid w:val="0"/>
              <w:jc w:val="center"/>
              <w:rPr>
                <w:color w:val="000000"/>
              </w:rPr>
            </w:pPr>
            <w:r>
              <w:rPr>
                <w:rFonts w:hint="eastAsia"/>
                <w:color w:val="000000"/>
              </w:rPr>
              <w:t>13</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6A693E2D" w14:textId="77777777" w:rsidR="009A0408" w:rsidRDefault="009A0408" w:rsidP="00416BC2">
            <w:pPr>
              <w:snapToGrid w:val="0"/>
              <w:jc w:val="center"/>
              <w:rPr>
                <w:color w:val="000000"/>
              </w:rPr>
            </w:pPr>
            <w:r>
              <w:rPr>
                <w:rFonts w:hint="eastAsia"/>
                <w:color w:val="000000"/>
              </w:rPr>
              <w:t>点赞数</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628326F4" w14:textId="77777777" w:rsidR="009A0408" w:rsidRDefault="009A0408" w:rsidP="00416BC2">
            <w:pPr>
              <w:snapToGrid w:val="0"/>
              <w:jc w:val="center"/>
              <w:rPr>
                <w:color w:val="000000"/>
              </w:rPr>
            </w:pPr>
            <w:r>
              <w:rPr>
                <w:rFonts w:hint="eastAsia"/>
                <w:color w:val="000000"/>
              </w:rPr>
              <w:t>整型</w:t>
            </w:r>
          </w:p>
        </w:tc>
        <w:tc>
          <w:tcPr>
            <w:tcW w:w="1151" w:type="pct"/>
            <w:gridSpan w:val="2"/>
            <w:tcBorders>
              <w:top w:val="single" w:sz="4" w:space="0" w:color="auto"/>
              <w:left w:val="single" w:sz="4" w:space="0" w:color="auto"/>
              <w:bottom w:val="single" w:sz="4" w:space="0" w:color="auto"/>
              <w:right w:val="single" w:sz="4" w:space="0" w:color="auto"/>
            </w:tcBorders>
          </w:tcPr>
          <w:p w14:paraId="5C7A39FA" w14:textId="77777777" w:rsidR="009A0408" w:rsidRDefault="009A0408" w:rsidP="00416BC2">
            <w:pPr>
              <w:snapToGrid w:val="0"/>
              <w:jc w:val="center"/>
              <w:rPr>
                <w:color w:val="000000"/>
              </w:rPr>
            </w:pP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580F15C5" w14:textId="77777777" w:rsidR="009A0408" w:rsidRDefault="009A0408" w:rsidP="00416BC2">
            <w:pPr>
              <w:snapToGrid w:val="0"/>
              <w:jc w:val="center"/>
              <w:rPr>
                <w:color w:val="000000"/>
              </w:rPr>
            </w:pPr>
          </w:p>
        </w:tc>
      </w:tr>
      <w:tr w:rsidR="009A0408" w14:paraId="25951CD1"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3407B20F" w14:textId="77777777" w:rsidR="009A0408" w:rsidRDefault="009A0408" w:rsidP="00416BC2">
            <w:pPr>
              <w:snapToGrid w:val="0"/>
              <w:jc w:val="center"/>
              <w:rPr>
                <w:color w:val="000000"/>
              </w:rPr>
            </w:pPr>
            <w:r>
              <w:rPr>
                <w:rFonts w:hint="eastAsia"/>
                <w:color w:val="000000"/>
              </w:rPr>
              <w:t>14</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2646BB7F" w14:textId="77777777" w:rsidR="009A0408" w:rsidRDefault="009A0408" w:rsidP="00416BC2">
            <w:pPr>
              <w:snapToGrid w:val="0"/>
              <w:jc w:val="center"/>
              <w:rPr>
                <w:color w:val="000000"/>
              </w:rPr>
            </w:pPr>
            <w:r>
              <w:rPr>
                <w:rFonts w:hint="eastAsia"/>
                <w:color w:val="000000"/>
              </w:rPr>
              <w:t>评论属性</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0293CD02" w14:textId="77777777" w:rsidR="009A0408" w:rsidRDefault="009A0408" w:rsidP="00416BC2">
            <w:pPr>
              <w:snapToGrid w:val="0"/>
              <w:jc w:val="center"/>
              <w:rPr>
                <w:color w:val="000000"/>
              </w:rPr>
            </w:pPr>
            <w:r>
              <w:rPr>
                <w:rFonts w:hint="eastAsia"/>
                <w:color w:val="000000"/>
                <w:lang w:val="zh-CN"/>
              </w:rPr>
              <w:t>字符型</w:t>
            </w:r>
          </w:p>
        </w:tc>
        <w:tc>
          <w:tcPr>
            <w:tcW w:w="1151" w:type="pct"/>
            <w:gridSpan w:val="2"/>
            <w:tcBorders>
              <w:top w:val="single" w:sz="4" w:space="0" w:color="auto"/>
              <w:left w:val="single" w:sz="4" w:space="0" w:color="auto"/>
              <w:bottom w:val="single" w:sz="4" w:space="0" w:color="auto"/>
              <w:right w:val="single" w:sz="4" w:space="0" w:color="auto"/>
            </w:tcBorders>
            <w:hideMark/>
          </w:tcPr>
          <w:p w14:paraId="7B2C7F58" w14:textId="77777777" w:rsidR="009A0408" w:rsidRDefault="009A0408" w:rsidP="00416BC2">
            <w:pPr>
              <w:snapToGrid w:val="0"/>
              <w:jc w:val="center"/>
              <w:rPr>
                <w:color w:val="000000"/>
              </w:rPr>
            </w:pPr>
            <w:r>
              <w:rPr>
                <w:rFonts w:hint="eastAsia"/>
                <w:color w:val="000000"/>
              </w:rPr>
              <w:t>128字节</w:t>
            </w: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751E46F5" w14:textId="77777777" w:rsidR="009A0408" w:rsidRDefault="009A0408" w:rsidP="00416BC2">
            <w:pPr>
              <w:snapToGrid w:val="0"/>
              <w:jc w:val="center"/>
              <w:rPr>
                <w:color w:val="000000"/>
              </w:rPr>
            </w:pPr>
          </w:p>
        </w:tc>
      </w:tr>
      <w:tr w:rsidR="009A0408" w14:paraId="0731B83F"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647F427C" w14:textId="77777777" w:rsidR="009A0408" w:rsidRDefault="009A0408" w:rsidP="00416BC2">
            <w:pPr>
              <w:snapToGrid w:val="0"/>
              <w:jc w:val="center"/>
              <w:rPr>
                <w:color w:val="000000"/>
              </w:rPr>
            </w:pPr>
            <w:r>
              <w:rPr>
                <w:rFonts w:hint="eastAsia"/>
                <w:color w:val="000000"/>
              </w:rPr>
              <w:t>15</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0126709C" w14:textId="77777777" w:rsidR="009A0408" w:rsidRDefault="009A0408" w:rsidP="00416BC2">
            <w:pPr>
              <w:snapToGrid w:val="0"/>
              <w:jc w:val="center"/>
              <w:rPr>
                <w:color w:val="000000"/>
              </w:rPr>
            </w:pPr>
            <w:r>
              <w:rPr>
                <w:rFonts w:hint="eastAsia"/>
                <w:color w:val="000000"/>
              </w:rPr>
              <w:t>评论状态</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3ABAB0D1" w14:textId="77777777" w:rsidR="009A0408" w:rsidRDefault="009A0408" w:rsidP="00416BC2">
            <w:pPr>
              <w:snapToGrid w:val="0"/>
              <w:jc w:val="center"/>
              <w:rPr>
                <w:color w:val="000000"/>
              </w:rPr>
            </w:pPr>
            <w:r>
              <w:rPr>
                <w:rFonts w:hint="eastAsia"/>
                <w:color w:val="000000"/>
                <w:lang w:val="zh-CN"/>
              </w:rPr>
              <w:t>字符型</w:t>
            </w:r>
          </w:p>
        </w:tc>
        <w:tc>
          <w:tcPr>
            <w:tcW w:w="1151" w:type="pct"/>
            <w:gridSpan w:val="2"/>
            <w:tcBorders>
              <w:top w:val="single" w:sz="4" w:space="0" w:color="auto"/>
              <w:left w:val="single" w:sz="4" w:space="0" w:color="auto"/>
              <w:bottom w:val="single" w:sz="4" w:space="0" w:color="auto"/>
              <w:right w:val="single" w:sz="4" w:space="0" w:color="auto"/>
            </w:tcBorders>
            <w:hideMark/>
          </w:tcPr>
          <w:p w14:paraId="271E18D8" w14:textId="77777777" w:rsidR="009A0408" w:rsidRDefault="009A0408" w:rsidP="00416BC2">
            <w:pPr>
              <w:snapToGrid w:val="0"/>
              <w:jc w:val="center"/>
              <w:rPr>
                <w:color w:val="000000"/>
              </w:rPr>
            </w:pPr>
            <w:r>
              <w:rPr>
                <w:rFonts w:hint="eastAsia"/>
                <w:color w:val="000000"/>
              </w:rPr>
              <w:t>128字节</w:t>
            </w: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48ABF062" w14:textId="77777777" w:rsidR="009A0408" w:rsidRDefault="009A0408" w:rsidP="00416BC2">
            <w:pPr>
              <w:snapToGrid w:val="0"/>
              <w:jc w:val="center"/>
              <w:rPr>
                <w:color w:val="000000"/>
              </w:rPr>
            </w:pPr>
          </w:p>
        </w:tc>
      </w:tr>
      <w:tr w:rsidR="009A0408" w14:paraId="78C2F1CE"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1975F7CB" w14:textId="77777777" w:rsidR="009A0408" w:rsidRDefault="009A0408" w:rsidP="00416BC2">
            <w:pPr>
              <w:snapToGrid w:val="0"/>
              <w:jc w:val="center"/>
              <w:rPr>
                <w:color w:val="000000"/>
              </w:rPr>
            </w:pPr>
            <w:r>
              <w:rPr>
                <w:rFonts w:hint="eastAsia"/>
                <w:color w:val="000000"/>
              </w:rPr>
              <w:t>16</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5DAFF558" w14:textId="77777777" w:rsidR="009A0408" w:rsidRDefault="009A0408" w:rsidP="00416BC2">
            <w:pPr>
              <w:snapToGrid w:val="0"/>
              <w:jc w:val="center"/>
              <w:rPr>
                <w:color w:val="000000"/>
              </w:rPr>
            </w:pPr>
            <w:r>
              <w:rPr>
                <w:rFonts w:hint="eastAsia"/>
                <w:color w:val="000000"/>
              </w:rPr>
              <w:t>处理时间</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42641F90" w14:textId="77777777" w:rsidR="009A0408" w:rsidRDefault="009A0408" w:rsidP="00416BC2">
            <w:pPr>
              <w:snapToGrid w:val="0"/>
              <w:jc w:val="center"/>
              <w:rPr>
                <w:color w:val="000000"/>
              </w:rPr>
            </w:pPr>
            <w:r>
              <w:rPr>
                <w:rFonts w:hint="eastAsia"/>
                <w:color w:val="000000"/>
              </w:rPr>
              <w:t>时间</w:t>
            </w:r>
          </w:p>
        </w:tc>
        <w:tc>
          <w:tcPr>
            <w:tcW w:w="1151" w:type="pct"/>
            <w:gridSpan w:val="2"/>
            <w:tcBorders>
              <w:top w:val="single" w:sz="4" w:space="0" w:color="auto"/>
              <w:left w:val="single" w:sz="4" w:space="0" w:color="auto"/>
              <w:bottom w:val="single" w:sz="4" w:space="0" w:color="auto"/>
              <w:right w:val="single" w:sz="4" w:space="0" w:color="auto"/>
            </w:tcBorders>
          </w:tcPr>
          <w:p w14:paraId="161BB50D" w14:textId="77777777" w:rsidR="009A0408" w:rsidRDefault="009A0408" w:rsidP="00416BC2">
            <w:pPr>
              <w:snapToGrid w:val="0"/>
              <w:jc w:val="center"/>
              <w:rPr>
                <w:color w:val="000000"/>
              </w:rPr>
            </w:pP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3FFD701D" w14:textId="77777777" w:rsidR="009A0408" w:rsidRDefault="009A0408" w:rsidP="00416BC2">
            <w:pPr>
              <w:snapToGrid w:val="0"/>
              <w:jc w:val="center"/>
              <w:rPr>
                <w:color w:val="000000"/>
              </w:rPr>
            </w:pPr>
          </w:p>
        </w:tc>
      </w:tr>
      <w:tr w:rsidR="009A0408" w14:paraId="755BC370"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69C373E7" w14:textId="77777777" w:rsidR="009A0408" w:rsidRDefault="009A0408" w:rsidP="00416BC2">
            <w:pPr>
              <w:snapToGrid w:val="0"/>
              <w:jc w:val="center"/>
              <w:rPr>
                <w:color w:val="000000"/>
              </w:rPr>
            </w:pPr>
            <w:r>
              <w:rPr>
                <w:rFonts w:hint="eastAsia"/>
                <w:color w:val="000000"/>
              </w:rPr>
              <w:t>17</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0A425FBB" w14:textId="77777777" w:rsidR="009A0408" w:rsidRDefault="009A0408" w:rsidP="00416BC2">
            <w:pPr>
              <w:snapToGrid w:val="0"/>
              <w:jc w:val="center"/>
              <w:rPr>
                <w:color w:val="000000"/>
              </w:rPr>
            </w:pPr>
            <w:r>
              <w:rPr>
                <w:rFonts w:hint="eastAsia"/>
                <w:color w:val="000000"/>
              </w:rPr>
              <w:t>被评论新闻用户</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2F5F313F" w14:textId="77777777" w:rsidR="009A0408" w:rsidRDefault="009A0408" w:rsidP="00416BC2">
            <w:pPr>
              <w:snapToGrid w:val="0"/>
              <w:jc w:val="center"/>
              <w:rPr>
                <w:color w:val="000000"/>
              </w:rPr>
            </w:pPr>
            <w:r>
              <w:rPr>
                <w:rFonts w:hint="eastAsia"/>
                <w:color w:val="000000"/>
                <w:lang w:val="zh-CN"/>
              </w:rPr>
              <w:t>字符型</w:t>
            </w:r>
          </w:p>
        </w:tc>
        <w:tc>
          <w:tcPr>
            <w:tcW w:w="1151" w:type="pct"/>
            <w:gridSpan w:val="2"/>
            <w:tcBorders>
              <w:top w:val="single" w:sz="4" w:space="0" w:color="auto"/>
              <w:left w:val="single" w:sz="4" w:space="0" w:color="auto"/>
              <w:bottom w:val="single" w:sz="4" w:space="0" w:color="auto"/>
              <w:right w:val="single" w:sz="4" w:space="0" w:color="auto"/>
            </w:tcBorders>
            <w:hideMark/>
          </w:tcPr>
          <w:p w14:paraId="71F10D15" w14:textId="77777777" w:rsidR="009A0408" w:rsidRDefault="009A0408" w:rsidP="00416BC2">
            <w:pPr>
              <w:snapToGrid w:val="0"/>
              <w:jc w:val="center"/>
              <w:rPr>
                <w:color w:val="000000"/>
              </w:rPr>
            </w:pPr>
            <w:r>
              <w:rPr>
                <w:rFonts w:hint="eastAsia"/>
                <w:color w:val="000000"/>
              </w:rPr>
              <w:t>128字节</w:t>
            </w: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478FDE9B" w14:textId="77777777" w:rsidR="009A0408" w:rsidRDefault="009A0408" w:rsidP="00416BC2">
            <w:pPr>
              <w:snapToGrid w:val="0"/>
              <w:jc w:val="center"/>
              <w:rPr>
                <w:color w:val="000000"/>
              </w:rPr>
            </w:pPr>
          </w:p>
        </w:tc>
      </w:tr>
      <w:tr w:rsidR="009A0408" w14:paraId="5213D7D9"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5C658570" w14:textId="77777777" w:rsidR="009A0408" w:rsidRDefault="009A0408" w:rsidP="00416BC2">
            <w:pPr>
              <w:snapToGrid w:val="0"/>
              <w:jc w:val="center"/>
              <w:rPr>
                <w:color w:val="000000"/>
              </w:rPr>
            </w:pPr>
            <w:r>
              <w:rPr>
                <w:rFonts w:hint="eastAsia"/>
                <w:color w:val="000000"/>
              </w:rPr>
              <w:t>18</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3DBD0D4D" w14:textId="77777777" w:rsidR="009A0408" w:rsidRDefault="009A0408" w:rsidP="00416BC2">
            <w:pPr>
              <w:snapToGrid w:val="0"/>
              <w:jc w:val="center"/>
              <w:rPr>
                <w:color w:val="000000"/>
              </w:rPr>
            </w:pPr>
            <w:r>
              <w:rPr>
                <w:rFonts w:hint="eastAsia"/>
                <w:color w:val="000000"/>
              </w:rPr>
              <w:t>访问方式</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18B4273B" w14:textId="77777777" w:rsidR="009A0408" w:rsidRDefault="009A0408" w:rsidP="00416BC2">
            <w:pPr>
              <w:snapToGrid w:val="0"/>
              <w:jc w:val="center"/>
              <w:rPr>
                <w:color w:val="000000"/>
              </w:rPr>
            </w:pPr>
            <w:r>
              <w:rPr>
                <w:rFonts w:hint="eastAsia"/>
                <w:color w:val="000000"/>
              </w:rPr>
              <w:t>整型</w:t>
            </w:r>
          </w:p>
        </w:tc>
        <w:tc>
          <w:tcPr>
            <w:tcW w:w="1151" w:type="pct"/>
            <w:gridSpan w:val="2"/>
            <w:tcBorders>
              <w:top w:val="single" w:sz="4" w:space="0" w:color="auto"/>
              <w:left w:val="single" w:sz="4" w:space="0" w:color="auto"/>
              <w:bottom w:val="single" w:sz="4" w:space="0" w:color="auto"/>
              <w:right w:val="single" w:sz="4" w:space="0" w:color="auto"/>
            </w:tcBorders>
          </w:tcPr>
          <w:p w14:paraId="5251B742" w14:textId="77777777" w:rsidR="009A0408" w:rsidRDefault="009A0408" w:rsidP="00416BC2">
            <w:pPr>
              <w:snapToGrid w:val="0"/>
              <w:jc w:val="center"/>
              <w:rPr>
                <w:color w:val="000000"/>
              </w:rPr>
            </w:pP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23F03AFE" w14:textId="77777777" w:rsidR="009A0408" w:rsidRDefault="009A0408" w:rsidP="00416BC2">
            <w:pPr>
              <w:snapToGrid w:val="0"/>
              <w:jc w:val="center"/>
              <w:rPr>
                <w:color w:val="000000"/>
              </w:rPr>
            </w:pPr>
          </w:p>
        </w:tc>
      </w:tr>
      <w:tr w:rsidR="009A0408" w14:paraId="5076CC44"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5E4C74CD" w14:textId="77777777" w:rsidR="009A0408" w:rsidRDefault="009A0408" w:rsidP="00416BC2">
            <w:pPr>
              <w:snapToGrid w:val="0"/>
              <w:jc w:val="center"/>
              <w:rPr>
                <w:color w:val="000000"/>
              </w:rPr>
            </w:pPr>
            <w:r>
              <w:rPr>
                <w:rFonts w:hint="eastAsia"/>
                <w:color w:val="000000"/>
              </w:rPr>
              <w:t>19</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3629B590" w14:textId="77777777" w:rsidR="009A0408" w:rsidRDefault="009A0408" w:rsidP="00416BC2">
            <w:pPr>
              <w:snapToGrid w:val="0"/>
              <w:jc w:val="center"/>
              <w:rPr>
                <w:color w:val="000000"/>
              </w:rPr>
            </w:pPr>
            <w:r>
              <w:rPr>
                <w:rFonts w:hint="eastAsia"/>
                <w:color w:val="000000"/>
              </w:rPr>
              <w:t>点赞用户数</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79272E06" w14:textId="77777777" w:rsidR="009A0408" w:rsidRDefault="009A0408" w:rsidP="00416BC2">
            <w:pPr>
              <w:snapToGrid w:val="0"/>
              <w:jc w:val="center"/>
              <w:rPr>
                <w:color w:val="000000"/>
              </w:rPr>
            </w:pPr>
            <w:r>
              <w:rPr>
                <w:rFonts w:hint="eastAsia"/>
                <w:color w:val="000000"/>
              </w:rPr>
              <w:t>整型</w:t>
            </w:r>
          </w:p>
        </w:tc>
        <w:tc>
          <w:tcPr>
            <w:tcW w:w="1151" w:type="pct"/>
            <w:gridSpan w:val="2"/>
            <w:tcBorders>
              <w:top w:val="single" w:sz="4" w:space="0" w:color="auto"/>
              <w:left w:val="single" w:sz="4" w:space="0" w:color="auto"/>
              <w:bottom w:val="single" w:sz="4" w:space="0" w:color="auto"/>
              <w:right w:val="single" w:sz="4" w:space="0" w:color="auto"/>
            </w:tcBorders>
          </w:tcPr>
          <w:p w14:paraId="6F1D9EC7" w14:textId="77777777" w:rsidR="009A0408" w:rsidRDefault="009A0408" w:rsidP="00416BC2">
            <w:pPr>
              <w:snapToGrid w:val="0"/>
              <w:jc w:val="center"/>
              <w:rPr>
                <w:color w:val="000000"/>
              </w:rPr>
            </w:pP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5E612935" w14:textId="77777777" w:rsidR="009A0408" w:rsidRDefault="009A0408" w:rsidP="00416BC2">
            <w:pPr>
              <w:snapToGrid w:val="0"/>
              <w:jc w:val="center"/>
              <w:rPr>
                <w:color w:val="000000"/>
              </w:rPr>
            </w:pPr>
          </w:p>
        </w:tc>
      </w:tr>
      <w:tr w:rsidR="009A0408" w14:paraId="4B02AEC2"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788729C3" w14:textId="77777777" w:rsidR="009A0408" w:rsidRDefault="009A0408" w:rsidP="00416BC2">
            <w:pPr>
              <w:snapToGrid w:val="0"/>
              <w:jc w:val="center"/>
              <w:rPr>
                <w:color w:val="000000"/>
              </w:rPr>
            </w:pPr>
            <w:r>
              <w:rPr>
                <w:rFonts w:hint="eastAsia"/>
                <w:color w:val="000000"/>
              </w:rPr>
              <w:t>20</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745A0E9B" w14:textId="77777777" w:rsidR="009A0408" w:rsidRDefault="009A0408" w:rsidP="00416BC2">
            <w:pPr>
              <w:snapToGrid w:val="0"/>
              <w:jc w:val="center"/>
              <w:rPr>
                <w:color w:val="000000"/>
              </w:rPr>
            </w:pPr>
            <w:r>
              <w:rPr>
                <w:rFonts w:hint="eastAsia"/>
                <w:color w:val="000000"/>
              </w:rPr>
              <w:t>被踩数</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3DEF3862" w14:textId="77777777" w:rsidR="009A0408" w:rsidRDefault="009A0408" w:rsidP="00416BC2">
            <w:pPr>
              <w:snapToGrid w:val="0"/>
              <w:jc w:val="center"/>
              <w:rPr>
                <w:color w:val="000000"/>
              </w:rPr>
            </w:pPr>
            <w:r>
              <w:rPr>
                <w:rFonts w:hint="eastAsia"/>
                <w:color w:val="000000"/>
              </w:rPr>
              <w:t>整型</w:t>
            </w:r>
          </w:p>
        </w:tc>
        <w:tc>
          <w:tcPr>
            <w:tcW w:w="1151" w:type="pct"/>
            <w:gridSpan w:val="2"/>
            <w:tcBorders>
              <w:top w:val="single" w:sz="4" w:space="0" w:color="auto"/>
              <w:left w:val="single" w:sz="4" w:space="0" w:color="auto"/>
              <w:bottom w:val="single" w:sz="4" w:space="0" w:color="auto"/>
              <w:right w:val="single" w:sz="4" w:space="0" w:color="auto"/>
            </w:tcBorders>
          </w:tcPr>
          <w:p w14:paraId="1D52ECFB" w14:textId="77777777" w:rsidR="009A0408" w:rsidRDefault="009A0408" w:rsidP="00416BC2">
            <w:pPr>
              <w:snapToGrid w:val="0"/>
              <w:jc w:val="center"/>
              <w:rPr>
                <w:color w:val="000000"/>
              </w:rPr>
            </w:pP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115A29CF" w14:textId="77777777" w:rsidR="009A0408" w:rsidRDefault="009A0408" w:rsidP="00416BC2">
            <w:pPr>
              <w:snapToGrid w:val="0"/>
              <w:jc w:val="center"/>
              <w:rPr>
                <w:color w:val="000000"/>
              </w:rPr>
            </w:pPr>
          </w:p>
        </w:tc>
      </w:tr>
      <w:tr w:rsidR="009A0408" w14:paraId="048D215C"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40F72A09" w14:textId="77777777" w:rsidR="009A0408" w:rsidRDefault="009A0408" w:rsidP="00416BC2">
            <w:pPr>
              <w:snapToGrid w:val="0"/>
              <w:jc w:val="center"/>
              <w:rPr>
                <w:color w:val="000000"/>
              </w:rPr>
            </w:pPr>
            <w:r>
              <w:rPr>
                <w:rFonts w:hint="eastAsia"/>
                <w:color w:val="000000"/>
              </w:rPr>
              <w:t>21</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651461C6" w14:textId="77777777" w:rsidR="009A0408" w:rsidRDefault="009A0408" w:rsidP="00416BC2">
            <w:pPr>
              <w:snapToGrid w:val="0"/>
              <w:jc w:val="center"/>
              <w:rPr>
                <w:color w:val="000000"/>
              </w:rPr>
            </w:pPr>
            <w:r>
              <w:rPr>
                <w:rFonts w:hint="eastAsia"/>
                <w:color w:val="000000"/>
              </w:rPr>
              <w:t>市县编码</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59F7E635" w14:textId="77777777" w:rsidR="009A0408" w:rsidRDefault="009A0408" w:rsidP="00416BC2">
            <w:pPr>
              <w:snapToGrid w:val="0"/>
              <w:jc w:val="center"/>
              <w:rPr>
                <w:color w:val="000000"/>
              </w:rPr>
            </w:pPr>
            <w:r>
              <w:rPr>
                <w:rFonts w:hint="eastAsia"/>
                <w:color w:val="000000"/>
              </w:rPr>
              <w:t>整型</w:t>
            </w:r>
          </w:p>
        </w:tc>
        <w:tc>
          <w:tcPr>
            <w:tcW w:w="1151" w:type="pct"/>
            <w:gridSpan w:val="2"/>
            <w:tcBorders>
              <w:top w:val="single" w:sz="4" w:space="0" w:color="auto"/>
              <w:left w:val="single" w:sz="4" w:space="0" w:color="auto"/>
              <w:bottom w:val="single" w:sz="4" w:space="0" w:color="auto"/>
              <w:right w:val="single" w:sz="4" w:space="0" w:color="auto"/>
            </w:tcBorders>
          </w:tcPr>
          <w:p w14:paraId="16477412" w14:textId="77777777" w:rsidR="009A0408" w:rsidRDefault="009A0408" w:rsidP="00416BC2">
            <w:pPr>
              <w:snapToGrid w:val="0"/>
              <w:jc w:val="center"/>
              <w:rPr>
                <w:color w:val="000000"/>
              </w:rPr>
            </w:pP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4E3C90D5" w14:textId="77777777" w:rsidR="009A0408" w:rsidRDefault="009A0408" w:rsidP="00416BC2">
            <w:pPr>
              <w:snapToGrid w:val="0"/>
              <w:jc w:val="center"/>
              <w:rPr>
                <w:color w:val="000000"/>
              </w:rPr>
            </w:pPr>
          </w:p>
        </w:tc>
      </w:tr>
      <w:tr w:rsidR="009A0408" w14:paraId="481133BC"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35458211" w14:textId="77777777" w:rsidR="009A0408" w:rsidRDefault="009A0408" w:rsidP="00416BC2">
            <w:pPr>
              <w:snapToGrid w:val="0"/>
              <w:jc w:val="center"/>
              <w:rPr>
                <w:color w:val="000000"/>
              </w:rPr>
            </w:pPr>
            <w:r>
              <w:rPr>
                <w:rFonts w:hint="eastAsia"/>
                <w:color w:val="000000"/>
              </w:rPr>
              <w:t>22</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469B9021" w14:textId="77777777" w:rsidR="009A0408" w:rsidRDefault="009A0408" w:rsidP="00416BC2">
            <w:pPr>
              <w:snapToGrid w:val="0"/>
              <w:jc w:val="center"/>
              <w:rPr>
                <w:color w:val="000000"/>
              </w:rPr>
            </w:pPr>
            <w:r>
              <w:rPr>
                <w:rFonts w:hint="eastAsia"/>
                <w:color w:val="000000"/>
              </w:rPr>
              <w:t>省份编码</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58F5268A" w14:textId="77777777" w:rsidR="009A0408" w:rsidRDefault="009A0408" w:rsidP="00416BC2">
            <w:pPr>
              <w:snapToGrid w:val="0"/>
              <w:jc w:val="center"/>
              <w:rPr>
                <w:color w:val="000000"/>
              </w:rPr>
            </w:pPr>
            <w:r>
              <w:rPr>
                <w:rFonts w:hint="eastAsia"/>
                <w:color w:val="000000"/>
              </w:rPr>
              <w:t>整型</w:t>
            </w:r>
          </w:p>
        </w:tc>
        <w:tc>
          <w:tcPr>
            <w:tcW w:w="1151" w:type="pct"/>
            <w:gridSpan w:val="2"/>
            <w:tcBorders>
              <w:top w:val="single" w:sz="4" w:space="0" w:color="auto"/>
              <w:left w:val="single" w:sz="4" w:space="0" w:color="auto"/>
              <w:bottom w:val="single" w:sz="4" w:space="0" w:color="auto"/>
              <w:right w:val="single" w:sz="4" w:space="0" w:color="auto"/>
            </w:tcBorders>
          </w:tcPr>
          <w:p w14:paraId="4FD47331" w14:textId="77777777" w:rsidR="009A0408" w:rsidRDefault="009A0408" w:rsidP="00416BC2">
            <w:pPr>
              <w:snapToGrid w:val="0"/>
              <w:jc w:val="center"/>
              <w:rPr>
                <w:color w:val="000000"/>
              </w:rPr>
            </w:pP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245410B2" w14:textId="77777777" w:rsidR="009A0408" w:rsidRDefault="009A0408" w:rsidP="00416BC2">
            <w:pPr>
              <w:snapToGrid w:val="0"/>
              <w:jc w:val="center"/>
              <w:rPr>
                <w:color w:val="000000"/>
              </w:rPr>
            </w:pPr>
          </w:p>
        </w:tc>
      </w:tr>
      <w:tr w:rsidR="009A0408" w14:paraId="7336032C"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56FAA08B" w14:textId="77777777" w:rsidR="009A0408" w:rsidRDefault="009A0408" w:rsidP="00416BC2">
            <w:pPr>
              <w:snapToGrid w:val="0"/>
              <w:jc w:val="center"/>
              <w:rPr>
                <w:color w:val="000000"/>
              </w:rPr>
            </w:pPr>
            <w:r>
              <w:rPr>
                <w:rFonts w:hint="eastAsia"/>
                <w:color w:val="000000"/>
              </w:rPr>
              <w:t>23</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67EDC7E4" w14:textId="77777777" w:rsidR="009A0408" w:rsidRDefault="009A0408" w:rsidP="00416BC2">
            <w:pPr>
              <w:snapToGrid w:val="0"/>
              <w:jc w:val="center"/>
              <w:rPr>
                <w:color w:val="000000"/>
              </w:rPr>
            </w:pPr>
            <w:r>
              <w:rPr>
                <w:rFonts w:hint="eastAsia"/>
                <w:color w:val="000000"/>
              </w:rPr>
              <w:t>关键词列表</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281A560A" w14:textId="77777777" w:rsidR="009A0408" w:rsidRDefault="009A0408" w:rsidP="00416BC2">
            <w:pPr>
              <w:snapToGrid w:val="0"/>
              <w:jc w:val="center"/>
              <w:rPr>
                <w:color w:val="000000"/>
              </w:rPr>
            </w:pPr>
            <w:r>
              <w:rPr>
                <w:rFonts w:hint="eastAsia"/>
                <w:color w:val="000000"/>
              </w:rPr>
              <w:t>长文本型</w:t>
            </w:r>
          </w:p>
        </w:tc>
        <w:tc>
          <w:tcPr>
            <w:tcW w:w="1151" w:type="pct"/>
            <w:gridSpan w:val="2"/>
            <w:tcBorders>
              <w:top w:val="single" w:sz="4" w:space="0" w:color="auto"/>
              <w:left w:val="single" w:sz="4" w:space="0" w:color="auto"/>
              <w:bottom w:val="single" w:sz="4" w:space="0" w:color="auto"/>
              <w:right w:val="single" w:sz="4" w:space="0" w:color="auto"/>
            </w:tcBorders>
          </w:tcPr>
          <w:p w14:paraId="156379CE" w14:textId="77777777" w:rsidR="009A0408" w:rsidRDefault="009A0408" w:rsidP="00416BC2">
            <w:pPr>
              <w:snapToGrid w:val="0"/>
              <w:jc w:val="center"/>
              <w:rPr>
                <w:color w:val="000000"/>
              </w:rPr>
            </w:pP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244481D8" w14:textId="77777777" w:rsidR="009A0408" w:rsidRDefault="009A0408" w:rsidP="00416BC2">
            <w:pPr>
              <w:snapToGrid w:val="0"/>
              <w:jc w:val="center"/>
              <w:rPr>
                <w:color w:val="000000"/>
              </w:rPr>
            </w:pPr>
          </w:p>
        </w:tc>
      </w:tr>
      <w:tr w:rsidR="009A0408" w14:paraId="7B6E418B"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7A24A8AA" w14:textId="77777777" w:rsidR="009A0408" w:rsidRDefault="009A0408" w:rsidP="00416BC2">
            <w:pPr>
              <w:snapToGrid w:val="0"/>
              <w:jc w:val="center"/>
              <w:rPr>
                <w:color w:val="000000"/>
              </w:rPr>
            </w:pPr>
            <w:r>
              <w:rPr>
                <w:rFonts w:hint="eastAsia"/>
                <w:color w:val="000000"/>
              </w:rPr>
              <w:t>24</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6B67815C" w14:textId="77777777" w:rsidR="009A0408" w:rsidRDefault="009A0408" w:rsidP="00416BC2">
            <w:pPr>
              <w:snapToGrid w:val="0"/>
              <w:jc w:val="center"/>
              <w:rPr>
                <w:color w:val="000000"/>
              </w:rPr>
            </w:pPr>
            <w:r>
              <w:rPr>
                <w:rFonts w:hint="eastAsia"/>
                <w:color w:val="000000"/>
              </w:rPr>
              <w:t>标题相似度</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7CDA8D25" w14:textId="77777777" w:rsidR="009A0408" w:rsidRDefault="009A0408" w:rsidP="00416BC2">
            <w:pPr>
              <w:snapToGrid w:val="0"/>
              <w:jc w:val="center"/>
              <w:rPr>
                <w:color w:val="000000"/>
              </w:rPr>
            </w:pPr>
            <w:r>
              <w:rPr>
                <w:rFonts w:hint="eastAsia"/>
                <w:color w:val="000000"/>
                <w:lang w:val="zh-CN"/>
              </w:rPr>
              <w:t>字符型</w:t>
            </w:r>
          </w:p>
        </w:tc>
        <w:tc>
          <w:tcPr>
            <w:tcW w:w="1151" w:type="pct"/>
            <w:gridSpan w:val="2"/>
            <w:tcBorders>
              <w:top w:val="single" w:sz="4" w:space="0" w:color="auto"/>
              <w:left w:val="single" w:sz="4" w:space="0" w:color="auto"/>
              <w:bottom w:val="single" w:sz="4" w:space="0" w:color="auto"/>
              <w:right w:val="single" w:sz="4" w:space="0" w:color="auto"/>
            </w:tcBorders>
            <w:hideMark/>
          </w:tcPr>
          <w:p w14:paraId="6765C5D7" w14:textId="77777777" w:rsidR="009A0408" w:rsidRDefault="009A0408" w:rsidP="00416BC2">
            <w:pPr>
              <w:snapToGrid w:val="0"/>
              <w:jc w:val="center"/>
              <w:rPr>
                <w:color w:val="000000"/>
              </w:rPr>
            </w:pPr>
            <w:r>
              <w:rPr>
                <w:rFonts w:hint="eastAsia"/>
                <w:color w:val="000000"/>
              </w:rPr>
              <w:t>128字节</w:t>
            </w: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4663BD9E" w14:textId="77777777" w:rsidR="009A0408" w:rsidRDefault="009A0408" w:rsidP="00416BC2">
            <w:pPr>
              <w:snapToGrid w:val="0"/>
              <w:jc w:val="center"/>
              <w:rPr>
                <w:color w:val="000000"/>
              </w:rPr>
            </w:pPr>
          </w:p>
        </w:tc>
      </w:tr>
      <w:tr w:rsidR="009A0408" w14:paraId="02D56921"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4FD567F5" w14:textId="77777777" w:rsidR="009A0408" w:rsidRDefault="009A0408" w:rsidP="00416BC2">
            <w:pPr>
              <w:snapToGrid w:val="0"/>
              <w:jc w:val="center"/>
              <w:rPr>
                <w:color w:val="000000"/>
              </w:rPr>
            </w:pPr>
            <w:r>
              <w:rPr>
                <w:rFonts w:hint="eastAsia"/>
                <w:color w:val="000000"/>
              </w:rPr>
              <w:t>25</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49020296" w14:textId="77777777" w:rsidR="009A0408" w:rsidRDefault="009A0408" w:rsidP="00416BC2">
            <w:pPr>
              <w:snapToGrid w:val="0"/>
              <w:jc w:val="center"/>
              <w:rPr>
                <w:color w:val="000000"/>
              </w:rPr>
            </w:pPr>
            <w:r>
              <w:rPr>
                <w:rFonts w:hint="eastAsia"/>
                <w:color w:val="000000"/>
              </w:rPr>
              <w:t>评论内容长度</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6D2A1380" w14:textId="77777777" w:rsidR="009A0408" w:rsidRDefault="009A0408" w:rsidP="00416BC2">
            <w:pPr>
              <w:snapToGrid w:val="0"/>
              <w:jc w:val="center"/>
              <w:rPr>
                <w:color w:val="000000"/>
              </w:rPr>
            </w:pPr>
            <w:r>
              <w:rPr>
                <w:rFonts w:hint="eastAsia"/>
                <w:color w:val="000000"/>
              </w:rPr>
              <w:t>整型</w:t>
            </w:r>
          </w:p>
        </w:tc>
        <w:tc>
          <w:tcPr>
            <w:tcW w:w="1151" w:type="pct"/>
            <w:gridSpan w:val="2"/>
            <w:tcBorders>
              <w:top w:val="single" w:sz="4" w:space="0" w:color="auto"/>
              <w:left w:val="single" w:sz="4" w:space="0" w:color="auto"/>
              <w:bottom w:val="single" w:sz="4" w:space="0" w:color="auto"/>
              <w:right w:val="single" w:sz="4" w:space="0" w:color="auto"/>
            </w:tcBorders>
          </w:tcPr>
          <w:p w14:paraId="023AFBA2" w14:textId="77777777" w:rsidR="009A0408" w:rsidRDefault="009A0408" w:rsidP="00416BC2">
            <w:pPr>
              <w:snapToGrid w:val="0"/>
              <w:jc w:val="center"/>
              <w:rPr>
                <w:color w:val="000000"/>
              </w:rPr>
            </w:pP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2BD41925" w14:textId="77777777" w:rsidR="009A0408" w:rsidRDefault="009A0408" w:rsidP="00416BC2">
            <w:pPr>
              <w:snapToGrid w:val="0"/>
              <w:jc w:val="center"/>
              <w:rPr>
                <w:color w:val="000000"/>
              </w:rPr>
            </w:pPr>
          </w:p>
        </w:tc>
      </w:tr>
      <w:tr w:rsidR="009A0408" w14:paraId="7B05006E"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502EC272" w14:textId="77777777" w:rsidR="009A0408" w:rsidRDefault="009A0408" w:rsidP="00416BC2">
            <w:pPr>
              <w:snapToGrid w:val="0"/>
              <w:jc w:val="center"/>
              <w:rPr>
                <w:color w:val="000000"/>
              </w:rPr>
            </w:pPr>
            <w:r>
              <w:rPr>
                <w:rFonts w:hint="eastAsia"/>
                <w:color w:val="000000"/>
              </w:rPr>
              <w:t>26</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2CE676BE" w14:textId="77777777" w:rsidR="009A0408" w:rsidRDefault="009A0408" w:rsidP="00416BC2">
            <w:pPr>
              <w:snapToGrid w:val="0"/>
              <w:jc w:val="center"/>
              <w:rPr>
                <w:color w:val="000000"/>
              </w:rPr>
            </w:pPr>
            <w:r>
              <w:rPr>
                <w:rFonts w:hint="eastAsia"/>
                <w:color w:val="000000"/>
              </w:rPr>
              <w:t xml:space="preserve">内容相似度 </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20663403" w14:textId="77777777" w:rsidR="009A0408" w:rsidRDefault="009A0408" w:rsidP="00416BC2">
            <w:pPr>
              <w:snapToGrid w:val="0"/>
              <w:jc w:val="center"/>
              <w:rPr>
                <w:color w:val="000000"/>
              </w:rPr>
            </w:pPr>
            <w:r>
              <w:rPr>
                <w:rFonts w:hint="eastAsia"/>
                <w:color w:val="000000"/>
                <w:lang w:val="zh-CN"/>
              </w:rPr>
              <w:t>字符型</w:t>
            </w:r>
          </w:p>
        </w:tc>
        <w:tc>
          <w:tcPr>
            <w:tcW w:w="1151" w:type="pct"/>
            <w:gridSpan w:val="2"/>
            <w:tcBorders>
              <w:top w:val="single" w:sz="4" w:space="0" w:color="auto"/>
              <w:left w:val="single" w:sz="4" w:space="0" w:color="auto"/>
              <w:bottom w:val="single" w:sz="4" w:space="0" w:color="auto"/>
              <w:right w:val="single" w:sz="4" w:space="0" w:color="auto"/>
            </w:tcBorders>
            <w:hideMark/>
          </w:tcPr>
          <w:p w14:paraId="0BE61A87" w14:textId="77777777" w:rsidR="009A0408" w:rsidRDefault="009A0408" w:rsidP="00416BC2">
            <w:pPr>
              <w:snapToGrid w:val="0"/>
              <w:jc w:val="center"/>
              <w:rPr>
                <w:color w:val="000000"/>
              </w:rPr>
            </w:pPr>
            <w:r>
              <w:rPr>
                <w:rFonts w:hint="eastAsia"/>
                <w:color w:val="000000"/>
              </w:rPr>
              <w:t>128字节</w:t>
            </w: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159472CE" w14:textId="77777777" w:rsidR="009A0408" w:rsidRDefault="009A0408" w:rsidP="00416BC2">
            <w:pPr>
              <w:snapToGrid w:val="0"/>
              <w:jc w:val="center"/>
              <w:rPr>
                <w:color w:val="000000"/>
              </w:rPr>
            </w:pPr>
          </w:p>
        </w:tc>
      </w:tr>
      <w:tr w:rsidR="009A0408" w14:paraId="09F6CBED"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09EE73A0" w14:textId="77777777" w:rsidR="009A0408" w:rsidRDefault="009A0408" w:rsidP="00416BC2">
            <w:pPr>
              <w:snapToGrid w:val="0"/>
              <w:jc w:val="center"/>
              <w:rPr>
                <w:color w:val="000000"/>
              </w:rPr>
            </w:pPr>
            <w:r>
              <w:rPr>
                <w:rFonts w:hint="eastAsia"/>
                <w:color w:val="000000"/>
              </w:rPr>
              <w:lastRenderedPageBreak/>
              <w:t>27</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1BD677C0" w14:textId="77777777" w:rsidR="009A0408" w:rsidRDefault="009A0408" w:rsidP="00416BC2">
            <w:pPr>
              <w:snapToGrid w:val="0"/>
              <w:jc w:val="center"/>
              <w:rPr>
                <w:color w:val="000000"/>
              </w:rPr>
            </w:pPr>
            <w:r>
              <w:rPr>
                <w:rFonts w:hint="eastAsia"/>
                <w:color w:val="000000"/>
              </w:rPr>
              <w:t>网站归属地编号</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0DBCC430" w14:textId="77777777" w:rsidR="009A0408" w:rsidRDefault="009A0408" w:rsidP="00416BC2">
            <w:pPr>
              <w:snapToGrid w:val="0"/>
              <w:jc w:val="center"/>
              <w:rPr>
                <w:color w:val="000000"/>
              </w:rPr>
            </w:pPr>
            <w:r>
              <w:rPr>
                <w:rFonts w:hint="eastAsia"/>
                <w:color w:val="000000"/>
              </w:rPr>
              <w:t>整型</w:t>
            </w:r>
          </w:p>
        </w:tc>
        <w:tc>
          <w:tcPr>
            <w:tcW w:w="1151" w:type="pct"/>
            <w:gridSpan w:val="2"/>
            <w:tcBorders>
              <w:top w:val="single" w:sz="4" w:space="0" w:color="auto"/>
              <w:left w:val="single" w:sz="4" w:space="0" w:color="auto"/>
              <w:bottom w:val="single" w:sz="4" w:space="0" w:color="auto"/>
              <w:right w:val="single" w:sz="4" w:space="0" w:color="auto"/>
            </w:tcBorders>
          </w:tcPr>
          <w:p w14:paraId="1DBF2B33" w14:textId="77777777" w:rsidR="009A0408" w:rsidRDefault="009A0408" w:rsidP="00416BC2">
            <w:pPr>
              <w:snapToGrid w:val="0"/>
              <w:jc w:val="center"/>
              <w:rPr>
                <w:color w:val="000000"/>
              </w:rPr>
            </w:pP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49E8FB20" w14:textId="77777777" w:rsidR="009A0408" w:rsidRDefault="009A0408" w:rsidP="00416BC2">
            <w:pPr>
              <w:snapToGrid w:val="0"/>
              <w:jc w:val="center"/>
              <w:rPr>
                <w:color w:val="000000"/>
              </w:rPr>
            </w:pPr>
          </w:p>
        </w:tc>
      </w:tr>
      <w:tr w:rsidR="009A0408" w14:paraId="1823E643"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5BF9F9A5" w14:textId="77777777" w:rsidR="009A0408" w:rsidRDefault="009A0408" w:rsidP="00416BC2">
            <w:pPr>
              <w:snapToGrid w:val="0"/>
              <w:jc w:val="center"/>
              <w:rPr>
                <w:color w:val="000000"/>
              </w:rPr>
            </w:pPr>
            <w:r>
              <w:rPr>
                <w:rFonts w:hint="eastAsia"/>
                <w:color w:val="000000"/>
              </w:rPr>
              <w:t>28</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1FEB11C6" w14:textId="77777777" w:rsidR="009A0408" w:rsidRDefault="009A0408" w:rsidP="00416BC2">
            <w:pPr>
              <w:snapToGrid w:val="0"/>
              <w:jc w:val="center"/>
              <w:rPr>
                <w:color w:val="000000"/>
              </w:rPr>
            </w:pPr>
            <w:r>
              <w:rPr>
                <w:rFonts w:hint="eastAsia"/>
                <w:color w:val="000000"/>
              </w:rPr>
              <w:t>发布年份</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1815A2D0" w14:textId="77777777" w:rsidR="009A0408" w:rsidRDefault="009A0408" w:rsidP="00416BC2">
            <w:pPr>
              <w:snapToGrid w:val="0"/>
              <w:jc w:val="center"/>
              <w:rPr>
                <w:color w:val="000000"/>
              </w:rPr>
            </w:pPr>
            <w:r>
              <w:rPr>
                <w:rFonts w:hint="eastAsia"/>
                <w:color w:val="000000"/>
              </w:rPr>
              <w:t>整型</w:t>
            </w:r>
          </w:p>
        </w:tc>
        <w:tc>
          <w:tcPr>
            <w:tcW w:w="1151" w:type="pct"/>
            <w:gridSpan w:val="2"/>
            <w:tcBorders>
              <w:top w:val="single" w:sz="4" w:space="0" w:color="auto"/>
              <w:left w:val="single" w:sz="4" w:space="0" w:color="auto"/>
              <w:bottom w:val="single" w:sz="4" w:space="0" w:color="auto"/>
              <w:right w:val="single" w:sz="4" w:space="0" w:color="auto"/>
            </w:tcBorders>
          </w:tcPr>
          <w:p w14:paraId="1113BCCA" w14:textId="77777777" w:rsidR="009A0408" w:rsidRDefault="009A0408" w:rsidP="00416BC2">
            <w:pPr>
              <w:snapToGrid w:val="0"/>
              <w:jc w:val="center"/>
              <w:rPr>
                <w:color w:val="000000"/>
              </w:rPr>
            </w:pP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3D3E3FD7" w14:textId="77777777" w:rsidR="009A0408" w:rsidRDefault="009A0408" w:rsidP="00416BC2">
            <w:pPr>
              <w:snapToGrid w:val="0"/>
              <w:jc w:val="center"/>
              <w:rPr>
                <w:color w:val="000000"/>
              </w:rPr>
            </w:pPr>
          </w:p>
        </w:tc>
      </w:tr>
      <w:tr w:rsidR="009A0408" w14:paraId="1C31759C"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344552EF" w14:textId="77777777" w:rsidR="009A0408" w:rsidRDefault="009A0408" w:rsidP="00416BC2">
            <w:pPr>
              <w:snapToGrid w:val="0"/>
              <w:jc w:val="center"/>
              <w:rPr>
                <w:color w:val="000000"/>
              </w:rPr>
            </w:pPr>
            <w:r>
              <w:rPr>
                <w:rFonts w:hint="eastAsia"/>
                <w:color w:val="000000"/>
              </w:rPr>
              <w:t>29</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628B764F" w14:textId="77777777" w:rsidR="009A0408" w:rsidRDefault="009A0408" w:rsidP="00416BC2">
            <w:pPr>
              <w:snapToGrid w:val="0"/>
              <w:jc w:val="center"/>
              <w:rPr>
                <w:color w:val="000000"/>
              </w:rPr>
            </w:pPr>
            <w:r>
              <w:rPr>
                <w:rFonts w:hint="eastAsia"/>
                <w:color w:val="000000"/>
              </w:rPr>
              <w:t>发布月份</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1B46AC96" w14:textId="77777777" w:rsidR="009A0408" w:rsidRDefault="009A0408" w:rsidP="00416BC2">
            <w:pPr>
              <w:snapToGrid w:val="0"/>
              <w:jc w:val="center"/>
              <w:rPr>
                <w:color w:val="000000"/>
              </w:rPr>
            </w:pPr>
            <w:r>
              <w:rPr>
                <w:rFonts w:hint="eastAsia"/>
                <w:color w:val="000000"/>
              </w:rPr>
              <w:t>整型</w:t>
            </w:r>
          </w:p>
        </w:tc>
        <w:tc>
          <w:tcPr>
            <w:tcW w:w="1151" w:type="pct"/>
            <w:gridSpan w:val="2"/>
            <w:tcBorders>
              <w:top w:val="single" w:sz="4" w:space="0" w:color="auto"/>
              <w:left w:val="single" w:sz="4" w:space="0" w:color="auto"/>
              <w:bottom w:val="single" w:sz="4" w:space="0" w:color="auto"/>
              <w:right w:val="single" w:sz="4" w:space="0" w:color="auto"/>
            </w:tcBorders>
          </w:tcPr>
          <w:p w14:paraId="0157C1F3" w14:textId="77777777" w:rsidR="009A0408" w:rsidRDefault="009A0408" w:rsidP="00416BC2">
            <w:pPr>
              <w:snapToGrid w:val="0"/>
              <w:jc w:val="center"/>
              <w:rPr>
                <w:color w:val="000000"/>
              </w:rPr>
            </w:pP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1EB83762" w14:textId="77777777" w:rsidR="009A0408" w:rsidRDefault="009A0408" w:rsidP="00416BC2">
            <w:pPr>
              <w:snapToGrid w:val="0"/>
              <w:jc w:val="center"/>
              <w:rPr>
                <w:color w:val="000000"/>
              </w:rPr>
            </w:pPr>
          </w:p>
        </w:tc>
      </w:tr>
      <w:tr w:rsidR="009A0408" w14:paraId="031B11E5"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307999D5" w14:textId="77777777" w:rsidR="009A0408" w:rsidRDefault="009A0408" w:rsidP="00416BC2">
            <w:pPr>
              <w:snapToGrid w:val="0"/>
              <w:jc w:val="center"/>
              <w:rPr>
                <w:color w:val="000000"/>
              </w:rPr>
            </w:pPr>
            <w:r>
              <w:rPr>
                <w:rFonts w:hint="eastAsia"/>
                <w:color w:val="000000"/>
              </w:rPr>
              <w:t>30</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440F4C65" w14:textId="77777777" w:rsidR="009A0408" w:rsidRDefault="009A0408" w:rsidP="00416BC2">
            <w:pPr>
              <w:snapToGrid w:val="0"/>
              <w:jc w:val="center"/>
              <w:rPr>
                <w:color w:val="000000"/>
              </w:rPr>
            </w:pPr>
            <w:r>
              <w:rPr>
                <w:rFonts w:hint="eastAsia"/>
                <w:color w:val="000000"/>
              </w:rPr>
              <w:t>发布日期</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19F28FE1" w14:textId="77777777" w:rsidR="009A0408" w:rsidRDefault="009A0408" w:rsidP="00416BC2">
            <w:pPr>
              <w:snapToGrid w:val="0"/>
              <w:jc w:val="center"/>
              <w:rPr>
                <w:color w:val="000000"/>
              </w:rPr>
            </w:pPr>
            <w:r>
              <w:rPr>
                <w:rFonts w:hint="eastAsia"/>
                <w:color w:val="000000"/>
              </w:rPr>
              <w:t>整型</w:t>
            </w:r>
          </w:p>
        </w:tc>
        <w:tc>
          <w:tcPr>
            <w:tcW w:w="1151" w:type="pct"/>
            <w:gridSpan w:val="2"/>
            <w:tcBorders>
              <w:top w:val="single" w:sz="4" w:space="0" w:color="auto"/>
              <w:left w:val="single" w:sz="4" w:space="0" w:color="auto"/>
              <w:bottom w:val="single" w:sz="4" w:space="0" w:color="auto"/>
              <w:right w:val="single" w:sz="4" w:space="0" w:color="auto"/>
            </w:tcBorders>
          </w:tcPr>
          <w:p w14:paraId="098669FB" w14:textId="77777777" w:rsidR="009A0408" w:rsidRDefault="009A0408" w:rsidP="00416BC2">
            <w:pPr>
              <w:snapToGrid w:val="0"/>
              <w:jc w:val="center"/>
              <w:rPr>
                <w:color w:val="000000"/>
              </w:rPr>
            </w:pP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049C815A" w14:textId="77777777" w:rsidR="009A0408" w:rsidRDefault="009A0408" w:rsidP="00416BC2">
            <w:pPr>
              <w:snapToGrid w:val="0"/>
              <w:jc w:val="center"/>
              <w:rPr>
                <w:color w:val="000000"/>
              </w:rPr>
            </w:pPr>
          </w:p>
        </w:tc>
      </w:tr>
      <w:tr w:rsidR="009A0408" w14:paraId="1AA68986"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408A3A82" w14:textId="77777777" w:rsidR="009A0408" w:rsidRDefault="009A0408" w:rsidP="00416BC2">
            <w:pPr>
              <w:snapToGrid w:val="0"/>
              <w:jc w:val="center"/>
              <w:rPr>
                <w:color w:val="000000"/>
              </w:rPr>
            </w:pPr>
            <w:r>
              <w:rPr>
                <w:rFonts w:hint="eastAsia"/>
                <w:color w:val="000000"/>
              </w:rPr>
              <w:t>31</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11F36F8A" w14:textId="77777777" w:rsidR="009A0408" w:rsidRDefault="009A0408" w:rsidP="00416BC2">
            <w:pPr>
              <w:snapToGrid w:val="0"/>
              <w:jc w:val="center"/>
              <w:rPr>
                <w:color w:val="000000"/>
              </w:rPr>
            </w:pPr>
            <w:r>
              <w:rPr>
                <w:rFonts w:hint="eastAsia"/>
                <w:color w:val="000000"/>
              </w:rPr>
              <w:t>发布小时</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430AB13D" w14:textId="77777777" w:rsidR="009A0408" w:rsidRDefault="009A0408" w:rsidP="00416BC2">
            <w:pPr>
              <w:snapToGrid w:val="0"/>
              <w:jc w:val="center"/>
              <w:rPr>
                <w:color w:val="000000"/>
              </w:rPr>
            </w:pPr>
            <w:r>
              <w:rPr>
                <w:rFonts w:hint="eastAsia"/>
                <w:color w:val="000000"/>
              </w:rPr>
              <w:t>整型</w:t>
            </w:r>
          </w:p>
        </w:tc>
        <w:tc>
          <w:tcPr>
            <w:tcW w:w="1151" w:type="pct"/>
            <w:gridSpan w:val="2"/>
            <w:tcBorders>
              <w:top w:val="single" w:sz="4" w:space="0" w:color="auto"/>
              <w:left w:val="single" w:sz="4" w:space="0" w:color="auto"/>
              <w:bottom w:val="single" w:sz="4" w:space="0" w:color="auto"/>
              <w:right w:val="single" w:sz="4" w:space="0" w:color="auto"/>
            </w:tcBorders>
          </w:tcPr>
          <w:p w14:paraId="0C3E3C2B" w14:textId="77777777" w:rsidR="009A0408" w:rsidRDefault="009A0408" w:rsidP="00416BC2">
            <w:pPr>
              <w:snapToGrid w:val="0"/>
              <w:jc w:val="center"/>
              <w:rPr>
                <w:color w:val="000000"/>
              </w:rPr>
            </w:pP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4A96EA47" w14:textId="77777777" w:rsidR="009A0408" w:rsidRDefault="009A0408" w:rsidP="00416BC2">
            <w:pPr>
              <w:snapToGrid w:val="0"/>
              <w:jc w:val="center"/>
              <w:rPr>
                <w:color w:val="000000"/>
              </w:rPr>
            </w:pPr>
          </w:p>
        </w:tc>
      </w:tr>
      <w:tr w:rsidR="009A0408" w14:paraId="186079A7"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01F6AA75" w14:textId="77777777" w:rsidR="009A0408" w:rsidRDefault="009A0408" w:rsidP="00416BC2">
            <w:pPr>
              <w:snapToGrid w:val="0"/>
              <w:jc w:val="center"/>
              <w:rPr>
                <w:color w:val="000000"/>
              </w:rPr>
            </w:pPr>
            <w:r>
              <w:rPr>
                <w:rFonts w:hint="eastAsia"/>
                <w:color w:val="000000"/>
              </w:rPr>
              <w:t>32</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6EF5F6A2" w14:textId="77777777" w:rsidR="009A0408" w:rsidRDefault="009A0408" w:rsidP="00416BC2">
            <w:pPr>
              <w:snapToGrid w:val="0"/>
              <w:jc w:val="center"/>
              <w:rPr>
                <w:color w:val="000000"/>
              </w:rPr>
            </w:pPr>
            <w:r>
              <w:rPr>
                <w:rFonts w:hint="eastAsia"/>
                <w:color w:val="000000"/>
              </w:rPr>
              <w:t>正文语种</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6D03A487" w14:textId="77777777" w:rsidR="009A0408" w:rsidRDefault="009A0408" w:rsidP="00416BC2">
            <w:pPr>
              <w:snapToGrid w:val="0"/>
              <w:jc w:val="center"/>
              <w:rPr>
                <w:color w:val="000000"/>
              </w:rPr>
            </w:pPr>
            <w:r>
              <w:rPr>
                <w:rFonts w:hint="eastAsia"/>
                <w:color w:val="000000"/>
                <w:lang w:val="zh-CN"/>
              </w:rPr>
              <w:t>字符型</w:t>
            </w:r>
          </w:p>
        </w:tc>
        <w:tc>
          <w:tcPr>
            <w:tcW w:w="1151" w:type="pct"/>
            <w:gridSpan w:val="2"/>
            <w:tcBorders>
              <w:top w:val="single" w:sz="4" w:space="0" w:color="auto"/>
              <w:left w:val="single" w:sz="4" w:space="0" w:color="auto"/>
              <w:bottom w:val="single" w:sz="4" w:space="0" w:color="auto"/>
              <w:right w:val="single" w:sz="4" w:space="0" w:color="auto"/>
            </w:tcBorders>
            <w:hideMark/>
          </w:tcPr>
          <w:p w14:paraId="3FCBD3BE" w14:textId="77777777" w:rsidR="009A0408" w:rsidRDefault="009A0408" w:rsidP="00416BC2">
            <w:pPr>
              <w:snapToGrid w:val="0"/>
              <w:jc w:val="center"/>
              <w:rPr>
                <w:color w:val="000000"/>
              </w:rPr>
            </w:pPr>
            <w:r>
              <w:rPr>
                <w:rFonts w:hint="eastAsia"/>
                <w:color w:val="000000"/>
              </w:rPr>
              <w:t>8字节</w:t>
            </w: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0986EDE1" w14:textId="77777777" w:rsidR="009A0408" w:rsidRDefault="009A0408" w:rsidP="00416BC2">
            <w:pPr>
              <w:snapToGrid w:val="0"/>
              <w:jc w:val="center"/>
              <w:rPr>
                <w:color w:val="000000"/>
              </w:rPr>
            </w:pPr>
          </w:p>
        </w:tc>
      </w:tr>
      <w:tr w:rsidR="009A0408" w14:paraId="32D78B95"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4827B5E3" w14:textId="77777777" w:rsidR="009A0408" w:rsidRDefault="009A0408" w:rsidP="00416BC2">
            <w:pPr>
              <w:snapToGrid w:val="0"/>
              <w:jc w:val="center"/>
              <w:rPr>
                <w:color w:val="000000"/>
              </w:rPr>
            </w:pPr>
            <w:r>
              <w:rPr>
                <w:rFonts w:hint="eastAsia"/>
                <w:color w:val="000000"/>
              </w:rPr>
              <w:t>33</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3679A47A" w14:textId="77777777" w:rsidR="009A0408" w:rsidRDefault="009A0408" w:rsidP="00416BC2">
            <w:pPr>
              <w:snapToGrid w:val="0"/>
              <w:jc w:val="center"/>
              <w:rPr>
                <w:color w:val="000000"/>
              </w:rPr>
            </w:pPr>
            <w:r>
              <w:rPr>
                <w:rFonts w:hint="eastAsia"/>
                <w:color w:val="000000"/>
              </w:rPr>
              <w:t>正文关键词</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73A79C15" w14:textId="77777777" w:rsidR="009A0408" w:rsidRDefault="009A0408" w:rsidP="00416BC2">
            <w:pPr>
              <w:snapToGrid w:val="0"/>
              <w:jc w:val="center"/>
              <w:rPr>
                <w:color w:val="000000"/>
              </w:rPr>
            </w:pPr>
            <w:r>
              <w:rPr>
                <w:rFonts w:hint="eastAsia"/>
                <w:color w:val="000000"/>
                <w:lang w:val="zh-CN"/>
              </w:rPr>
              <w:t>字符型</w:t>
            </w:r>
          </w:p>
        </w:tc>
        <w:tc>
          <w:tcPr>
            <w:tcW w:w="1151" w:type="pct"/>
            <w:gridSpan w:val="2"/>
            <w:tcBorders>
              <w:top w:val="single" w:sz="4" w:space="0" w:color="auto"/>
              <w:left w:val="single" w:sz="4" w:space="0" w:color="auto"/>
              <w:bottom w:val="single" w:sz="4" w:space="0" w:color="auto"/>
              <w:right w:val="single" w:sz="4" w:space="0" w:color="auto"/>
            </w:tcBorders>
            <w:hideMark/>
          </w:tcPr>
          <w:p w14:paraId="001BC193" w14:textId="77777777" w:rsidR="009A0408" w:rsidRDefault="009A0408" w:rsidP="00416BC2">
            <w:pPr>
              <w:snapToGrid w:val="0"/>
              <w:jc w:val="center"/>
              <w:rPr>
                <w:color w:val="000000"/>
              </w:rPr>
            </w:pPr>
            <w:r>
              <w:rPr>
                <w:rFonts w:hint="eastAsia"/>
                <w:color w:val="000000"/>
              </w:rPr>
              <w:t>128字节</w:t>
            </w: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43DDE644" w14:textId="77777777" w:rsidR="009A0408" w:rsidRDefault="009A0408" w:rsidP="00416BC2">
            <w:pPr>
              <w:snapToGrid w:val="0"/>
              <w:jc w:val="center"/>
              <w:rPr>
                <w:color w:val="000000"/>
              </w:rPr>
            </w:pPr>
          </w:p>
        </w:tc>
      </w:tr>
      <w:tr w:rsidR="009A0408" w14:paraId="60FE7AE5"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1212A2EE" w14:textId="77777777" w:rsidR="009A0408" w:rsidRDefault="009A0408" w:rsidP="00416BC2">
            <w:pPr>
              <w:snapToGrid w:val="0"/>
              <w:jc w:val="center"/>
              <w:rPr>
                <w:color w:val="000000"/>
              </w:rPr>
            </w:pPr>
            <w:r>
              <w:rPr>
                <w:rFonts w:hint="eastAsia"/>
                <w:color w:val="000000"/>
              </w:rPr>
              <w:t>34</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70014918" w14:textId="77777777" w:rsidR="009A0408" w:rsidRDefault="009A0408" w:rsidP="00416BC2">
            <w:pPr>
              <w:snapToGrid w:val="0"/>
              <w:jc w:val="center"/>
              <w:rPr>
                <w:color w:val="000000"/>
              </w:rPr>
            </w:pPr>
            <w:r>
              <w:rPr>
                <w:rFonts w:hint="eastAsia"/>
                <w:color w:val="000000"/>
              </w:rPr>
              <w:t>倾向性</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7C5E063E" w14:textId="77777777" w:rsidR="009A0408" w:rsidRDefault="009A0408" w:rsidP="00416BC2">
            <w:pPr>
              <w:snapToGrid w:val="0"/>
              <w:jc w:val="center"/>
              <w:rPr>
                <w:color w:val="000000"/>
              </w:rPr>
            </w:pPr>
            <w:r>
              <w:rPr>
                <w:rFonts w:hint="eastAsia"/>
                <w:color w:val="000000"/>
                <w:lang w:val="zh-CN"/>
              </w:rPr>
              <w:t>字符型</w:t>
            </w:r>
          </w:p>
        </w:tc>
        <w:tc>
          <w:tcPr>
            <w:tcW w:w="1151" w:type="pct"/>
            <w:gridSpan w:val="2"/>
            <w:tcBorders>
              <w:top w:val="single" w:sz="4" w:space="0" w:color="auto"/>
              <w:left w:val="single" w:sz="4" w:space="0" w:color="auto"/>
              <w:bottom w:val="single" w:sz="4" w:space="0" w:color="auto"/>
              <w:right w:val="single" w:sz="4" w:space="0" w:color="auto"/>
            </w:tcBorders>
            <w:hideMark/>
          </w:tcPr>
          <w:p w14:paraId="3E226159" w14:textId="77777777" w:rsidR="009A0408" w:rsidRDefault="009A0408" w:rsidP="00416BC2">
            <w:pPr>
              <w:snapToGrid w:val="0"/>
              <w:jc w:val="center"/>
              <w:rPr>
                <w:color w:val="000000"/>
              </w:rPr>
            </w:pPr>
            <w:r>
              <w:rPr>
                <w:rFonts w:hint="eastAsia"/>
                <w:color w:val="000000"/>
              </w:rPr>
              <w:t>8字节</w:t>
            </w: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47FD71AB" w14:textId="77777777" w:rsidR="009A0408" w:rsidRDefault="009A0408" w:rsidP="00416BC2">
            <w:pPr>
              <w:snapToGrid w:val="0"/>
              <w:jc w:val="center"/>
              <w:rPr>
                <w:color w:val="000000"/>
              </w:rPr>
            </w:pPr>
          </w:p>
        </w:tc>
      </w:tr>
      <w:tr w:rsidR="009A0408" w14:paraId="30173D7A"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1DBD91DD" w14:textId="77777777" w:rsidR="009A0408" w:rsidRDefault="009A0408" w:rsidP="00416BC2">
            <w:pPr>
              <w:snapToGrid w:val="0"/>
              <w:jc w:val="center"/>
              <w:rPr>
                <w:color w:val="000000"/>
              </w:rPr>
            </w:pPr>
            <w:r>
              <w:rPr>
                <w:rFonts w:hint="eastAsia"/>
                <w:color w:val="000000"/>
              </w:rPr>
              <w:t>35</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0C9189A1" w14:textId="77777777" w:rsidR="009A0408" w:rsidRDefault="009A0408" w:rsidP="00416BC2">
            <w:pPr>
              <w:snapToGrid w:val="0"/>
              <w:jc w:val="center"/>
              <w:rPr>
                <w:color w:val="000000"/>
              </w:rPr>
            </w:pPr>
            <w:r>
              <w:rPr>
                <w:rFonts w:hint="eastAsia"/>
                <w:color w:val="000000"/>
              </w:rPr>
              <w:t>倾向性关键词</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46599DC2" w14:textId="77777777" w:rsidR="009A0408" w:rsidRDefault="009A0408" w:rsidP="00416BC2">
            <w:pPr>
              <w:snapToGrid w:val="0"/>
              <w:jc w:val="center"/>
              <w:rPr>
                <w:color w:val="000000"/>
              </w:rPr>
            </w:pPr>
            <w:r>
              <w:rPr>
                <w:rFonts w:hint="eastAsia"/>
                <w:color w:val="000000"/>
                <w:lang w:val="zh-CN"/>
              </w:rPr>
              <w:t>字符型</w:t>
            </w:r>
          </w:p>
        </w:tc>
        <w:tc>
          <w:tcPr>
            <w:tcW w:w="1151" w:type="pct"/>
            <w:gridSpan w:val="2"/>
            <w:tcBorders>
              <w:top w:val="single" w:sz="4" w:space="0" w:color="auto"/>
              <w:left w:val="single" w:sz="4" w:space="0" w:color="auto"/>
              <w:bottom w:val="single" w:sz="4" w:space="0" w:color="auto"/>
              <w:right w:val="single" w:sz="4" w:space="0" w:color="auto"/>
            </w:tcBorders>
            <w:hideMark/>
          </w:tcPr>
          <w:p w14:paraId="7706051F" w14:textId="77777777" w:rsidR="009A0408" w:rsidRDefault="009A0408" w:rsidP="00416BC2">
            <w:pPr>
              <w:snapToGrid w:val="0"/>
              <w:jc w:val="center"/>
              <w:rPr>
                <w:color w:val="000000"/>
              </w:rPr>
            </w:pPr>
            <w:r>
              <w:rPr>
                <w:rFonts w:hint="eastAsia"/>
                <w:color w:val="000000"/>
              </w:rPr>
              <w:t>128字节</w:t>
            </w: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3CFF7ACF" w14:textId="77777777" w:rsidR="009A0408" w:rsidRDefault="009A0408" w:rsidP="00416BC2">
            <w:pPr>
              <w:snapToGrid w:val="0"/>
              <w:jc w:val="center"/>
              <w:rPr>
                <w:color w:val="000000"/>
              </w:rPr>
            </w:pPr>
          </w:p>
        </w:tc>
      </w:tr>
      <w:tr w:rsidR="009A0408" w14:paraId="795317D0"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069E48D7" w14:textId="77777777" w:rsidR="009A0408" w:rsidRDefault="009A0408" w:rsidP="00416BC2">
            <w:pPr>
              <w:snapToGrid w:val="0"/>
              <w:jc w:val="center"/>
              <w:rPr>
                <w:color w:val="000000"/>
              </w:rPr>
            </w:pPr>
            <w:r>
              <w:rPr>
                <w:rFonts w:hint="eastAsia"/>
                <w:color w:val="000000"/>
              </w:rPr>
              <w:t>36</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015D1994" w14:textId="77777777" w:rsidR="009A0408" w:rsidRDefault="009A0408" w:rsidP="00416BC2">
            <w:pPr>
              <w:snapToGrid w:val="0"/>
              <w:jc w:val="center"/>
              <w:rPr>
                <w:color w:val="000000"/>
              </w:rPr>
            </w:pPr>
            <w:r>
              <w:rPr>
                <w:rFonts w:hint="eastAsia"/>
                <w:color w:val="000000"/>
              </w:rPr>
              <w:t>文本判别类别</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6BAB0274" w14:textId="77777777" w:rsidR="009A0408" w:rsidRDefault="009A0408" w:rsidP="00416BC2">
            <w:pPr>
              <w:snapToGrid w:val="0"/>
              <w:jc w:val="center"/>
              <w:rPr>
                <w:color w:val="000000"/>
              </w:rPr>
            </w:pPr>
            <w:r>
              <w:rPr>
                <w:rFonts w:hint="eastAsia"/>
                <w:color w:val="000000"/>
                <w:lang w:val="zh-CN"/>
              </w:rPr>
              <w:t>字符型</w:t>
            </w:r>
          </w:p>
        </w:tc>
        <w:tc>
          <w:tcPr>
            <w:tcW w:w="1151" w:type="pct"/>
            <w:gridSpan w:val="2"/>
            <w:tcBorders>
              <w:top w:val="single" w:sz="4" w:space="0" w:color="auto"/>
              <w:left w:val="single" w:sz="4" w:space="0" w:color="auto"/>
              <w:bottom w:val="single" w:sz="4" w:space="0" w:color="auto"/>
              <w:right w:val="single" w:sz="4" w:space="0" w:color="auto"/>
            </w:tcBorders>
            <w:hideMark/>
          </w:tcPr>
          <w:p w14:paraId="1A8A051E" w14:textId="77777777" w:rsidR="009A0408" w:rsidRDefault="009A0408" w:rsidP="00416BC2">
            <w:pPr>
              <w:snapToGrid w:val="0"/>
              <w:jc w:val="center"/>
              <w:rPr>
                <w:color w:val="000000"/>
              </w:rPr>
            </w:pPr>
            <w:r>
              <w:rPr>
                <w:rFonts w:hint="eastAsia"/>
                <w:color w:val="000000"/>
              </w:rPr>
              <w:t>8字节</w:t>
            </w: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3BF32159" w14:textId="77777777" w:rsidR="009A0408" w:rsidRDefault="009A0408" w:rsidP="00416BC2">
            <w:pPr>
              <w:snapToGrid w:val="0"/>
              <w:jc w:val="center"/>
              <w:rPr>
                <w:color w:val="000000"/>
              </w:rPr>
            </w:pPr>
          </w:p>
        </w:tc>
      </w:tr>
      <w:tr w:rsidR="009A0408" w14:paraId="22091CE5"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03C58785" w14:textId="77777777" w:rsidR="009A0408" w:rsidRDefault="009A0408" w:rsidP="00416BC2">
            <w:pPr>
              <w:snapToGrid w:val="0"/>
              <w:jc w:val="center"/>
              <w:rPr>
                <w:color w:val="000000"/>
              </w:rPr>
            </w:pPr>
            <w:r>
              <w:rPr>
                <w:rFonts w:hint="eastAsia"/>
                <w:color w:val="000000"/>
              </w:rPr>
              <w:t>37</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4BEC9DA8" w14:textId="77777777" w:rsidR="009A0408" w:rsidRDefault="009A0408" w:rsidP="00416BC2">
            <w:pPr>
              <w:snapToGrid w:val="0"/>
              <w:jc w:val="center"/>
              <w:rPr>
                <w:color w:val="000000"/>
              </w:rPr>
            </w:pPr>
            <w:r>
              <w:rPr>
                <w:rFonts w:hint="eastAsia"/>
                <w:color w:val="000000"/>
              </w:rPr>
              <w:t>文本判别关键词</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4F69138B" w14:textId="77777777" w:rsidR="009A0408" w:rsidRDefault="009A0408" w:rsidP="00416BC2">
            <w:pPr>
              <w:snapToGrid w:val="0"/>
              <w:jc w:val="center"/>
              <w:rPr>
                <w:color w:val="000000"/>
              </w:rPr>
            </w:pPr>
            <w:r>
              <w:rPr>
                <w:rFonts w:hint="eastAsia"/>
                <w:color w:val="000000"/>
                <w:lang w:val="zh-CN"/>
              </w:rPr>
              <w:t>字符型</w:t>
            </w:r>
          </w:p>
        </w:tc>
        <w:tc>
          <w:tcPr>
            <w:tcW w:w="1151" w:type="pct"/>
            <w:gridSpan w:val="2"/>
            <w:tcBorders>
              <w:top w:val="single" w:sz="4" w:space="0" w:color="auto"/>
              <w:left w:val="single" w:sz="4" w:space="0" w:color="auto"/>
              <w:bottom w:val="single" w:sz="4" w:space="0" w:color="auto"/>
              <w:right w:val="single" w:sz="4" w:space="0" w:color="auto"/>
            </w:tcBorders>
            <w:hideMark/>
          </w:tcPr>
          <w:p w14:paraId="0D1F895A" w14:textId="77777777" w:rsidR="009A0408" w:rsidRDefault="009A0408" w:rsidP="00416BC2">
            <w:pPr>
              <w:snapToGrid w:val="0"/>
              <w:jc w:val="center"/>
              <w:rPr>
                <w:color w:val="000000"/>
              </w:rPr>
            </w:pPr>
            <w:r>
              <w:rPr>
                <w:rFonts w:hint="eastAsia"/>
                <w:color w:val="000000"/>
              </w:rPr>
              <w:t>128字节</w:t>
            </w: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0DE4EA9C" w14:textId="77777777" w:rsidR="009A0408" w:rsidRDefault="009A0408" w:rsidP="00416BC2">
            <w:pPr>
              <w:snapToGrid w:val="0"/>
              <w:jc w:val="center"/>
              <w:rPr>
                <w:color w:val="000000"/>
              </w:rPr>
            </w:pPr>
          </w:p>
        </w:tc>
      </w:tr>
      <w:tr w:rsidR="009A0408" w14:paraId="6FBE9FDB"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52A635D6" w14:textId="77777777" w:rsidR="009A0408" w:rsidRDefault="009A0408" w:rsidP="00416BC2">
            <w:pPr>
              <w:snapToGrid w:val="0"/>
              <w:jc w:val="center"/>
              <w:rPr>
                <w:color w:val="000000"/>
              </w:rPr>
            </w:pPr>
            <w:r>
              <w:rPr>
                <w:rFonts w:hint="eastAsia"/>
                <w:color w:val="000000"/>
              </w:rPr>
              <w:t>38</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4D6C38DE" w14:textId="77777777" w:rsidR="009A0408" w:rsidRDefault="009A0408" w:rsidP="00416BC2">
            <w:pPr>
              <w:snapToGrid w:val="0"/>
              <w:jc w:val="center"/>
              <w:rPr>
                <w:color w:val="000000"/>
              </w:rPr>
            </w:pPr>
            <w:r>
              <w:rPr>
                <w:rFonts w:hint="eastAsia"/>
                <w:color w:val="000000"/>
              </w:rPr>
              <w:t>文本判别时间</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4BCE8C97" w14:textId="77777777" w:rsidR="009A0408" w:rsidRDefault="009A0408" w:rsidP="00416BC2">
            <w:pPr>
              <w:snapToGrid w:val="0"/>
              <w:jc w:val="center"/>
              <w:rPr>
                <w:color w:val="000000"/>
              </w:rPr>
            </w:pPr>
            <w:r>
              <w:rPr>
                <w:rFonts w:hint="eastAsia"/>
                <w:color w:val="000000"/>
              </w:rPr>
              <w:t>时间</w:t>
            </w:r>
          </w:p>
        </w:tc>
        <w:tc>
          <w:tcPr>
            <w:tcW w:w="1151" w:type="pct"/>
            <w:gridSpan w:val="2"/>
            <w:tcBorders>
              <w:top w:val="single" w:sz="4" w:space="0" w:color="auto"/>
              <w:left w:val="single" w:sz="4" w:space="0" w:color="auto"/>
              <w:bottom w:val="single" w:sz="4" w:space="0" w:color="auto"/>
              <w:right w:val="single" w:sz="4" w:space="0" w:color="auto"/>
            </w:tcBorders>
          </w:tcPr>
          <w:p w14:paraId="4DF464EE" w14:textId="77777777" w:rsidR="009A0408" w:rsidRDefault="009A0408" w:rsidP="00416BC2">
            <w:pPr>
              <w:snapToGrid w:val="0"/>
              <w:jc w:val="center"/>
              <w:rPr>
                <w:color w:val="000000"/>
              </w:rPr>
            </w:pP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33D0E3C4" w14:textId="77777777" w:rsidR="009A0408" w:rsidRDefault="009A0408" w:rsidP="00416BC2">
            <w:pPr>
              <w:snapToGrid w:val="0"/>
              <w:jc w:val="center"/>
              <w:rPr>
                <w:color w:val="000000"/>
              </w:rPr>
            </w:pPr>
          </w:p>
        </w:tc>
      </w:tr>
      <w:tr w:rsidR="009A0408" w14:paraId="753E06E5"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7F078399" w14:textId="77777777" w:rsidR="009A0408" w:rsidRDefault="009A0408" w:rsidP="00416BC2">
            <w:pPr>
              <w:snapToGrid w:val="0"/>
              <w:jc w:val="center"/>
              <w:rPr>
                <w:color w:val="000000"/>
              </w:rPr>
            </w:pPr>
            <w:r>
              <w:rPr>
                <w:rFonts w:hint="eastAsia"/>
                <w:color w:val="000000"/>
              </w:rPr>
              <w:t>39</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5E508C47" w14:textId="77777777" w:rsidR="009A0408" w:rsidRDefault="009A0408" w:rsidP="00416BC2">
            <w:pPr>
              <w:snapToGrid w:val="0"/>
              <w:jc w:val="center"/>
              <w:rPr>
                <w:color w:val="000000"/>
              </w:rPr>
            </w:pPr>
            <w:r>
              <w:rPr>
                <w:rFonts w:hint="eastAsia"/>
                <w:color w:val="000000"/>
              </w:rPr>
              <w:t>图片ocr判别关键词</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532257D5" w14:textId="77777777" w:rsidR="009A0408" w:rsidRDefault="009A0408" w:rsidP="00416BC2">
            <w:pPr>
              <w:snapToGrid w:val="0"/>
              <w:jc w:val="center"/>
              <w:rPr>
                <w:color w:val="000000"/>
              </w:rPr>
            </w:pPr>
            <w:r>
              <w:rPr>
                <w:rFonts w:hint="eastAsia"/>
                <w:color w:val="000000"/>
                <w:lang w:val="zh-CN"/>
              </w:rPr>
              <w:t>字符型</w:t>
            </w:r>
          </w:p>
        </w:tc>
        <w:tc>
          <w:tcPr>
            <w:tcW w:w="1151" w:type="pct"/>
            <w:gridSpan w:val="2"/>
            <w:tcBorders>
              <w:top w:val="single" w:sz="4" w:space="0" w:color="auto"/>
              <w:left w:val="single" w:sz="4" w:space="0" w:color="auto"/>
              <w:bottom w:val="single" w:sz="4" w:space="0" w:color="auto"/>
              <w:right w:val="single" w:sz="4" w:space="0" w:color="auto"/>
            </w:tcBorders>
            <w:hideMark/>
          </w:tcPr>
          <w:p w14:paraId="679070A0" w14:textId="77777777" w:rsidR="009A0408" w:rsidRDefault="009A0408" w:rsidP="00416BC2">
            <w:pPr>
              <w:snapToGrid w:val="0"/>
              <w:jc w:val="center"/>
              <w:rPr>
                <w:color w:val="000000"/>
              </w:rPr>
            </w:pPr>
            <w:r>
              <w:rPr>
                <w:rFonts w:hint="eastAsia"/>
                <w:color w:val="000000"/>
              </w:rPr>
              <w:t>128字节</w:t>
            </w: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2B3D99B2" w14:textId="77777777" w:rsidR="009A0408" w:rsidRDefault="009A0408" w:rsidP="00416BC2">
            <w:pPr>
              <w:snapToGrid w:val="0"/>
              <w:jc w:val="center"/>
              <w:rPr>
                <w:color w:val="000000"/>
              </w:rPr>
            </w:pPr>
          </w:p>
        </w:tc>
      </w:tr>
      <w:tr w:rsidR="009A0408" w14:paraId="7A97F4BC"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679B7919" w14:textId="77777777" w:rsidR="009A0408" w:rsidRDefault="009A0408" w:rsidP="00416BC2">
            <w:pPr>
              <w:snapToGrid w:val="0"/>
              <w:jc w:val="center"/>
              <w:rPr>
                <w:color w:val="000000"/>
              </w:rPr>
            </w:pPr>
            <w:r>
              <w:rPr>
                <w:rFonts w:hint="eastAsia"/>
                <w:color w:val="000000"/>
              </w:rPr>
              <w:t>40</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5281A24D" w14:textId="77777777" w:rsidR="009A0408" w:rsidRDefault="009A0408" w:rsidP="00416BC2">
            <w:pPr>
              <w:snapToGrid w:val="0"/>
              <w:jc w:val="center"/>
              <w:rPr>
                <w:color w:val="000000"/>
              </w:rPr>
            </w:pPr>
            <w:r>
              <w:rPr>
                <w:rFonts w:hint="eastAsia"/>
                <w:color w:val="000000"/>
              </w:rPr>
              <w:t>图片ocr判别类型</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523C453B" w14:textId="77777777" w:rsidR="009A0408" w:rsidRDefault="009A0408" w:rsidP="00416BC2">
            <w:pPr>
              <w:snapToGrid w:val="0"/>
              <w:jc w:val="center"/>
              <w:rPr>
                <w:color w:val="000000"/>
              </w:rPr>
            </w:pPr>
            <w:r>
              <w:rPr>
                <w:rFonts w:hint="eastAsia"/>
                <w:color w:val="000000"/>
                <w:lang w:val="zh-CN"/>
              </w:rPr>
              <w:t>字符型</w:t>
            </w:r>
          </w:p>
        </w:tc>
        <w:tc>
          <w:tcPr>
            <w:tcW w:w="1151" w:type="pct"/>
            <w:gridSpan w:val="2"/>
            <w:tcBorders>
              <w:top w:val="single" w:sz="4" w:space="0" w:color="auto"/>
              <w:left w:val="single" w:sz="4" w:space="0" w:color="auto"/>
              <w:bottom w:val="single" w:sz="4" w:space="0" w:color="auto"/>
              <w:right w:val="single" w:sz="4" w:space="0" w:color="auto"/>
            </w:tcBorders>
            <w:hideMark/>
          </w:tcPr>
          <w:p w14:paraId="6D38B96E" w14:textId="77777777" w:rsidR="009A0408" w:rsidRDefault="009A0408" w:rsidP="00416BC2">
            <w:pPr>
              <w:snapToGrid w:val="0"/>
              <w:jc w:val="center"/>
              <w:rPr>
                <w:color w:val="000000"/>
              </w:rPr>
            </w:pPr>
            <w:r>
              <w:rPr>
                <w:rFonts w:hint="eastAsia"/>
                <w:color w:val="000000"/>
              </w:rPr>
              <w:t>8字节</w:t>
            </w: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342E985D" w14:textId="77777777" w:rsidR="009A0408" w:rsidRDefault="009A0408" w:rsidP="00416BC2">
            <w:pPr>
              <w:snapToGrid w:val="0"/>
              <w:jc w:val="center"/>
              <w:rPr>
                <w:color w:val="000000"/>
              </w:rPr>
            </w:pPr>
          </w:p>
        </w:tc>
      </w:tr>
      <w:tr w:rsidR="009A0408" w14:paraId="596DC50A"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3294BF0B" w14:textId="77777777" w:rsidR="009A0408" w:rsidRDefault="009A0408" w:rsidP="00416BC2">
            <w:pPr>
              <w:snapToGrid w:val="0"/>
              <w:jc w:val="center"/>
              <w:rPr>
                <w:color w:val="000000"/>
              </w:rPr>
            </w:pPr>
            <w:r>
              <w:rPr>
                <w:rFonts w:hint="eastAsia"/>
                <w:color w:val="000000"/>
              </w:rPr>
              <w:t>41</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0F71CE75" w14:textId="77777777" w:rsidR="009A0408" w:rsidRDefault="009A0408" w:rsidP="00416BC2">
            <w:pPr>
              <w:snapToGrid w:val="0"/>
              <w:jc w:val="center"/>
              <w:rPr>
                <w:color w:val="000000"/>
              </w:rPr>
            </w:pPr>
            <w:r>
              <w:rPr>
                <w:rFonts w:hint="eastAsia"/>
                <w:color w:val="000000"/>
              </w:rPr>
              <w:t>图片ocr有害内容</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1C0A2098" w14:textId="77777777" w:rsidR="009A0408" w:rsidRDefault="009A0408" w:rsidP="00416BC2">
            <w:pPr>
              <w:snapToGrid w:val="0"/>
              <w:jc w:val="center"/>
              <w:rPr>
                <w:color w:val="000000"/>
              </w:rPr>
            </w:pPr>
            <w:r>
              <w:rPr>
                <w:rFonts w:hint="eastAsia"/>
                <w:color w:val="000000"/>
                <w:lang w:val="zh-CN"/>
              </w:rPr>
              <w:t>字符型</w:t>
            </w:r>
          </w:p>
        </w:tc>
        <w:tc>
          <w:tcPr>
            <w:tcW w:w="1151" w:type="pct"/>
            <w:gridSpan w:val="2"/>
            <w:tcBorders>
              <w:top w:val="single" w:sz="4" w:space="0" w:color="auto"/>
              <w:left w:val="single" w:sz="4" w:space="0" w:color="auto"/>
              <w:bottom w:val="single" w:sz="4" w:space="0" w:color="auto"/>
              <w:right w:val="single" w:sz="4" w:space="0" w:color="auto"/>
            </w:tcBorders>
            <w:hideMark/>
          </w:tcPr>
          <w:p w14:paraId="4B9122A3" w14:textId="77777777" w:rsidR="009A0408" w:rsidRDefault="009A0408" w:rsidP="00416BC2">
            <w:pPr>
              <w:snapToGrid w:val="0"/>
              <w:jc w:val="center"/>
              <w:rPr>
                <w:color w:val="000000"/>
              </w:rPr>
            </w:pPr>
            <w:r>
              <w:rPr>
                <w:rFonts w:hint="eastAsia"/>
                <w:color w:val="000000"/>
              </w:rPr>
              <w:t>128字节</w:t>
            </w: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19EAA2A1" w14:textId="77777777" w:rsidR="009A0408" w:rsidRDefault="009A0408" w:rsidP="00416BC2">
            <w:pPr>
              <w:snapToGrid w:val="0"/>
              <w:jc w:val="center"/>
              <w:rPr>
                <w:color w:val="000000"/>
              </w:rPr>
            </w:pPr>
          </w:p>
        </w:tc>
      </w:tr>
      <w:tr w:rsidR="009A0408" w14:paraId="4F2BE4F0"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632D0691" w14:textId="77777777" w:rsidR="009A0408" w:rsidRDefault="009A0408" w:rsidP="00416BC2">
            <w:pPr>
              <w:snapToGrid w:val="0"/>
              <w:jc w:val="center"/>
              <w:rPr>
                <w:color w:val="000000"/>
              </w:rPr>
            </w:pPr>
            <w:r>
              <w:rPr>
                <w:rFonts w:hint="eastAsia"/>
                <w:color w:val="000000"/>
              </w:rPr>
              <w:t>42</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5161E522" w14:textId="77777777" w:rsidR="009A0408" w:rsidRDefault="009A0408" w:rsidP="00416BC2">
            <w:pPr>
              <w:snapToGrid w:val="0"/>
              <w:jc w:val="center"/>
              <w:rPr>
                <w:color w:val="000000"/>
              </w:rPr>
            </w:pPr>
            <w:r>
              <w:rPr>
                <w:rFonts w:hint="eastAsia"/>
                <w:color w:val="000000"/>
              </w:rPr>
              <w:t>图片ocr图片地址</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33A017E1" w14:textId="77777777" w:rsidR="009A0408" w:rsidRDefault="009A0408" w:rsidP="00416BC2">
            <w:pPr>
              <w:snapToGrid w:val="0"/>
              <w:jc w:val="center"/>
              <w:rPr>
                <w:color w:val="000000"/>
              </w:rPr>
            </w:pPr>
            <w:r>
              <w:rPr>
                <w:rFonts w:hint="eastAsia"/>
                <w:color w:val="000000"/>
                <w:lang w:val="zh-CN"/>
              </w:rPr>
              <w:t>字符型</w:t>
            </w:r>
          </w:p>
        </w:tc>
        <w:tc>
          <w:tcPr>
            <w:tcW w:w="1151" w:type="pct"/>
            <w:gridSpan w:val="2"/>
            <w:tcBorders>
              <w:top w:val="single" w:sz="4" w:space="0" w:color="auto"/>
              <w:left w:val="single" w:sz="4" w:space="0" w:color="auto"/>
              <w:bottom w:val="single" w:sz="4" w:space="0" w:color="auto"/>
              <w:right w:val="single" w:sz="4" w:space="0" w:color="auto"/>
            </w:tcBorders>
            <w:hideMark/>
          </w:tcPr>
          <w:p w14:paraId="1FC0D401" w14:textId="77777777" w:rsidR="009A0408" w:rsidRDefault="009A0408" w:rsidP="00416BC2">
            <w:pPr>
              <w:snapToGrid w:val="0"/>
              <w:jc w:val="center"/>
              <w:rPr>
                <w:color w:val="000000"/>
              </w:rPr>
            </w:pPr>
            <w:r>
              <w:rPr>
                <w:rFonts w:hint="eastAsia"/>
                <w:color w:val="000000"/>
              </w:rPr>
              <w:t>128字节</w:t>
            </w: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4391E5DB" w14:textId="77777777" w:rsidR="009A0408" w:rsidRDefault="009A0408" w:rsidP="00416BC2">
            <w:pPr>
              <w:snapToGrid w:val="0"/>
              <w:jc w:val="center"/>
              <w:rPr>
                <w:color w:val="000000"/>
              </w:rPr>
            </w:pPr>
          </w:p>
        </w:tc>
      </w:tr>
      <w:tr w:rsidR="009A0408" w14:paraId="2269FFD1"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61FAB7FB" w14:textId="77777777" w:rsidR="009A0408" w:rsidRDefault="009A0408" w:rsidP="00416BC2">
            <w:pPr>
              <w:snapToGrid w:val="0"/>
              <w:jc w:val="center"/>
              <w:rPr>
                <w:color w:val="000000"/>
              </w:rPr>
            </w:pPr>
            <w:r>
              <w:rPr>
                <w:rFonts w:hint="eastAsia"/>
                <w:color w:val="000000"/>
              </w:rPr>
              <w:t>43</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6A710E7E" w14:textId="77777777" w:rsidR="009A0408" w:rsidRDefault="009A0408" w:rsidP="00416BC2">
            <w:pPr>
              <w:snapToGrid w:val="0"/>
              <w:jc w:val="center"/>
              <w:rPr>
                <w:color w:val="000000"/>
              </w:rPr>
            </w:pPr>
            <w:r>
              <w:rPr>
                <w:rFonts w:hint="eastAsia"/>
                <w:color w:val="000000"/>
              </w:rPr>
              <w:t>图片ocr判别时间</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0E45F0B6" w14:textId="77777777" w:rsidR="009A0408" w:rsidRDefault="009A0408" w:rsidP="00416BC2">
            <w:pPr>
              <w:snapToGrid w:val="0"/>
              <w:jc w:val="center"/>
              <w:rPr>
                <w:color w:val="000000"/>
              </w:rPr>
            </w:pPr>
            <w:r>
              <w:rPr>
                <w:rFonts w:hint="eastAsia"/>
                <w:color w:val="000000"/>
              </w:rPr>
              <w:t>时间</w:t>
            </w:r>
          </w:p>
        </w:tc>
        <w:tc>
          <w:tcPr>
            <w:tcW w:w="1151" w:type="pct"/>
            <w:gridSpan w:val="2"/>
            <w:tcBorders>
              <w:top w:val="single" w:sz="4" w:space="0" w:color="auto"/>
              <w:left w:val="single" w:sz="4" w:space="0" w:color="auto"/>
              <w:bottom w:val="single" w:sz="4" w:space="0" w:color="auto"/>
              <w:right w:val="single" w:sz="4" w:space="0" w:color="auto"/>
            </w:tcBorders>
          </w:tcPr>
          <w:p w14:paraId="2C30300A" w14:textId="77777777" w:rsidR="009A0408" w:rsidRDefault="009A0408" w:rsidP="00416BC2">
            <w:pPr>
              <w:snapToGrid w:val="0"/>
              <w:jc w:val="center"/>
              <w:rPr>
                <w:color w:val="000000"/>
              </w:rPr>
            </w:pP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4FAFB2C5" w14:textId="77777777" w:rsidR="009A0408" w:rsidRDefault="009A0408" w:rsidP="00416BC2">
            <w:pPr>
              <w:snapToGrid w:val="0"/>
              <w:jc w:val="center"/>
              <w:rPr>
                <w:color w:val="000000"/>
              </w:rPr>
            </w:pPr>
          </w:p>
        </w:tc>
      </w:tr>
      <w:tr w:rsidR="009A0408" w14:paraId="687A5FA1"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5787BD01" w14:textId="77777777" w:rsidR="009A0408" w:rsidRDefault="009A0408" w:rsidP="00416BC2">
            <w:pPr>
              <w:snapToGrid w:val="0"/>
              <w:jc w:val="center"/>
              <w:rPr>
                <w:color w:val="000000"/>
              </w:rPr>
            </w:pPr>
            <w:r>
              <w:rPr>
                <w:rFonts w:hint="eastAsia"/>
                <w:color w:val="000000"/>
              </w:rPr>
              <w:t>44</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0D6AC587" w14:textId="77777777" w:rsidR="009A0408" w:rsidRDefault="009A0408" w:rsidP="00416BC2">
            <w:pPr>
              <w:snapToGrid w:val="0"/>
              <w:jc w:val="center"/>
              <w:rPr>
                <w:color w:val="000000"/>
              </w:rPr>
            </w:pPr>
            <w:r>
              <w:rPr>
                <w:rFonts w:hint="eastAsia"/>
                <w:color w:val="000000"/>
              </w:rPr>
              <w:t>图片ocr结果</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542890AD" w14:textId="77777777" w:rsidR="009A0408" w:rsidRDefault="009A0408" w:rsidP="00416BC2">
            <w:pPr>
              <w:snapToGrid w:val="0"/>
              <w:jc w:val="center"/>
              <w:rPr>
                <w:color w:val="000000"/>
              </w:rPr>
            </w:pPr>
            <w:r>
              <w:rPr>
                <w:rFonts w:hint="eastAsia"/>
                <w:color w:val="000000"/>
                <w:lang w:val="zh-CN"/>
              </w:rPr>
              <w:t>字符型</w:t>
            </w:r>
          </w:p>
        </w:tc>
        <w:tc>
          <w:tcPr>
            <w:tcW w:w="1151" w:type="pct"/>
            <w:gridSpan w:val="2"/>
            <w:tcBorders>
              <w:top w:val="single" w:sz="4" w:space="0" w:color="auto"/>
              <w:left w:val="single" w:sz="4" w:space="0" w:color="auto"/>
              <w:bottom w:val="single" w:sz="4" w:space="0" w:color="auto"/>
              <w:right w:val="single" w:sz="4" w:space="0" w:color="auto"/>
            </w:tcBorders>
            <w:hideMark/>
          </w:tcPr>
          <w:p w14:paraId="33432560" w14:textId="77777777" w:rsidR="009A0408" w:rsidRDefault="009A0408" w:rsidP="00416BC2">
            <w:pPr>
              <w:snapToGrid w:val="0"/>
              <w:jc w:val="center"/>
              <w:rPr>
                <w:color w:val="000000"/>
              </w:rPr>
            </w:pPr>
            <w:r>
              <w:rPr>
                <w:rFonts w:hint="eastAsia"/>
                <w:color w:val="000000"/>
              </w:rPr>
              <w:t>1024字节</w:t>
            </w: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31FD9643" w14:textId="77777777" w:rsidR="009A0408" w:rsidRDefault="009A0408" w:rsidP="00416BC2">
            <w:pPr>
              <w:snapToGrid w:val="0"/>
              <w:jc w:val="center"/>
              <w:rPr>
                <w:color w:val="000000"/>
              </w:rPr>
            </w:pPr>
          </w:p>
        </w:tc>
      </w:tr>
      <w:tr w:rsidR="009A0408" w14:paraId="20B0797D"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39B394C8" w14:textId="77777777" w:rsidR="009A0408" w:rsidRDefault="009A0408" w:rsidP="00416BC2">
            <w:pPr>
              <w:snapToGrid w:val="0"/>
              <w:jc w:val="center"/>
              <w:rPr>
                <w:color w:val="000000"/>
              </w:rPr>
            </w:pPr>
            <w:r>
              <w:rPr>
                <w:rFonts w:hint="eastAsia"/>
                <w:color w:val="000000"/>
              </w:rPr>
              <w:t>45</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395F88B6" w14:textId="77777777" w:rsidR="009A0408" w:rsidRDefault="009A0408" w:rsidP="00416BC2">
            <w:pPr>
              <w:snapToGrid w:val="0"/>
              <w:jc w:val="center"/>
              <w:rPr>
                <w:color w:val="000000"/>
              </w:rPr>
            </w:pPr>
            <w:r>
              <w:rPr>
                <w:rFonts w:hint="eastAsia"/>
                <w:color w:val="000000"/>
              </w:rPr>
              <w:t>图片判别结果</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210C6F9B" w14:textId="77777777" w:rsidR="009A0408" w:rsidRDefault="009A0408" w:rsidP="00416BC2">
            <w:pPr>
              <w:snapToGrid w:val="0"/>
              <w:jc w:val="center"/>
              <w:rPr>
                <w:color w:val="000000"/>
              </w:rPr>
            </w:pPr>
            <w:r>
              <w:rPr>
                <w:rFonts w:hint="eastAsia"/>
                <w:color w:val="000000"/>
                <w:lang w:val="zh-CN"/>
              </w:rPr>
              <w:t>字符型</w:t>
            </w:r>
          </w:p>
        </w:tc>
        <w:tc>
          <w:tcPr>
            <w:tcW w:w="1151" w:type="pct"/>
            <w:gridSpan w:val="2"/>
            <w:tcBorders>
              <w:top w:val="single" w:sz="4" w:space="0" w:color="auto"/>
              <w:left w:val="single" w:sz="4" w:space="0" w:color="auto"/>
              <w:bottom w:val="single" w:sz="4" w:space="0" w:color="auto"/>
              <w:right w:val="single" w:sz="4" w:space="0" w:color="auto"/>
            </w:tcBorders>
            <w:hideMark/>
          </w:tcPr>
          <w:p w14:paraId="75225DB4" w14:textId="77777777" w:rsidR="009A0408" w:rsidRDefault="009A0408" w:rsidP="00416BC2">
            <w:pPr>
              <w:snapToGrid w:val="0"/>
              <w:jc w:val="center"/>
              <w:rPr>
                <w:color w:val="000000"/>
              </w:rPr>
            </w:pPr>
            <w:r>
              <w:rPr>
                <w:rFonts w:hint="eastAsia"/>
                <w:color w:val="000000"/>
              </w:rPr>
              <w:t>8字节</w:t>
            </w: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4271BEC6" w14:textId="77777777" w:rsidR="009A0408" w:rsidRDefault="009A0408" w:rsidP="00416BC2">
            <w:pPr>
              <w:snapToGrid w:val="0"/>
              <w:jc w:val="center"/>
              <w:rPr>
                <w:color w:val="000000"/>
              </w:rPr>
            </w:pPr>
          </w:p>
        </w:tc>
      </w:tr>
      <w:tr w:rsidR="009A0408" w14:paraId="183298CD"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2D3175CC" w14:textId="77777777" w:rsidR="009A0408" w:rsidRDefault="009A0408" w:rsidP="00416BC2">
            <w:pPr>
              <w:snapToGrid w:val="0"/>
              <w:jc w:val="center"/>
              <w:rPr>
                <w:color w:val="000000"/>
              </w:rPr>
            </w:pPr>
            <w:r>
              <w:rPr>
                <w:rFonts w:hint="eastAsia"/>
                <w:color w:val="000000"/>
              </w:rPr>
              <w:t>46</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5D80CE3A" w14:textId="77777777" w:rsidR="009A0408" w:rsidRDefault="009A0408" w:rsidP="00416BC2">
            <w:pPr>
              <w:snapToGrid w:val="0"/>
              <w:jc w:val="center"/>
              <w:rPr>
                <w:color w:val="000000"/>
              </w:rPr>
            </w:pPr>
            <w:r>
              <w:rPr>
                <w:rFonts w:hint="eastAsia"/>
                <w:color w:val="000000"/>
              </w:rPr>
              <w:t>图片模型判别地址</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31746CF9" w14:textId="77777777" w:rsidR="009A0408" w:rsidRDefault="009A0408" w:rsidP="00416BC2">
            <w:pPr>
              <w:snapToGrid w:val="0"/>
              <w:jc w:val="center"/>
              <w:rPr>
                <w:color w:val="000000"/>
              </w:rPr>
            </w:pPr>
            <w:r>
              <w:rPr>
                <w:rFonts w:hint="eastAsia"/>
                <w:color w:val="000000"/>
                <w:lang w:val="zh-CN"/>
              </w:rPr>
              <w:t>字符型</w:t>
            </w:r>
          </w:p>
        </w:tc>
        <w:tc>
          <w:tcPr>
            <w:tcW w:w="1151" w:type="pct"/>
            <w:gridSpan w:val="2"/>
            <w:tcBorders>
              <w:top w:val="single" w:sz="4" w:space="0" w:color="auto"/>
              <w:left w:val="single" w:sz="4" w:space="0" w:color="auto"/>
              <w:bottom w:val="single" w:sz="4" w:space="0" w:color="auto"/>
              <w:right w:val="single" w:sz="4" w:space="0" w:color="auto"/>
            </w:tcBorders>
            <w:hideMark/>
          </w:tcPr>
          <w:p w14:paraId="5A85677E" w14:textId="77777777" w:rsidR="009A0408" w:rsidRDefault="009A0408" w:rsidP="00416BC2">
            <w:pPr>
              <w:snapToGrid w:val="0"/>
              <w:jc w:val="center"/>
              <w:rPr>
                <w:color w:val="000000"/>
              </w:rPr>
            </w:pPr>
            <w:r>
              <w:rPr>
                <w:rFonts w:hint="eastAsia"/>
                <w:color w:val="000000"/>
              </w:rPr>
              <w:t>128字节</w:t>
            </w: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4AE04136" w14:textId="77777777" w:rsidR="009A0408" w:rsidRDefault="009A0408" w:rsidP="00416BC2">
            <w:pPr>
              <w:snapToGrid w:val="0"/>
              <w:jc w:val="center"/>
              <w:rPr>
                <w:color w:val="000000"/>
              </w:rPr>
            </w:pPr>
          </w:p>
        </w:tc>
      </w:tr>
      <w:tr w:rsidR="009A0408" w14:paraId="347D76DC"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681C9E54" w14:textId="77777777" w:rsidR="009A0408" w:rsidRDefault="009A0408" w:rsidP="00416BC2">
            <w:pPr>
              <w:snapToGrid w:val="0"/>
              <w:jc w:val="center"/>
              <w:rPr>
                <w:color w:val="000000"/>
              </w:rPr>
            </w:pPr>
            <w:r>
              <w:rPr>
                <w:rFonts w:hint="eastAsia"/>
                <w:color w:val="000000"/>
              </w:rPr>
              <w:t>47</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2CF2DCA6" w14:textId="77777777" w:rsidR="009A0408" w:rsidRDefault="009A0408" w:rsidP="00416BC2">
            <w:pPr>
              <w:snapToGrid w:val="0"/>
              <w:jc w:val="center"/>
              <w:rPr>
                <w:color w:val="000000"/>
              </w:rPr>
            </w:pPr>
            <w:r>
              <w:rPr>
                <w:rFonts w:hint="eastAsia"/>
                <w:color w:val="000000"/>
              </w:rPr>
              <w:t>图片模型判别时间</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7C07A7DD" w14:textId="77777777" w:rsidR="009A0408" w:rsidRDefault="009A0408" w:rsidP="00416BC2">
            <w:pPr>
              <w:snapToGrid w:val="0"/>
              <w:jc w:val="center"/>
              <w:rPr>
                <w:color w:val="000000"/>
              </w:rPr>
            </w:pPr>
            <w:r>
              <w:rPr>
                <w:rFonts w:hint="eastAsia"/>
                <w:color w:val="000000"/>
              </w:rPr>
              <w:t>时间</w:t>
            </w:r>
          </w:p>
        </w:tc>
        <w:tc>
          <w:tcPr>
            <w:tcW w:w="1151" w:type="pct"/>
            <w:gridSpan w:val="2"/>
            <w:tcBorders>
              <w:top w:val="single" w:sz="4" w:space="0" w:color="auto"/>
              <w:left w:val="single" w:sz="4" w:space="0" w:color="auto"/>
              <w:bottom w:val="single" w:sz="4" w:space="0" w:color="auto"/>
              <w:right w:val="single" w:sz="4" w:space="0" w:color="auto"/>
            </w:tcBorders>
          </w:tcPr>
          <w:p w14:paraId="4CBFC823" w14:textId="77777777" w:rsidR="009A0408" w:rsidRDefault="009A0408" w:rsidP="00416BC2">
            <w:pPr>
              <w:snapToGrid w:val="0"/>
              <w:jc w:val="center"/>
              <w:rPr>
                <w:color w:val="000000"/>
              </w:rPr>
            </w:pP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746DD47B" w14:textId="77777777" w:rsidR="009A0408" w:rsidRDefault="009A0408" w:rsidP="00416BC2">
            <w:pPr>
              <w:snapToGrid w:val="0"/>
              <w:jc w:val="center"/>
              <w:rPr>
                <w:color w:val="000000"/>
              </w:rPr>
            </w:pPr>
          </w:p>
        </w:tc>
      </w:tr>
      <w:tr w:rsidR="009A0408" w14:paraId="48A67899"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4C459948" w14:textId="77777777" w:rsidR="009A0408" w:rsidRDefault="009A0408" w:rsidP="00416BC2">
            <w:pPr>
              <w:snapToGrid w:val="0"/>
              <w:jc w:val="center"/>
              <w:rPr>
                <w:color w:val="000000"/>
              </w:rPr>
            </w:pPr>
            <w:r>
              <w:rPr>
                <w:rFonts w:hint="eastAsia"/>
                <w:color w:val="000000"/>
              </w:rPr>
              <w:t>48</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25164450" w14:textId="77777777" w:rsidR="009A0408" w:rsidRDefault="009A0408" w:rsidP="00416BC2">
            <w:pPr>
              <w:snapToGrid w:val="0"/>
              <w:jc w:val="center"/>
              <w:rPr>
                <w:color w:val="000000"/>
              </w:rPr>
            </w:pPr>
            <w:r>
              <w:rPr>
                <w:rFonts w:hint="eastAsia"/>
                <w:color w:val="000000"/>
              </w:rPr>
              <w:t>音频模型判别结果</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62476CC7" w14:textId="77777777" w:rsidR="009A0408" w:rsidRDefault="009A0408" w:rsidP="00416BC2">
            <w:pPr>
              <w:snapToGrid w:val="0"/>
              <w:jc w:val="center"/>
              <w:rPr>
                <w:color w:val="000000"/>
              </w:rPr>
            </w:pPr>
            <w:r>
              <w:rPr>
                <w:rFonts w:hint="eastAsia"/>
                <w:color w:val="000000"/>
                <w:lang w:val="zh-CN"/>
              </w:rPr>
              <w:t>字符型</w:t>
            </w:r>
          </w:p>
        </w:tc>
        <w:tc>
          <w:tcPr>
            <w:tcW w:w="1151" w:type="pct"/>
            <w:gridSpan w:val="2"/>
            <w:tcBorders>
              <w:top w:val="single" w:sz="4" w:space="0" w:color="auto"/>
              <w:left w:val="single" w:sz="4" w:space="0" w:color="auto"/>
              <w:bottom w:val="single" w:sz="4" w:space="0" w:color="auto"/>
              <w:right w:val="single" w:sz="4" w:space="0" w:color="auto"/>
            </w:tcBorders>
            <w:hideMark/>
          </w:tcPr>
          <w:p w14:paraId="69250594" w14:textId="77777777" w:rsidR="009A0408" w:rsidRDefault="009A0408" w:rsidP="00416BC2">
            <w:pPr>
              <w:snapToGrid w:val="0"/>
              <w:jc w:val="center"/>
              <w:rPr>
                <w:color w:val="000000"/>
              </w:rPr>
            </w:pPr>
            <w:r>
              <w:rPr>
                <w:rFonts w:hint="eastAsia"/>
                <w:color w:val="000000"/>
              </w:rPr>
              <w:t>8字节</w:t>
            </w: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4C53DF33" w14:textId="77777777" w:rsidR="009A0408" w:rsidRDefault="009A0408" w:rsidP="00416BC2">
            <w:pPr>
              <w:snapToGrid w:val="0"/>
              <w:jc w:val="center"/>
              <w:rPr>
                <w:color w:val="000000"/>
              </w:rPr>
            </w:pPr>
          </w:p>
        </w:tc>
      </w:tr>
      <w:tr w:rsidR="009A0408" w14:paraId="6A8C385A"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356D73F4" w14:textId="77777777" w:rsidR="009A0408" w:rsidRDefault="009A0408" w:rsidP="00416BC2">
            <w:pPr>
              <w:snapToGrid w:val="0"/>
              <w:jc w:val="center"/>
              <w:rPr>
                <w:color w:val="000000"/>
              </w:rPr>
            </w:pPr>
            <w:r>
              <w:rPr>
                <w:rFonts w:hint="eastAsia"/>
                <w:color w:val="000000"/>
              </w:rPr>
              <w:t>49</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43062079" w14:textId="77777777" w:rsidR="009A0408" w:rsidRDefault="009A0408" w:rsidP="00416BC2">
            <w:pPr>
              <w:snapToGrid w:val="0"/>
              <w:jc w:val="center"/>
              <w:rPr>
                <w:color w:val="000000"/>
              </w:rPr>
            </w:pPr>
            <w:r>
              <w:rPr>
                <w:rFonts w:hint="eastAsia"/>
                <w:color w:val="000000"/>
              </w:rPr>
              <w:t>音频模型判别地址</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5D188AB6" w14:textId="77777777" w:rsidR="009A0408" w:rsidRDefault="009A0408" w:rsidP="00416BC2">
            <w:pPr>
              <w:snapToGrid w:val="0"/>
              <w:jc w:val="center"/>
              <w:rPr>
                <w:color w:val="000000"/>
              </w:rPr>
            </w:pPr>
            <w:r>
              <w:rPr>
                <w:rFonts w:hint="eastAsia"/>
                <w:color w:val="000000"/>
                <w:lang w:val="zh-CN"/>
              </w:rPr>
              <w:t>字符型</w:t>
            </w:r>
          </w:p>
        </w:tc>
        <w:tc>
          <w:tcPr>
            <w:tcW w:w="1151" w:type="pct"/>
            <w:gridSpan w:val="2"/>
            <w:tcBorders>
              <w:top w:val="single" w:sz="4" w:space="0" w:color="auto"/>
              <w:left w:val="single" w:sz="4" w:space="0" w:color="auto"/>
              <w:bottom w:val="single" w:sz="4" w:space="0" w:color="auto"/>
              <w:right w:val="single" w:sz="4" w:space="0" w:color="auto"/>
            </w:tcBorders>
            <w:hideMark/>
          </w:tcPr>
          <w:p w14:paraId="118E5045" w14:textId="77777777" w:rsidR="009A0408" w:rsidRDefault="009A0408" w:rsidP="00416BC2">
            <w:pPr>
              <w:snapToGrid w:val="0"/>
              <w:jc w:val="center"/>
              <w:rPr>
                <w:color w:val="000000"/>
              </w:rPr>
            </w:pPr>
            <w:r>
              <w:rPr>
                <w:rFonts w:hint="eastAsia"/>
                <w:color w:val="000000"/>
              </w:rPr>
              <w:t>128字节</w:t>
            </w: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1BAA2CFA" w14:textId="77777777" w:rsidR="009A0408" w:rsidRDefault="009A0408" w:rsidP="00416BC2">
            <w:pPr>
              <w:snapToGrid w:val="0"/>
              <w:jc w:val="center"/>
              <w:rPr>
                <w:color w:val="000000"/>
              </w:rPr>
            </w:pPr>
          </w:p>
        </w:tc>
      </w:tr>
      <w:tr w:rsidR="009A0408" w14:paraId="46A56AE4"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205AC41E" w14:textId="77777777" w:rsidR="009A0408" w:rsidRDefault="009A0408" w:rsidP="00416BC2">
            <w:pPr>
              <w:snapToGrid w:val="0"/>
              <w:jc w:val="center"/>
              <w:rPr>
                <w:color w:val="000000"/>
              </w:rPr>
            </w:pPr>
            <w:r>
              <w:rPr>
                <w:rFonts w:hint="eastAsia"/>
                <w:color w:val="000000"/>
              </w:rPr>
              <w:t>50</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55226A32" w14:textId="77777777" w:rsidR="009A0408" w:rsidRDefault="009A0408" w:rsidP="00416BC2">
            <w:pPr>
              <w:snapToGrid w:val="0"/>
              <w:jc w:val="center"/>
              <w:rPr>
                <w:color w:val="000000"/>
              </w:rPr>
            </w:pPr>
            <w:r>
              <w:rPr>
                <w:rFonts w:hint="eastAsia"/>
                <w:color w:val="000000"/>
              </w:rPr>
              <w:t>音频模型判别时间</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2450DBF4" w14:textId="77777777" w:rsidR="009A0408" w:rsidRDefault="009A0408" w:rsidP="00416BC2">
            <w:pPr>
              <w:snapToGrid w:val="0"/>
              <w:jc w:val="center"/>
              <w:rPr>
                <w:color w:val="000000"/>
              </w:rPr>
            </w:pPr>
            <w:r>
              <w:rPr>
                <w:rFonts w:hint="eastAsia"/>
                <w:color w:val="000000"/>
              </w:rPr>
              <w:t>时间</w:t>
            </w:r>
          </w:p>
        </w:tc>
        <w:tc>
          <w:tcPr>
            <w:tcW w:w="1151" w:type="pct"/>
            <w:gridSpan w:val="2"/>
            <w:tcBorders>
              <w:top w:val="single" w:sz="4" w:space="0" w:color="auto"/>
              <w:left w:val="single" w:sz="4" w:space="0" w:color="auto"/>
              <w:bottom w:val="single" w:sz="4" w:space="0" w:color="auto"/>
              <w:right w:val="single" w:sz="4" w:space="0" w:color="auto"/>
            </w:tcBorders>
          </w:tcPr>
          <w:p w14:paraId="4D12E6AC" w14:textId="77777777" w:rsidR="009A0408" w:rsidRDefault="009A0408" w:rsidP="00416BC2">
            <w:pPr>
              <w:snapToGrid w:val="0"/>
              <w:jc w:val="center"/>
              <w:rPr>
                <w:color w:val="000000"/>
              </w:rPr>
            </w:pP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692835D0" w14:textId="77777777" w:rsidR="009A0408" w:rsidRDefault="009A0408" w:rsidP="00416BC2">
            <w:pPr>
              <w:snapToGrid w:val="0"/>
              <w:jc w:val="center"/>
              <w:rPr>
                <w:color w:val="000000"/>
              </w:rPr>
            </w:pPr>
          </w:p>
        </w:tc>
      </w:tr>
      <w:tr w:rsidR="009A0408" w14:paraId="272CE345"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5302901B" w14:textId="77777777" w:rsidR="009A0408" w:rsidRDefault="009A0408" w:rsidP="00416BC2">
            <w:pPr>
              <w:snapToGrid w:val="0"/>
              <w:jc w:val="center"/>
              <w:rPr>
                <w:color w:val="000000"/>
              </w:rPr>
            </w:pPr>
            <w:r>
              <w:rPr>
                <w:rFonts w:hint="eastAsia"/>
                <w:color w:val="000000"/>
              </w:rPr>
              <w:t>51</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245F4F80" w14:textId="77777777" w:rsidR="009A0408" w:rsidRDefault="009A0408" w:rsidP="00416BC2">
            <w:pPr>
              <w:snapToGrid w:val="0"/>
              <w:jc w:val="center"/>
              <w:rPr>
                <w:color w:val="000000"/>
              </w:rPr>
            </w:pPr>
            <w:r>
              <w:rPr>
                <w:rFonts w:hint="eastAsia"/>
                <w:color w:val="000000"/>
              </w:rPr>
              <w:t>视频模型判别结果</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7779A65B" w14:textId="77777777" w:rsidR="009A0408" w:rsidRDefault="009A0408" w:rsidP="00416BC2">
            <w:pPr>
              <w:snapToGrid w:val="0"/>
              <w:jc w:val="center"/>
              <w:rPr>
                <w:color w:val="000000"/>
              </w:rPr>
            </w:pPr>
            <w:r>
              <w:rPr>
                <w:rFonts w:hint="eastAsia"/>
                <w:color w:val="000000"/>
                <w:lang w:val="zh-CN"/>
              </w:rPr>
              <w:t>字符型</w:t>
            </w:r>
          </w:p>
        </w:tc>
        <w:tc>
          <w:tcPr>
            <w:tcW w:w="1151" w:type="pct"/>
            <w:gridSpan w:val="2"/>
            <w:tcBorders>
              <w:top w:val="single" w:sz="4" w:space="0" w:color="auto"/>
              <w:left w:val="single" w:sz="4" w:space="0" w:color="auto"/>
              <w:bottom w:val="single" w:sz="4" w:space="0" w:color="auto"/>
              <w:right w:val="single" w:sz="4" w:space="0" w:color="auto"/>
            </w:tcBorders>
            <w:hideMark/>
          </w:tcPr>
          <w:p w14:paraId="10EFEE7E" w14:textId="77777777" w:rsidR="009A0408" w:rsidRDefault="009A0408" w:rsidP="00416BC2">
            <w:pPr>
              <w:snapToGrid w:val="0"/>
              <w:jc w:val="center"/>
              <w:rPr>
                <w:color w:val="000000"/>
              </w:rPr>
            </w:pPr>
            <w:r>
              <w:rPr>
                <w:rFonts w:hint="eastAsia"/>
                <w:color w:val="000000"/>
              </w:rPr>
              <w:t>8字节</w:t>
            </w: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5F9D0DF2" w14:textId="77777777" w:rsidR="009A0408" w:rsidRDefault="009A0408" w:rsidP="00416BC2">
            <w:pPr>
              <w:snapToGrid w:val="0"/>
              <w:jc w:val="center"/>
              <w:rPr>
                <w:color w:val="000000"/>
              </w:rPr>
            </w:pPr>
          </w:p>
        </w:tc>
      </w:tr>
      <w:tr w:rsidR="009A0408" w14:paraId="7C8E72FC"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00178631" w14:textId="77777777" w:rsidR="009A0408" w:rsidRDefault="009A0408" w:rsidP="00416BC2">
            <w:pPr>
              <w:snapToGrid w:val="0"/>
              <w:jc w:val="center"/>
              <w:rPr>
                <w:color w:val="000000"/>
              </w:rPr>
            </w:pPr>
            <w:r>
              <w:rPr>
                <w:rFonts w:hint="eastAsia"/>
                <w:color w:val="000000"/>
              </w:rPr>
              <w:t>52</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2183BB27" w14:textId="77777777" w:rsidR="009A0408" w:rsidRDefault="009A0408" w:rsidP="00416BC2">
            <w:pPr>
              <w:snapToGrid w:val="0"/>
              <w:jc w:val="center"/>
              <w:rPr>
                <w:color w:val="000000"/>
              </w:rPr>
            </w:pPr>
            <w:r>
              <w:rPr>
                <w:rFonts w:hint="eastAsia"/>
                <w:color w:val="000000"/>
              </w:rPr>
              <w:t>视频模型判别地址</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55AF873B" w14:textId="77777777" w:rsidR="009A0408" w:rsidRDefault="009A0408" w:rsidP="00416BC2">
            <w:pPr>
              <w:snapToGrid w:val="0"/>
              <w:jc w:val="center"/>
              <w:rPr>
                <w:color w:val="000000"/>
              </w:rPr>
            </w:pPr>
            <w:r>
              <w:rPr>
                <w:rFonts w:hint="eastAsia"/>
                <w:color w:val="000000"/>
                <w:lang w:val="zh-CN"/>
              </w:rPr>
              <w:t>字符型</w:t>
            </w:r>
          </w:p>
        </w:tc>
        <w:tc>
          <w:tcPr>
            <w:tcW w:w="1151" w:type="pct"/>
            <w:gridSpan w:val="2"/>
            <w:tcBorders>
              <w:top w:val="single" w:sz="4" w:space="0" w:color="auto"/>
              <w:left w:val="single" w:sz="4" w:space="0" w:color="auto"/>
              <w:bottom w:val="single" w:sz="4" w:space="0" w:color="auto"/>
              <w:right w:val="single" w:sz="4" w:space="0" w:color="auto"/>
            </w:tcBorders>
            <w:hideMark/>
          </w:tcPr>
          <w:p w14:paraId="49E3D586" w14:textId="77777777" w:rsidR="009A0408" w:rsidRDefault="009A0408" w:rsidP="00416BC2">
            <w:pPr>
              <w:snapToGrid w:val="0"/>
              <w:jc w:val="center"/>
              <w:rPr>
                <w:color w:val="000000"/>
              </w:rPr>
            </w:pPr>
            <w:r>
              <w:rPr>
                <w:rFonts w:hint="eastAsia"/>
                <w:color w:val="000000"/>
              </w:rPr>
              <w:t>128字节</w:t>
            </w: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44834F85" w14:textId="77777777" w:rsidR="009A0408" w:rsidRDefault="009A0408" w:rsidP="00416BC2">
            <w:pPr>
              <w:snapToGrid w:val="0"/>
              <w:jc w:val="center"/>
              <w:rPr>
                <w:color w:val="000000"/>
              </w:rPr>
            </w:pPr>
          </w:p>
        </w:tc>
      </w:tr>
      <w:tr w:rsidR="009A0408" w14:paraId="17ACE5F7"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7FDE2D4C" w14:textId="77777777" w:rsidR="009A0408" w:rsidRDefault="009A0408" w:rsidP="00416BC2">
            <w:pPr>
              <w:snapToGrid w:val="0"/>
              <w:jc w:val="center"/>
              <w:rPr>
                <w:color w:val="000000"/>
              </w:rPr>
            </w:pPr>
            <w:r>
              <w:rPr>
                <w:rFonts w:hint="eastAsia"/>
                <w:color w:val="000000"/>
              </w:rPr>
              <w:t>53</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097CB147" w14:textId="77777777" w:rsidR="009A0408" w:rsidRDefault="009A0408" w:rsidP="00416BC2">
            <w:pPr>
              <w:snapToGrid w:val="0"/>
              <w:jc w:val="center"/>
              <w:rPr>
                <w:color w:val="000000"/>
              </w:rPr>
            </w:pPr>
            <w:r>
              <w:rPr>
                <w:rFonts w:hint="eastAsia"/>
                <w:color w:val="000000"/>
              </w:rPr>
              <w:t>视频模型判别时间</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0FA99D3B" w14:textId="77777777" w:rsidR="009A0408" w:rsidRDefault="009A0408" w:rsidP="00416BC2">
            <w:pPr>
              <w:snapToGrid w:val="0"/>
              <w:jc w:val="center"/>
              <w:rPr>
                <w:color w:val="000000"/>
              </w:rPr>
            </w:pPr>
            <w:r>
              <w:rPr>
                <w:rFonts w:hint="eastAsia"/>
                <w:color w:val="000000"/>
              </w:rPr>
              <w:t>时间</w:t>
            </w:r>
          </w:p>
        </w:tc>
        <w:tc>
          <w:tcPr>
            <w:tcW w:w="1151" w:type="pct"/>
            <w:gridSpan w:val="2"/>
            <w:tcBorders>
              <w:top w:val="single" w:sz="4" w:space="0" w:color="auto"/>
              <w:left w:val="single" w:sz="4" w:space="0" w:color="auto"/>
              <w:bottom w:val="single" w:sz="4" w:space="0" w:color="auto"/>
              <w:right w:val="single" w:sz="4" w:space="0" w:color="auto"/>
            </w:tcBorders>
          </w:tcPr>
          <w:p w14:paraId="790188E4" w14:textId="77777777" w:rsidR="009A0408" w:rsidRDefault="009A0408" w:rsidP="00416BC2">
            <w:pPr>
              <w:snapToGrid w:val="0"/>
              <w:jc w:val="center"/>
              <w:rPr>
                <w:color w:val="000000"/>
              </w:rPr>
            </w:pP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4AED9654" w14:textId="77777777" w:rsidR="009A0408" w:rsidRDefault="009A0408" w:rsidP="00416BC2">
            <w:pPr>
              <w:snapToGrid w:val="0"/>
              <w:jc w:val="center"/>
              <w:rPr>
                <w:color w:val="000000"/>
              </w:rPr>
            </w:pPr>
          </w:p>
        </w:tc>
      </w:tr>
      <w:tr w:rsidR="009A0408" w14:paraId="7D932DD4"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5EFEF937" w14:textId="77777777" w:rsidR="009A0408" w:rsidRDefault="009A0408" w:rsidP="00416BC2">
            <w:pPr>
              <w:snapToGrid w:val="0"/>
              <w:jc w:val="center"/>
              <w:rPr>
                <w:color w:val="000000"/>
              </w:rPr>
            </w:pPr>
            <w:r>
              <w:rPr>
                <w:rFonts w:hint="eastAsia"/>
                <w:color w:val="000000"/>
              </w:rPr>
              <w:t>54</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76AB8D91" w14:textId="77777777" w:rsidR="009A0408" w:rsidRDefault="009A0408" w:rsidP="00416BC2">
            <w:pPr>
              <w:snapToGrid w:val="0"/>
              <w:jc w:val="center"/>
              <w:rPr>
                <w:color w:val="000000"/>
              </w:rPr>
            </w:pPr>
            <w:r>
              <w:rPr>
                <w:rFonts w:hint="eastAsia"/>
                <w:color w:val="000000"/>
              </w:rPr>
              <w:t>有害台标判别结果</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2E62E4AB" w14:textId="77777777" w:rsidR="009A0408" w:rsidRDefault="009A0408" w:rsidP="00416BC2">
            <w:pPr>
              <w:snapToGrid w:val="0"/>
              <w:jc w:val="center"/>
              <w:rPr>
                <w:color w:val="000000"/>
              </w:rPr>
            </w:pPr>
            <w:r>
              <w:rPr>
                <w:rFonts w:hint="eastAsia"/>
                <w:color w:val="000000"/>
                <w:lang w:val="zh-CN"/>
              </w:rPr>
              <w:t>字符型</w:t>
            </w:r>
          </w:p>
        </w:tc>
        <w:tc>
          <w:tcPr>
            <w:tcW w:w="1151" w:type="pct"/>
            <w:gridSpan w:val="2"/>
            <w:tcBorders>
              <w:top w:val="single" w:sz="4" w:space="0" w:color="auto"/>
              <w:left w:val="single" w:sz="4" w:space="0" w:color="auto"/>
              <w:bottom w:val="single" w:sz="4" w:space="0" w:color="auto"/>
              <w:right w:val="single" w:sz="4" w:space="0" w:color="auto"/>
            </w:tcBorders>
            <w:hideMark/>
          </w:tcPr>
          <w:p w14:paraId="22EB4AAA" w14:textId="77777777" w:rsidR="009A0408" w:rsidRDefault="009A0408" w:rsidP="00416BC2">
            <w:pPr>
              <w:snapToGrid w:val="0"/>
              <w:jc w:val="center"/>
              <w:rPr>
                <w:color w:val="000000"/>
              </w:rPr>
            </w:pPr>
            <w:r>
              <w:rPr>
                <w:rFonts w:hint="eastAsia"/>
                <w:color w:val="000000"/>
              </w:rPr>
              <w:t>8字节</w:t>
            </w: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379C2DBB" w14:textId="77777777" w:rsidR="009A0408" w:rsidRDefault="009A0408" w:rsidP="00416BC2">
            <w:pPr>
              <w:snapToGrid w:val="0"/>
              <w:jc w:val="center"/>
              <w:rPr>
                <w:color w:val="000000"/>
              </w:rPr>
            </w:pPr>
          </w:p>
        </w:tc>
      </w:tr>
      <w:tr w:rsidR="009A0408" w14:paraId="7EE9BE72"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1252287C" w14:textId="77777777" w:rsidR="009A0408" w:rsidRDefault="009A0408" w:rsidP="00416BC2">
            <w:pPr>
              <w:snapToGrid w:val="0"/>
              <w:jc w:val="center"/>
              <w:rPr>
                <w:color w:val="000000"/>
              </w:rPr>
            </w:pPr>
            <w:r>
              <w:rPr>
                <w:rFonts w:hint="eastAsia"/>
                <w:color w:val="000000"/>
              </w:rPr>
              <w:t>55</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74E7EA4C" w14:textId="77777777" w:rsidR="009A0408" w:rsidRDefault="009A0408" w:rsidP="00416BC2">
            <w:pPr>
              <w:snapToGrid w:val="0"/>
              <w:jc w:val="center"/>
              <w:rPr>
                <w:color w:val="000000"/>
              </w:rPr>
            </w:pPr>
            <w:r>
              <w:rPr>
                <w:rFonts w:hint="eastAsia"/>
                <w:color w:val="000000"/>
              </w:rPr>
              <w:t>有害台标判别地址</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001449DE" w14:textId="77777777" w:rsidR="009A0408" w:rsidRDefault="009A0408" w:rsidP="00416BC2">
            <w:pPr>
              <w:snapToGrid w:val="0"/>
              <w:jc w:val="center"/>
              <w:rPr>
                <w:color w:val="000000"/>
              </w:rPr>
            </w:pPr>
            <w:r>
              <w:rPr>
                <w:rFonts w:hint="eastAsia"/>
                <w:color w:val="000000"/>
                <w:lang w:val="zh-CN"/>
              </w:rPr>
              <w:t>字符型</w:t>
            </w:r>
          </w:p>
        </w:tc>
        <w:tc>
          <w:tcPr>
            <w:tcW w:w="1151" w:type="pct"/>
            <w:gridSpan w:val="2"/>
            <w:tcBorders>
              <w:top w:val="single" w:sz="4" w:space="0" w:color="auto"/>
              <w:left w:val="single" w:sz="4" w:space="0" w:color="auto"/>
              <w:bottom w:val="single" w:sz="4" w:space="0" w:color="auto"/>
              <w:right w:val="single" w:sz="4" w:space="0" w:color="auto"/>
            </w:tcBorders>
            <w:hideMark/>
          </w:tcPr>
          <w:p w14:paraId="25627EA0" w14:textId="77777777" w:rsidR="009A0408" w:rsidRDefault="009A0408" w:rsidP="00416BC2">
            <w:pPr>
              <w:snapToGrid w:val="0"/>
              <w:jc w:val="center"/>
              <w:rPr>
                <w:color w:val="000000"/>
              </w:rPr>
            </w:pPr>
            <w:r>
              <w:rPr>
                <w:rFonts w:hint="eastAsia"/>
                <w:color w:val="000000"/>
              </w:rPr>
              <w:t>128字节</w:t>
            </w: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4EA083B6" w14:textId="77777777" w:rsidR="009A0408" w:rsidRDefault="009A0408" w:rsidP="00416BC2">
            <w:pPr>
              <w:snapToGrid w:val="0"/>
              <w:jc w:val="center"/>
              <w:rPr>
                <w:color w:val="000000"/>
              </w:rPr>
            </w:pPr>
          </w:p>
        </w:tc>
      </w:tr>
      <w:tr w:rsidR="009A0408" w14:paraId="5FF59439"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683C19BE" w14:textId="77777777" w:rsidR="009A0408" w:rsidRDefault="009A0408" w:rsidP="00416BC2">
            <w:pPr>
              <w:snapToGrid w:val="0"/>
              <w:jc w:val="center"/>
              <w:rPr>
                <w:color w:val="000000"/>
              </w:rPr>
            </w:pPr>
            <w:r>
              <w:rPr>
                <w:rFonts w:hint="eastAsia"/>
                <w:color w:val="000000"/>
              </w:rPr>
              <w:t>56</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64B47174" w14:textId="77777777" w:rsidR="009A0408" w:rsidRDefault="009A0408" w:rsidP="00416BC2">
            <w:pPr>
              <w:snapToGrid w:val="0"/>
              <w:jc w:val="center"/>
              <w:rPr>
                <w:color w:val="000000"/>
              </w:rPr>
            </w:pPr>
            <w:r>
              <w:rPr>
                <w:rFonts w:hint="eastAsia"/>
                <w:color w:val="000000"/>
              </w:rPr>
              <w:t>有害台标判别时间</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79714A66" w14:textId="77777777" w:rsidR="009A0408" w:rsidRDefault="009A0408" w:rsidP="00416BC2">
            <w:pPr>
              <w:snapToGrid w:val="0"/>
              <w:jc w:val="center"/>
              <w:rPr>
                <w:color w:val="000000"/>
              </w:rPr>
            </w:pPr>
            <w:r>
              <w:rPr>
                <w:rFonts w:hint="eastAsia"/>
                <w:color w:val="000000"/>
              </w:rPr>
              <w:t>时间</w:t>
            </w:r>
          </w:p>
        </w:tc>
        <w:tc>
          <w:tcPr>
            <w:tcW w:w="1151" w:type="pct"/>
            <w:gridSpan w:val="2"/>
            <w:tcBorders>
              <w:top w:val="single" w:sz="4" w:space="0" w:color="auto"/>
              <w:left w:val="single" w:sz="4" w:space="0" w:color="auto"/>
              <w:bottom w:val="single" w:sz="4" w:space="0" w:color="auto"/>
              <w:right w:val="single" w:sz="4" w:space="0" w:color="auto"/>
            </w:tcBorders>
          </w:tcPr>
          <w:p w14:paraId="0A403467" w14:textId="77777777" w:rsidR="009A0408" w:rsidRDefault="009A0408" w:rsidP="00416BC2">
            <w:pPr>
              <w:snapToGrid w:val="0"/>
              <w:jc w:val="center"/>
              <w:rPr>
                <w:color w:val="000000"/>
              </w:rPr>
            </w:pP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5C2704F2" w14:textId="77777777" w:rsidR="009A0408" w:rsidRDefault="009A0408" w:rsidP="00416BC2">
            <w:pPr>
              <w:snapToGrid w:val="0"/>
              <w:jc w:val="center"/>
              <w:rPr>
                <w:color w:val="000000"/>
              </w:rPr>
            </w:pPr>
          </w:p>
        </w:tc>
      </w:tr>
      <w:tr w:rsidR="009A0408" w14:paraId="7AC57998"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6B444684" w14:textId="77777777" w:rsidR="009A0408" w:rsidRDefault="009A0408" w:rsidP="00416BC2">
            <w:pPr>
              <w:snapToGrid w:val="0"/>
              <w:jc w:val="center"/>
              <w:rPr>
                <w:color w:val="000000"/>
              </w:rPr>
            </w:pPr>
            <w:r>
              <w:rPr>
                <w:rFonts w:hint="eastAsia"/>
                <w:color w:val="000000"/>
              </w:rPr>
              <w:t>57</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355220CD" w14:textId="77777777" w:rsidR="009A0408" w:rsidRDefault="009A0408" w:rsidP="00416BC2">
            <w:pPr>
              <w:snapToGrid w:val="0"/>
              <w:jc w:val="center"/>
              <w:rPr>
                <w:color w:val="000000"/>
              </w:rPr>
            </w:pPr>
            <w:r>
              <w:rPr>
                <w:rFonts w:hint="eastAsia"/>
                <w:color w:val="000000"/>
              </w:rPr>
              <w:t>地域-国家</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2AC13336" w14:textId="77777777" w:rsidR="009A0408" w:rsidRDefault="009A0408" w:rsidP="00416BC2">
            <w:pPr>
              <w:snapToGrid w:val="0"/>
              <w:jc w:val="center"/>
              <w:rPr>
                <w:color w:val="000000"/>
              </w:rPr>
            </w:pPr>
            <w:r>
              <w:rPr>
                <w:rFonts w:hint="eastAsia"/>
                <w:color w:val="000000"/>
                <w:lang w:val="zh-CN"/>
              </w:rPr>
              <w:t>字符型</w:t>
            </w:r>
          </w:p>
        </w:tc>
        <w:tc>
          <w:tcPr>
            <w:tcW w:w="1151" w:type="pct"/>
            <w:gridSpan w:val="2"/>
            <w:tcBorders>
              <w:top w:val="single" w:sz="4" w:space="0" w:color="auto"/>
              <w:left w:val="single" w:sz="4" w:space="0" w:color="auto"/>
              <w:bottom w:val="single" w:sz="4" w:space="0" w:color="auto"/>
              <w:right w:val="single" w:sz="4" w:space="0" w:color="auto"/>
            </w:tcBorders>
            <w:hideMark/>
          </w:tcPr>
          <w:p w14:paraId="50D6772F" w14:textId="77777777" w:rsidR="009A0408" w:rsidRDefault="009A0408" w:rsidP="00416BC2">
            <w:pPr>
              <w:snapToGrid w:val="0"/>
              <w:jc w:val="center"/>
              <w:rPr>
                <w:color w:val="000000"/>
              </w:rPr>
            </w:pPr>
            <w:r>
              <w:rPr>
                <w:rFonts w:hint="eastAsia"/>
                <w:color w:val="000000"/>
              </w:rPr>
              <w:t>128字节</w:t>
            </w: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4EA71460" w14:textId="77777777" w:rsidR="009A0408" w:rsidRDefault="009A0408" w:rsidP="00416BC2">
            <w:pPr>
              <w:snapToGrid w:val="0"/>
              <w:jc w:val="center"/>
              <w:rPr>
                <w:color w:val="000000"/>
              </w:rPr>
            </w:pPr>
          </w:p>
        </w:tc>
      </w:tr>
      <w:tr w:rsidR="009A0408" w14:paraId="2EB4B2AF"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04D6AA71" w14:textId="77777777" w:rsidR="009A0408" w:rsidRDefault="009A0408" w:rsidP="00416BC2">
            <w:pPr>
              <w:snapToGrid w:val="0"/>
              <w:jc w:val="center"/>
              <w:rPr>
                <w:color w:val="000000"/>
              </w:rPr>
            </w:pPr>
            <w:r>
              <w:rPr>
                <w:rFonts w:hint="eastAsia"/>
                <w:color w:val="000000"/>
              </w:rPr>
              <w:t>58</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3A556C05" w14:textId="77777777" w:rsidR="009A0408" w:rsidRDefault="009A0408" w:rsidP="00416BC2">
            <w:pPr>
              <w:snapToGrid w:val="0"/>
              <w:jc w:val="center"/>
              <w:rPr>
                <w:color w:val="000000"/>
              </w:rPr>
            </w:pPr>
            <w:r>
              <w:rPr>
                <w:rFonts w:hint="eastAsia"/>
                <w:color w:val="000000"/>
              </w:rPr>
              <w:t>地域-省</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7A1DD3C7" w14:textId="77777777" w:rsidR="009A0408" w:rsidRDefault="009A0408" w:rsidP="00416BC2">
            <w:pPr>
              <w:snapToGrid w:val="0"/>
              <w:jc w:val="center"/>
              <w:rPr>
                <w:color w:val="000000"/>
              </w:rPr>
            </w:pPr>
            <w:r>
              <w:rPr>
                <w:rFonts w:hint="eastAsia"/>
                <w:color w:val="000000"/>
                <w:lang w:val="zh-CN"/>
              </w:rPr>
              <w:t>字符型</w:t>
            </w:r>
          </w:p>
        </w:tc>
        <w:tc>
          <w:tcPr>
            <w:tcW w:w="1151" w:type="pct"/>
            <w:gridSpan w:val="2"/>
            <w:tcBorders>
              <w:top w:val="single" w:sz="4" w:space="0" w:color="auto"/>
              <w:left w:val="single" w:sz="4" w:space="0" w:color="auto"/>
              <w:bottom w:val="single" w:sz="4" w:space="0" w:color="auto"/>
              <w:right w:val="single" w:sz="4" w:space="0" w:color="auto"/>
            </w:tcBorders>
            <w:hideMark/>
          </w:tcPr>
          <w:p w14:paraId="655282EF" w14:textId="77777777" w:rsidR="009A0408" w:rsidRDefault="009A0408" w:rsidP="00416BC2">
            <w:pPr>
              <w:snapToGrid w:val="0"/>
              <w:jc w:val="center"/>
              <w:rPr>
                <w:color w:val="000000"/>
              </w:rPr>
            </w:pPr>
            <w:r>
              <w:rPr>
                <w:rFonts w:hint="eastAsia"/>
                <w:color w:val="000000"/>
              </w:rPr>
              <w:t>128字节</w:t>
            </w: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2975FE97" w14:textId="77777777" w:rsidR="009A0408" w:rsidRDefault="009A0408" w:rsidP="00416BC2">
            <w:pPr>
              <w:snapToGrid w:val="0"/>
              <w:jc w:val="center"/>
              <w:rPr>
                <w:color w:val="000000"/>
              </w:rPr>
            </w:pPr>
          </w:p>
        </w:tc>
      </w:tr>
      <w:tr w:rsidR="009A0408" w14:paraId="245C1CBF"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6537B685" w14:textId="77777777" w:rsidR="009A0408" w:rsidRDefault="009A0408" w:rsidP="00416BC2">
            <w:pPr>
              <w:snapToGrid w:val="0"/>
              <w:jc w:val="center"/>
              <w:rPr>
                <w:color w:val="000000"/>
              </w:rPr>
            </w:pPr>
            <w:r>
              <w:rPr>
                <w:rFonts w:hint="eastAsia"/>
                <w:color w:val="000000"/>
              </w:rPr>
              <w:t>59</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2561E914" w14:textId="77777777" w:rsidR="009A0408" w:rsidRDefault="009A0408" w:rsidP="00416BC2">
            <w:pPr>
              <w:snapToGrid w:val="0"/>
              <w:jc w:val="center"/>
              <w:rPr>
                <w:color w:val="000000"/>
              </w:rPr>
            </w:pPr>
            <w:r>
              <w:rPr>
                <w:rFonts w:hint="eastAsia"/>
                <w:color w:val="000000"/>
              </w:rPr>
              <w:t>地域-市</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38377929" w14:textId="77777777" w:rsidR="009A0408" w:rsidRDefault="009A0408" w:rsidP="00416BC2">
            <w:pPr>
              <w:snapToGrid w:val="0"/>
              <w:jc w:val="center"/>
              <w:rPr>
                <w:color w:val="000000"/>
              </w:rPr>
            </w:pPr>
            <w:r>
              <w:rPr>
                <w:rFonts w:hint="eastAsia"/>
                <w:color w:val="000000"/>
                <w:lang w:val="zh-CN"/>
              </w:rPr>
              <w:t>字符型</w:t>
            </w:r>
          </w:p>
        </w:tc>
        <w:tc>
          <w:tcPr>
            <w:tcW w:w="1151" w:type="pct"/>
            <w:gridSpan w:val="2"/>
            <w:tcBorders>
              <w:top w:val="single" w:sz="4" w:space="0" w:color="auto"/>
              <w:left w:val="single" w:sz="4" w:space="0" w:color="auto"/>
              <w:bottom w:val="single" w:sz="4" w:space="0" w:color="auto"/>
              <w:right w:val="single" w:sz="4" w:space="0" w:color="auto"/>
            </w:tcBorders>
            <w:hideMark/>
          </w:tcPr>
          <w:p w14:paraId="432FEC04" w14:textId="77777777" w:rsidR="009A0408" w:rsidRDefault="009A0408" w:rsidP="00416BC2">
            <w:pPr>
              <w:snapToGrid w:val="0"/>
              <w:jc w:val="center"/>
              <w:rPr>
                <w:color w:val="000000"/>
              </w:rPr>
            </w:pPr>
            <w:r>
              <w:rPr>
                <w:rFonts w:hint="eastAsia"/>
                <w:color w:val="000000"/>
              </w:rPr>
              <w:t>128字节</w:t>
            </w: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207E324B" w14:textId="77777777" w:rsidR="009A0408" w:rsidRDefault="009A0408" w:rsidP="00416BC2">
            <w:pPr>
              <w:snapToGrid w:val="0"/>
              <w:jc w:val="center"/>
              <w:rPr>
                <w:color w:val="000000"/>
              </w:rPr>
            </w:pPr>
          </w:p>
        </w:tc>
      </w:tr>
      <w:tr w:rsidR="009A0408" w14:paraId="57D5387B"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7CC79962" w14:textId="77777777" w:rsidR="009A0408" w:rsidRDefault="009A0408" w:rsidP="00416BC2">
            <w:pPr>
              <w:snapToGrid w:val="0"/>
              <w:jc w:val="center"/>
              <w:rPr>
                <w:color w:val="000000"/>
              </w:rPr>
            </w:pPr>
            <w:r>
              <w:rPr>
                <w:rFonts w:hint="eastAsia"/>
                <w:color w:val="000000"/>
              </w:rPr>
              <w:t>60</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1054482E" w14:textId="77777777" w:rsidR="009A0408" w:rsidRDefault="009A0408" w:rsidP="00416BC2">
            <w:pPr>
              <w:snapToGrid w:val="0"/>
              <w:jc w:val="center"/>
              <w:rPr>
                <w:color w:val="000000"/>
              </w:rPr>
            </w:pPr>
            <w:r>
              <w:rPr>
                <w:rFonts w:hint="eastAsia"/>
                <w:color w:val="000000"/>
              </w:rPr>
              <w:t>地域-区县</w:t>
            </w:r>
          </w:p>
        </w:tc>
        <w:tc>
          <w:tcPr>
            <w:tcW w:w="1127" w:type="pct"/>
            <w:gridSpan w:val="2"/>
            <w:tcBorders>
              <w:top w:val="single" w:sz="4" w:space="0" w:color="auto"/>
              <w:left w:val="single" w:sz="4" w:space="0" w:color="auto"/>
              <w:bottom w:val="single" w:sz="4" w:space="0" w:color="auto"/>
              <w:right w:val="single" w:sz="4" w:space="0" w:color="auto"/>
            </w:tcBorders>
            <w:noWrap/>
            <w:vAlign w:val="center"/>
            <w:hideMark/>
          </w:tcPr>
          <w:p w14:paraId="0C61BEB1" w14:textId="77777777" w:rsidR="009A0408" w:rsidRDefault="009A0408" w:rsidP="00416BC2">
            <w:pPr>
              <w:snapToGrid w:val="0"/>
              <w:jc w:val="center"/>
              <w:rPr>
                <w:color w:val="000000"/>
              </w:rPr>
            </w:pPr>
            <w:r>
              <w:rPr>
                <w:rFonts w:hint="eastAsia"/>
                <w:color w:val="000000"/>
                <w:lang w:val="zh-CN"/>
              </w:rPr>
              <w:t>字符型</w:t>
            </w:r>
          </w:p>
        </w:tc>
        <w:tc>
          <w:tcPr>
            <w:tcW w:w="1151" w:type="pct"/>
            <w:gridSpan w:val="2"/>
            <w:tcBorders>
              <w:top w:val="single" w:sz="4" w:space="0" w:color="auto"/>
              <w:left w:val="single" w:sz="4" w:space="0" w:color="auto"/>
              <w:bottom w:val="single" w:sz="4" w:space="0" w:color="auto"/>
              <w:right w:val="single" w:sz="4" w:space="0" w:color="auto"/>
            </w:tcBorders>
            <w:hideMark/>
          </w:tcPr>
          <w:p w14:paraId="1CDD45B3" w14:textId="77777777" w:rsidR="009A0408" w:rsidRDefault="009A0408" w:rsidP="00416BC2">
            <w:pPr>
              <w:snapToGrid w:val="0"/>
              <w:jc w:val="center"/>
              <w:rPr>
                <w:color w:val="000000"/>
              </w:rPr>
            </w:pPr>
            <w:r>
              <w:rPr>
                <w:rFonts w:hint="eastAsia"/>
                <w:color w:val="000000"/>
              </w:rPr>
              <w:t>128字节</w:t>
            </w:r>
          </w:p>
        </w:tc>
        <w:tc>
          <w:tcPr>
            <w:tcW w:w="662" w:type="pct"/>
            <w:gridSpan w:val="2"/>
            <w:tcBorders>
              <w:top w:val="single" w:sz="4" w:space="0" w:color="auto"/>
              <w:left w:val="single" w:sz="4" w:space="0" w:color="auto"/>
              <w:bottom w:val="single" w:sz="4" w:space="0" w:color="auto"/>
              <w:right w:val="single" w:sz="4" w:space="0" w:color="auto"/>
            </w:tcBorders>
            <w:noWrap/>
            <w:vAlign w:val="center"/>
          </w:tcPr>
          <w:p w14:paraId="6FC79CBF" w14:textId="77777777" w:rsidR="009A0408" w:rsidRDefault="009A0408" w:rsidP="00416BC2">
            <w:pPr>
              <w:snapToGrid w:val="0"/>
              <w:jc w:val="center"/>
              <w:rPr>
                <w:color w:val="000000"/>
              </w:rPr>
            </w:pPr>
          </w:p>
        </w:tc>
      </w:tr>
      <w:tr w:rsidR="009A0408" w14:paraId="0CD9B2AF" w14:textId="77777777" w:rsidTr="00416BC2">
        <w:trPr>
          <w:trHeight w:val="20"/>
          <w:jc w:val="center"/>
        </w:trPr>
        <w:tc>
          <w:tcPr>
            <w:tcW w:w="664" w:type="pct"/>
            <w:gridSpan w:val="2"/>
            <w:tcBorders>
              <w:top w:val="single" w:sz="4" w:space="0" w:color="auto"/>
              <w:left w:val="single" w:sz="4" w:space="0" w:color="auto"/>
              <w:bottom w:val="single" w:sz="4" w:space="0" w:color="auto"/>
              <w:right w:val="single" w:sz="4" w:space="0" w:color="auto"/>
            </w:tcBorders>
            <w:vAlign w:val="center"/>
            <w:hideMark/>
          </w:tcPr>
          <w:p w14:paraId="29E4B282" w14:textId="77777777" w:rsidR="009A0408" w:rsidRDefault="009A0408" w:rsidP="00416BC2">
            <w:pPr>
              <w:snapToGrid w:val="0"/>
              <w:jc w:val="center"/>
              <w:rPr>
                <w:color w:val="000000"/>
              </w:rPr>
            </w:pPr>
            <w:r>
              <w:rPr>
                <w:rFonts w:hint="eastAsia"/>
                <w:color w:val="000000"/>
              </w:rPr>
              <w:t>61</w:t>
            </w:r>
          </w:p>
        </w:tc>
        <w:tc>
          <w:tcPr>
            <w:tcW w:w="1394" w:type="pct"/>
            <w:tcBorders>
              <w:top w:val="single" w:sz="4" w:space="0" w:color="auto"/>
              <w:left w:val="single" w:sz="4" w:space="0" w:color="auto"/>
              <w:bottom w:val="single" w:sz="4" w:space="0" w:color="auto"/>
              <w:right w:val="single" w:sz="4" w:space="0" w:color="auto"/>
            </w:tcBorders>
            <w:vAlign w:val="center"/>
            <w:hideMark/>
          </w:tcPr>
          <w:p w14:paraId="45A0E750" w14:textId="77777777" w:rsidR="009A0408" w:rsidRDefault="009A0408" w:rsidP="00416BC2">
            <w:pPr>
              <w:snapToGrid w:val="0"/>
              <w:jc w:val="center"/>
              <w:rPr>
                <w:color w:val="000000"/>
              </w:rPr>
            </w:pPr>
            <w:r>
              <w:rPr>
                <w:rFonts w:hint="eastAsia"/>
                <w:color w:val="000000"/>
              </w:rPr>
              <w:t>地域名字串</w:t>
            </w:r>
          </w:p>
        </w:tc>
        <w:tc>
          <w:tcPr>
            <w:tcW w:w="1127" w:type="pct"/>
            <w:gridSpan w:val="2"/>
            <w:tcBorders>
              <w:top w:val="single" w:sz="4" w:space="0" w:color="auto"/>
              <w:left w:val="single" w:sz="4" w:space="0" w:color="auto"/>
              <w:bottom w:val="single" w:sz="4" w:space="0" w:color="auto"/>
              <w:right w:val="single" w:sz="4" w:space="0" w:color="auto"/>
            </w:tcBorders>
            <w:vAlign w:val="center"/>
            <w:hideMark/>
          </w:tcPr>
          <w:p w14:paraId="48D6C9D8" w14:textId="77777777" w:rsidR="009A0408" w:rsidRDefault="009A0408" w:rsidP="00416BC2">
            <w:pPr>
              <w:snapToGrid w:val="0"/>
              <w:jc w:val="center"/>
              <w:rPr>
                <w:color w:val="000000"/>
              </w:rPr>
            </w:pPr>
            <w:r>
              <w:rPr>
                <w:rFonts w:hint="eastAsia"/>
                <w:color w:val="000000"/>
                <w:lang w:val="zh-CN"/>
              </w:rPr>
              <w:t>字符型</w:t>
            </w:r>
          </w:p>
        </w:tc>
        <w:tc>
          <w:tcPr>
            <w:tcW w:w="1151" w:type="pct"/>
            <w:gridSpan w:val="2"/>
            <w:tcBorders>
              <w:top w:val="single" w:sz="4" w:space="0" w:color="auto"/>
              <w:left w:val="single" w:sz="4" w:space="0" w:color="auto"/>
              <w:bottom w:val="single" w:sz="4" w:space="0" w:color="auto"/>
              <w:right w:val="single" w:sz="4" w:space="0" w:color="auto"/>
            </w:tcBorders>
            <w:hideMark/>
          </w:tcPr>
          <w:p w14:paraId="730A3EE1" w14:textId="77777777" w:rsidR="009A0408" w:rsidRDefault="009A0408" w:rsidP="00416BC2">
            <w:pPr>
              <w:snapToGrid w:val="0"/>
              <w:jc w:val="center"/>
              <w:rPr>
                <w:color w:val="000000"/>
              </w:rPr>
            </w:pPr>
            <w:r>
              <w:rPr>
                <w:rFonts w:hint="eastAsia"/>
                <w:color w:val="000000"/>
              </w:rPr>
              <w:t>256字节</w:t>
            </w:r>
          </w:p>
        </w:tc>
        <w:tc>
          <w:tcPr>
            <w:tcW w:w="662" w:type="pct"/>
            <w:gridSpan w:val="2"/>
            <w:tcBorders>
              <w:top w:val="single" w:sz="4" w:space="0" w:color="auto"/>
              <w:left w:val="single" w:sz="4" w:space="0" w:color="auto"/>
              <w:bottom w:val="single" w:sz="4" w:space="0" w:color="auto"/>
              <w:right w:val="single" w:sz="4" w:space="0" w:color="auto"/>
            </w:tcBorders>
          </w:tcPr>
          <w:p w14:paraId="6B1B2EA7" w14:textId="77777777" w:rsidR="009A0408" w:rsidRDefault="009A0408" w:rsidP="00416BC2">
            <w:pPr>
              <w:snapToGrid w:val="0"/>
              <w:jc w:val="center"/>
              <w:rPr>
                <w:color w:val="000000"/>
              </w:rPr>
            </w:pPr>
          </w:p>
        </w:tc>
      </w:tr>
    </w:tbl>
    <w:p w14:paraId="3F10F1B1" w14:textId="77777777" w:rsidR="009A0408" w:rsidRDefault="009A0408" w:rsidP="009A0408">
      <w:pPr>
        <w:pStyle w:val="60"/>
        <w:ind w:left="0"/>
      </w:pPr>
      <w:r>
        <w:rPr>
          <w:rFonts w:hint="eastAsia"/>
        </w:rPr>
        <w:t>采集境外新闻网站信息资源</w:t>
      </w:r>
    </w:p>
    <w:p w14:paraId="0814F888" w14:textId="77777777" w:rsidR="009A0408" w:rsidRPr="00C2297E" w:rsidRDefault="009A0408" w:rsidP="009A0408">
      <w:pPr>
        <w:spacing w:before="120" w:after="120" w:line="360" w:lineRule="auto"/>
        <w:ind w:firstLineChars="200" w:firstLine="480"/>
        <w:rPr>
          <w:rFonts w:ascii="宋体" w:eastAsia="宋体" w:hAnsi="宋体" w:cs="宋体"/>
          <w:color w:val="000000"/>
          <w:sz w:val="24"/>
          <w:szCs w:val="20"/>
        </w:rPr>
      </w:pPr>
      <w:r w:rsidRPr="00C2297E">
        <w:rPr>
          <w:rFonts w:ascii="宋体" w:eastAsia="宋体" w:hAnsi="宋体" w:cs="宋体" w:hint="eastAsia"/>
          <w:color w:val="000000"/>
          <w:sz w:val="24"/>
          <w:szCs w:val="20"/>
        </w:rPr>
        <w:t>采集境外新闻网站信息资源主要针对网上采集到境外新闻网站信息，由境外新闻网站主体信息，境外新闻网站评论信息构成。</w:t>
      </w:r>
    </w:p>
    <w:p w14:paraId="278F3C18" w14:textId="77777777" w:rsidR="009A0408" w:rsidRPr="00C2297E" w:rsidRDefault="009A0408" w:rsidP="009A0408">
      <w:pPr>
        <w:spacing w:before="120" w:after="120" w:line="360" w:lineRule="auto"/>
        <w:ind w:firstLineChars="200" w:firstLine="480"/>
        <w:rPr>
          <w:rFonts w:ascii="宋体" w:eastAsia="宋体" w:hAnsi="宋体" w:cs="宋体"/>
          <w:color w:val="000000"/>
          <w:sz w:val="24"/>
          <w:szCs w:val="20"/>
        </w:rPr>
      </w:pPr>
    </w:p>
    <w:p w14:paraId="3D013185" w14:textId="77777777" w:rsidR="009A0408" w:rsidRDefault="009A0408" w:rsidP="009A0408">
      <w:pPr>
        <w:pStyle w:val="7"/>
        <w:ind w:leftChars="-1" w:left="-2" w:firstLine="2"/>
      </w:pPr>
      <w:r>
        <w:rPr>
          <w:rFonts w:hint="eastAsia"/>
        </w:rPr>
        <w:t>数据库目录</w:t>
      </w:r>
    </w:p>
    <w:p w14:paraId="71D59C1F" w14:textId="77777777" w:rsidR="009A0408" w:rsidRPr="00C2297E" w:rsidRDefault="009A0408" w:rsidP="009A0408">
      <w:pPr>
        <w:spacing w:before="120" w:after="120" w:line="360" w:lineRule="auto"/>
        <w:ind w:firstLineChars="200" w:firstLine="480"/>
        <w:rPr>
          <w:rFonts w:ascii="宋体" w:eastAsia="宋体" w:hAnsi="宋体" w:cs="宋体"/>
          <w:color w:val="000000"/>
          <w:sz w:val="24"/>
          <w:szCs w:val="20"/>
        </w:rPr>
      </w:pPr>
      <w:r w:rsidRPr="00C2297E">
        <w:rPr>
          <w:rFonts w:ascii="宋体" w:eastAsia="宋体" w:hAnsi="宋体" w:cs="宋体" w:hint="eastAsia"/>
          <w:color w:val="000000"/>
          <w:sz w:val="24"/>
          <w:szCs w:val="20"/>
        </w:rPr>
        <w:t>采集境外新闻网站信息资源目录设计详见下表。</w:t>
      </w:r>
    </w:p>
    <w:p w14:paraId="2AD3452D" w14:textId="77777777" w:rsidR="009A0408" w:rsidRPr="006351FB" w:rsidRDefault="009A0408" w:rsidP="009A0408">
      <w:pPr>
        <w:pStyle w:val="aff0"/>
        <w:keepNext/>
        <w:ind w:firstLine="402"/>
        <w:rPr>
          <w:rFonts w:asciiTheme="majorHAnsi" w:hAnsiTheme="majorHAnsi" w:cstheme="majorBidi"/>
          <w:b/>
          <w:bCs/>
          <w:szCs w:val="20"/>
        </w:rPr>
      </w:pPr>
      <w:r w:rsidRPr="006351FB">
        <w:rPr>
          <w:rFonts w:asciiTheme="majorHAnsi" w:hAnsiTheme="majorHAnsi" w:cstheme="majorBidi" w:hint="eastAsia"/>
          <w:b/>
          <w:bCs/>
          <w:szCs w:val="20"/>
        </w:rPr>
        <w:lastRenderedPageBreak/>
        <w:t>表</w:t>
      </w:r>
      <w:r w:rsidRPr="006351FB">
        <w:rPr>
          <w:rFonts w:asciiTheme="majorHAnsi" w:hAnsiTheme="majorHAnsi" w:cstheme="majorBidi"/>
          <w:b/>
          <w:bCs/>
          <w:szCs w:val="20"/>
        </w:rPr>
        <w:t xml:space="preserve"> </w:t>
      </w:r>
      <w:r w:rsidRPr="006351FB">
        <w:rPr>
          <w:rFonts w:asciiTheme="majorHAnsi" w:hAnsiTheme="majorHAnsi" w:cstheme="majorBidi"/>
          <w:b/>
          <w:bCs/>
          <w:szCs w:val="20"/>
        </w:rPr>
        <w:fldChar w:fldCharType="begin"/>
      </w:r>
      <w:r w:rsidRPr="006351FB">
        <w:rPr>
          <w:rFonts w:asciiTheme="majorHAnsi" w:hAnsiTheme="majorHAnsi" w:cstheme="majorBidi"/>
          <w:b/>
          <w:bCs/>
          <w:szCs w:val="20"/>
        </w:rPr>
        <w:instrText xml:space="preserve"> STYLEREF 2 \s </w:instrText>
      </w:r>
      <w:r w:rsidRPr="006351FB">
        <w:rPr>
          <w:rFonts w:asciiTheme="majorHAnsi" w:hAnsiTheme="majorHAnsi" w:cstheme="majorBidi"/>
          <w:b/>
          <w:bCs/>
          <w:szCs w:val="20"/>
        </w:rPr>
        <w:fldChar w:fldCharType="separate"/>
      </w:r>
      <w:r>
        <w:rPr>
          <w:rFonts w:asciiTheme="majorHAnsi" w:hAnsiTheme="majorHAnsi" w:cstheme="majorBidi"/>
          <w:b/>
          <w:bCs/>
          <w:noProof/>
          <w:szCs w:val="20"/>
        </w:rPr>
        <w:t>2.1</w:t>
      </w:r>
      <w:r w:rsidRPr="006351FB">
        <w:rPr>
          <w:rFonts w:asciiTheme="majorHAnsi" w:hAnsiTheme="majorHAnsi" w:cstheme="majorBidi"/>
          <w:b/>
          <w:bCs/>
          <w:szCs w:val="20"/>
        </w:rPr>
        <w:fldChar w:fldCharType="end"/>
      </w:r>
      <w:r w:rsidRPr="006351FB">
        <w:rPr>
          <w:rFonts w:asciiTheme="majorHAnsi" w:hAnsiTheme="majorHAnsi" w:cstheme="majorBidi"/>
          <w:b/>
          <w:bCs/>
          <w:szCs w:val="20"/>
        </w:rPr>
        <w:t>-</w:t>
      </w:r>
      <w:r w:rsidRPr="006351FB">
        <w:rPr>
          <w:rFonts w:asciiTheme="majorHAnsi" w:hAnsiTheme="majorHAnsi" w:cstheme="majorBidi"/>
          <w:b/>
          <w:bCs/>
          <w:szCs w:val="20"/>
        </w:rPr>
        <w:fldChar w:fldCharType="begin"/>
      </w:r>
      <w:r w:rsidRPr="006351FB">
        <w:rPr>
          <w:rFonts w:asciiTheme="majorHAnsi" w:hAnsiTheme="majorHAnsi" w:cstheme="majorBidi"/>
          <w:b/>
          <w:bCs/>
          <w:szCs w:val="20"/>
        </w:rPr>
        <w:instrText xml:space="preserve"> SEQ </w:instrText>
      </w:r>
      <w:r w:rsidRPr="006351FB">
        <w:rPr>
          <w:rFonts w:asciiTheme="majorHAnsi" w:hAnsiTheme="majorHAnsi" w:cstheme="majorBidi" w:hint="eastAsia"/>
          <w:b/>
          <w:bCs/>
          <w:szCs w:val="20"/>
        </w:rPr>
        <w:instrText>表</w:instrText>
      </w:r>
      <w:r w:rsidRPr="006351FB">
        <w:rPr>
          <w:rFonts w:asciiTheme="majorHAnsi" w:hAnsiTheme="majorHAnsi" w:cstheme="majorBidi"/>
          <w:b/>
          <w:bCs/>
          <w:szCs w:val="20"/>
        </w:rPr>
        <w:instrText xml:space="preserve"> \* ARABIC \s 2 </w:instrText>
      </w:r>
      <w:r w:rsidRPr="006351FB">
        <w:rPr>
          <w:rFonts w:asciiTheme="majorHAnsi" w:hAnsiTheme="majorHAnsi" w:cstheme="majorBidi"/>
          <w:b/>
          <w:bCs/>
          <w:szCs w:val="20"/>
        </w:rPr>
        <w:fldChar w:fldCharType="separate"/>
      </w:r>
      <w:r>
        <w:rPr>
          <w:rFonts w:asciiTheme="majorHAnsi" w:hAnsiTheme="majorHAnsi" w:cstheme="majorBidi"/>
          <w:b/>
          <w:bCs/>
          <w:noProof/>
          <w:szCs w:val="20"/>
        </w:rPr>
        <w:t>47</w:t>
      </w:r>
      <w:r w:rsidRPr="006351FB">
        <w:rPr>
          <w:rFonts w:asciiTheme="majorHAnsi" w:hAnsiTheme="majorHAnsi" w:cstheme="majorBidi"/>
          <w:b/>
          <w:bCs/>
          <w:szCs w:val="20"/>
        </w:rPr>
        <w:fldChar w:fldCharType="end"/>
      </w:r>
      <w:r w:rsidRPr="006351FB">
        <w:rPr>
          <w:rFonts w:asciiTheme="majorHAnsi" w:hAnsiTheme="majorHAnsi" w:cstheme="majorBidi"/>
          <w:b/>
          <w:bCs/>
          <w:szCs w:val="20"/>
        </w:rPr>
        <w:t xml:space="preserve"> </w:t>
      </w:r>
      <w:r w:rsidRPr="006351FB">
        <w:rPr>
          <w:rFonts w:asciiTheme="majorHAnsi" w:hAnsiTheme="majorHAnsi" w:cstheme="majorBidi" w:hint="eastAsia"/>
          <w:b/>
          <w:bCs/>
          <w:szCs w:val="20"/>
        </w:rPr>
        <w:t>采集境外新闻网站信息资源目录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3274"/>
        <w:gridCol w:w="1741"/>
        <w:gridCol w:w="1741"/>
      </w:tblGrid>
      <w:tr w:rsidR="009A0408" w14:paraId="6DD49EC1" w14:textId="77777777" w:rsidTr="00416BC2">
        <w:trPr>
          <w:tblHeader/>
          <w:jc w:val="center"/>
        </w:trPr>
        <w:tc>
          <w:tcPr>
            <w:tcW w:w="928" w:type="pct"/>
            <w:tcBorders>
              <w:top w:val="single" w:sz="4" w:space="0" w:color="auto"/>
              <w:left w:val="single" w:sz="4" w:space="0" w:color="auto"/>
              <w:bottom w:val="single" w:sz="4" w:space="0" w:color="auto"/>
              <w:right w:val="single" w:sz="4" w:space="0" w:color="auto"/>
            </w:tcBorders>
            <w:vAlign w:val="center"/>
            <w:hideMark/>
          </w:tcPr>
          <w:p w14:paraId="0611A931" w14:textId="77777777" w:rsidR="009A0408" w:rsidRDefault="009A0408" w:rsidP="00416BC2">
            <w:pPr>
              <w:pStyle w:val="AC-Table-0"/>
              <w:spacing w:line="240" w:lineRule="auto"/>
              <w:ind w:firstLine="482"/>
              <w:jc w:val="center"/>
              <w:rPr>
                <w:rFonts w:eastAsia="宋体"/>
                <w:b/>
              </w:rPr>
            </w:pPr>
            <w:r>
              <w:rPr>
                <w:rFonts w:eastAsia="宋体" w:hint="eastAsia"/>
                <w:b/>
              </w:rPr>
              <w:t>序号</w:t>
            </w:r>
          </w:p>
        </w:tc>
        <w:tc>
          <w:tcPr>
            <w:tcW w:w="1973" w:type="pct"/>
            <w:tcBorders>
              <w:top w:val="single" w:sz="4" w:space="0" w:color="auto"/>
              <w:left w:val="single" w:sz="4" w:space="0" w:color="auto"/>
              <w:bottom w:val="single" w:sz="4" w:space="0" w:color="auto"/>
              <w:right w:val="single" w:sz="4" w:space="0" w:color="auto"/>
            </w:tcBorders>
            <w:vAlign w:val="center"/>
            <w:hideMark/>
          </w:tcPr>
          <w:p w14:paraId="6E94681B" w14:textId="77777777" w:rsidR="009A0408" w:rsidRDefault="009A0408" w:rsidP="00416BC2">
            <w:pPr>
              <w:pStyle w:val="AC-Table-0"/>
              <w:spacing w:line="240" w:lineRule="auto"/>
              <w:ind w:firstLine="482"/>
              <w:jc w:val="center"/>
              <w:rPr>
                <w:rFonts w:eastAsia="宋体"/>
                <w:b/>
              </w:rPr>
            </w:pPr>
            <w:r>
              <w:rPr>
                <w:rFonts w:eastAsia="宋体" w:hint="eastAsia"/>
                <w:b/>
              </w:rPr>
              <w:t>数据表</w:t>
            </w:r>
          </w:p>
        </w:tc>
        <w:tc>
          <w:tcPr>
            <w:tcW w:w="1049" w:type="pct"/>
            <w:tcBorders>
              <w:top w:val="single" w:sz="4" w:space="0" w:color="auto"/>
              <w:left w:val="single" w:sz="4" w:space="0" w:color="auto"/>
              <w:bottom w:val="single" w:sz="4" w:space="0" w:color="auto"/>
              <w:right w:val="single" w:sz="4" w:space="0" w:color="auto"/>
            </w:tcBorders>
            <w:hideMark/>
          </w:tcPr>
          <w:p w14:paraId="4E6AD390" w14:textId="77777777" w:rsidR="009A0408" w:rsidRDefault="009A0408" w:rsidP="00416BC2">
            <w:pPr>
              <w:pStyle w:val="AC-Table-0"/>
              <w:spacing w:line="240" w:lineRule="auto"/>
              <w:ind w:firstLine="482"/>
              <w:jc w:val="center"/>
              <w:rPr>
                <w:rFonts w:eastAsia="宋体"/>
                <w:b/>
              </w:rPr>
            </w:pPr>
            <w:r>
              <w:rPr>
                <w:rFonts w:eastAsia="宋体" w:hint="eastAsia"/>
                <w:b/>
              </w:rPr>
              <w:t>表描述</w:t>
            </w:r>
          </w:p>
        </w:tc>
        <w:tc>
          <w:tcPr>
            <w:tcW w:w="1049" w:type="pct"/>
            <w:tcBorders>
              <w:top w:val="single" w:sz="4" w:space="0" w:color="auto"/>
              <w:left w:val="single" w:sz="4" w:space="0" w:color="auto"/>
              <w:bottom w:val="single" w:sz="4" w:space="0" w:color="auto"/>
              <w:right w:val="single" w:sz="4" w:space="0" w:color="auto"/>
            </w:tcBorders>
            <w:hideMark/>
          </w:tcPr>
          <w:p w14:paraId="7343099C" w14:textId="77777777" w:rsidR="009A0408" w:rsidRDefault="009A0408" w:rsidP="00416BC2">
            <w:pPr>
              <w:pStyle w:val="AC-Table-0"/>
              <w:spacing w:line="240" w:lineRule="auto"/>
              <w:ind w:firstLine="482"/>
              <w:jc w:val="center"/>
              <w:rPr>
                <w:rFonts w:eastAsia="宋体"/>
                <w:b/>
              </w:rPr>
            </w:pPr>
            <w:r>
              <w:rPr>
                <w:rFonts w:eastAsia="宋体" w:hint="eastAsia"/>
                <w:b/>
              </w:rPr>
              <w:t>备注</w:t>
            </w:r>
          </w:p>
        </w:tc>
      </w:tr>
      <w:tr w:rsidR="009A0408" w14:paraId="78A38178" w14:textId="77777777" w:rsidTr="00416BC2">
        <w:trPr>
          <w:jc w:val="center"/>
        </w:trPr>
        <w:tc>
          <w:tcPr>
            <w:tcW w:w="928" w:type="pct"/>
            <w:tcBorders>
              <w:top w:val="single" w:sz="4" w:space="0" w:color="auto"/>
              <w:left w:val="single" w:sz="4" w:space="0" w:color="auto"/>
              <w:bottom w:val="single" w:sz="4" w:space="0" w:color="auto"/>
              <w:right w:val="single" w:sz="4" w:space="0" w:color="auto"/>
            </w:tcBorders>
            <w:vAlign w:val="center"/>
            <w:hideMark/>
          </w:tcPr>
          <w:p w14:paraId="10DB4056" w14:textId="77777777" w:rsidR="009A0408" w:rsidRDefault="009A0408" w:rsidP="00416BC2">
            <w:pPr>
              <w:snapToGrid w:val="0"/>
              <w:jc w:val="center"/>
              <w:rPr>
                <w:color w:val="000000"/>
              </w:rPr>
            </w:pPr>
            <w:r>
              <w:rPr>
                <w:rFonts w:hint="eastAsia"/>
                <w:color w:val="000000"/>
              </w:rPr>
              <w:t>1</w:t>
            </w:r>
          </w:p>
        </w:tc>
        <w:tc>
          <w:tcPr>
            <w:tcW w:w="1973" w:type="pct"/>
            <w:tcBorders>
              <w:top w:val="single" w:sz="4" w:space="0" w:color="auto"/>
              <w:left w:val="single" w:sz="4" w:space="0" w:color="auto"/>
              <w:bottom w:val="single" w:sz="4" w:space="0" w:color="auto"/>
              <w:right w:val="single" w:sz="4" w:space="0" w:color="auto"/>
            </w:tcBorders>
            <w:vAlign w:val="center"/>
            <w:hideMark/>
          </w:tcPr>
          <w:p w14:paraId="463FDE36" w14:textId="77777777" w:rsidR="009A0408" w:rsidRDefault="009A0408" w:rsidP="00416BC2">
            <w:pPr>
              <w:snapToGrid w:val="0"/>
              <w:jc w:val="center"/>
              <w:rPr>
                <w:color w:val="000000"/>
              </w:rPr>
            </w:pPr>
            <w:r>
              <w:rPr>
                <w:rFonts w:hint="eastAsia"/>
              </w:rPr>
              <w:t>境外新闻网站主体信息</w:t>
            </w:r>
          </w:p>
        </w:tc>
        <w:tc>
          <w:tcPr>
            <w:tcW w:w="1049" w:type="pct"/>
            <w:tcBorders>
              <w:top w:val="single" w:sz="4" w:space="0" w:color="auto"/>
              <w:left w:val="single" w:sz="4" w:space="0" w:color="auto"/>
              <w:bottom w:val="single" w:sz="4" w:space="0" w:color="auto"/>
              <w:right w:val="single" w:sz="4" w:space="0" w:color="auto"/>
            </w:tcBorders>
            <w:hideMark/>
          </w:tcPr>
          <w:p w14:paraId="1B3C9596" w14:textId="77777777" w:rsidR="009A0408" w:rsidRDefault="009A0408" w:rsidP="00416BC2">
            <w:pPr>
              <w:snapToGrid w:val="0"/>
              <w:jc w:val="center"/>
              <w:rPr>
                <w:color w:val="000000"/>
              </w:rPr>
            </w:pPr>
            <w:r>
              <w:rPr>
                <w:rFonts w:hint="eastAsia"/>
              </w:rPr>
              <w:t>境外新闻网站</w:t>
            </w:r>
            <w:r>
              <w:rPr>
                <w:rFonts w:hint="eastAsia"/>
                <w:color w:val="000000"/>
              </w:rPr>
              <w:t>的主体信息</w:t>
            </w:r>
          </w:p>
        </w:tc>
        <w:tc>
          <w:tcPr>
            <w:tcW w:w="1049" w:type="pct"/>
            <w:tcBorders>
              <w:top w:val="single" w:sz="4" w:space="0" w:color="auto"/>
              <w:left w:val="single" w:sz="4" w:space="0" w:color="auto"/>
              <w:bottom w:val="single" w:sz="4" w:space="0" w:color="auto"/>
              <w:right w:val="single" w:sz="4" w:space="0" w:color="auto"/>
            </w:tcBorders>
          </w:tcPr>
          <w:p w14:paraId="7E435868" w14:textId="77777777" w:rsidR="009A0408" w:rsidRDefault="009A0408" w:rsidP="00416BC2">
            <w:pPr>
              <w:snapToGrid w:val="0"/>
              <w:jc w:val="center"/>
              <w:rPr>
                <w:color w:val="000000"/>
              </w:rPr>
            </w:pPr>
          </w:p>
        </w:tc>
      </w:tr>
      <w:tr w:rsidR="009A0408" w14:paraId="6EEA2220" w14:textId="77777777" w:rsidTr="00416BC2">
        <w:trPr>
          <w:jc w:val="center"/>
        </w:trPr>
        <w:tc>
          <w:tcPr>
            <w:tcW w:w="928" w:type="pct"/>
            <w:tcBorders>
              <w:top w:val="single" w:sz="4" w:space="0" w:color="auto"/>
              <w:left w:val="single" w:sz="4" w:space="0" w:color="auto"/>
              <w:bottom w:val="single" w:sz="4" w:space="0" w:color="auto"/>
              <w:right w:val="single" w:sz="4" w:space="0" w:color="auto"/>
            </w:tcBorders>
            <w:vAlign w:val="center"/>
            <w:hideMark/>
          </w:tcPr>
          <w:p w14:paraId="33AAC3D1" w14:textId="77777777" w:rsidR="009A0408" w:rsidRDefault="009A0408" w:rsidP="00416BC2">
            <w:pPr>
              <w:snapToGrid w:val="0"/>
              <w:jc w:val="center"/>
              <w:rPr>
                <w:color w:val="000000"/>
              </w:rPr>
            </w:pPr>
            <w:r>
              <w:rPr>
                <w:rFonts w:hint="eastAsia"/>
                <w:color w:val="000000"/>
              </w:rPr>
              <w:t>2</w:t>
            </w:r>
          </w:p>
        </w:tc>
        <w:tc>
          <w:tcPr>
            <w:tcW w:w="1973" w:type="pct"/>
            <w:tcBorders>
              <w:top w:val="single" w:sz="4" w:space="0" w:color="auto"/>
              <w:left w:val="single" w:sz="4" w:space="0" w:color="auto"/>
              <w:bottom w:val="single" w:sz="4" w:space="0" w:color="auto"/>
              <w:right w:val="single" w:sz="4" w:space="0" w:color="auto"/>
            </w:tcBorders>
            <w:vAlign w:val="center"/>
            <w:hideMark/>
          </w:tcPr>
          <w:p w14:paraId="39270011" w14:textId="77777777" w:rsidR="009A0408" w:rsidRDefault="009A0408" w:rsidP="00416BC2">
            <w:pPr>
              <w:snapToGrid w:val="0"/>
              <w:jc w:val="center"/>
              <w:rPr>
                <w:color w:val="000000"/>
              </w:rPr>
            </w:pPr>
            <w:r>
              <w:rPr>
                <w:rFonts w:hint="eastAsia"/>
              </w:rPr>
              <w:t>境外新闻网站评论信息</w:t>
            </w:r>
          </w:p>
        </w:tc>
        <w:tc>
          <w:tcPr>
            <w:tcW w:w="1049" w:type="pct"/>
            <w:tcBorders>
              <w:top w:val="single" w:sz="4" w:space="0" w:color="auto"/>
              <w:left w:val="single" w:sz="4" w:space="0" w:color="auto"/>
              <w:bottom w:val="single" w:sz="4" w:space="0" w:color="auto"/>
              <w:right w:val="single" w:sz="4" w:space="0" w:color="auto"/>
            </w:tcBorders>
            <w:hideMark/>
          </w:tcPr>
          <w:p w14:paraId="283A6F88" w14:textId="77777777" w:rsidR="009A0408" w:rsidRDefault="009A0408" w:rsidP="00416BC2">
            <w:pPr>
              <w:snapToGrid w:val="0"/>
              <w:jc w:val="center"/>
              <w:rPr>
                <w:color w:val="000000"/>
              </w:rPr>
            </w:pPr>
            <w:r>
              <w:rPr>
                <w:rFonts w:hint="eastAsia"/>
              </w:rPr>
              <w:t>境外新闻网站</w:t>
            </w:r>
            <w:r>
              <w:rPr>
                <w:rFonts w:hint="eastAsia"/>
                <w:color w:val="000000"/>
              </w:rPr>
              <w:t>的评论信息</w:t>
            </w:r>
          </w:p>
        </w:tc>
        <w:tc>
          <w:tcPr>
            <w:tcW w:w="1049" w:type="pct"/>
            <w:tcBorders>
              <w:top w:val="single" w:sz="4" w:space="0" w:color="auto"/>
              <w:left w:val="single" w:sz="4" w:space="0" w:color="auto"/>
              <w:bottom w:val="single" w:sz="4" w:space="0" w:color="auto"/>
              <w:right w:val="single" w:sz="4" w:space="0" w:color="auto"/>
            </w:tcBorders>
          </w:tcPr>
          <w:p w14:paraId="64D588B3" w14:textId="77777777" w:rsidR="009A0408" w:rsidRDefault="009A0408" w:rsidP="00416BC2">
            <w:pPr>
              <w:snapToGrid w:val="0"/>
              <w:jc w:val="center"/>
              <w:rPr>
                <w:color w:val="000000"/>
              </w:rPr>
            </w:pPr>
          </w:p>
        </w:tc>
      </w:tr>
    </w:tbl>
    <w:p w14:paraId="272C236E" w14:textId="77777777" w:rsidR="009A0408" w:rsidRDefault="009A0408" w:rsidP="009A0408">
      <w:pPr>
        <w:ind w:firstLine="480"/>
        <w:rPr>
          <w:rFonts w:hAnsi="宋体"/>
        </w:rPr>
      </w:pPr>
    </w:p>
    <w:p w14:paraId="63580BE6" w14:textId="77777777" w:rsidR="009A0408" w:rsidRDefault="009A0408" w:rsidP="009A0408">
      <w:pPr>
        <w:pStyle w:val="7"/>
        <w:ind w:leftChars="-1" w:left="-2" w:firstLine="2"/>
      </w:pPr>
      <w:r>
        <w:rPr>
          <w:rFonts w:hint="eastAsia"/>
        </w:rPr>
        <w:t>数据库实体表</w:t>
      </w:r>
    </w:p>
    <w:p w14:paraId="43CD67B2" w14:textId="77777777" w:rsidR="009A0408" w:rsidRPr="006351FB" w:rsidRDefault="009A0408" w:rsidP="009A0408">
      <w:pPr>
        <w:pStyle w:val="aff0"/>
        <w:keepNext/>
        <w:ind w:firstLine="402"/>
        <w:rPr>
          <w:rFonts w:asciiTheme="majorHAnsi" w:hAnsiTheme="majorHAnsi" w:cstheme="majorBidi"/>
          <w:b/>
          <w:bCs/>
          <w:szCs w:val="20"/>
        </w:rPr>
      </w:pPr>
      <w:r w:rsidRPr="006351FB">
        <w:rPr>
          <w:rFonts w:asciiTheme="majorHAnsi" w:hAnsiTheme="majorHAnsi" w:cstheme="majorBidi" w:hint="eastAsia"/>
          <w:b/>
          <w:bCs/>
          <w:szCs w:val="20"/>
        </w:rPr>
        <w:t>表</w:t>
      </w:r>
      <w:r w:rsidRPr="006351FB">
        <w:rPr>
          <w:rFonts w:asciiTheme="majorHAnsi" w:hAnsiTheme="majorHAnsi" w:cstheme="majorBidi"/>
          <w:b/>
          <w:bCs/>
          <w:szCs w:val="20"/>
        </w:rPr>
        <w:t xml:space="preserve"> </w:t>
      </w:r>
      <w:r w:rsidRPr="006351FB">
        <w:rPr>
          <w:rFonts w:asciiTheme="majorHAnsi" w:hAnsiTheme="majorHAnsi" w:cstheme="majorBidi"/>
          <w:b/>
          <w:bCs/>
          <w:szCs w:val="20"/>
        </w:rPr>
        <w:fldChar w:fldCharType="begin"/>
      </w:r>
      <w:r w:rsidRPr="006351FB">
        <w:rPr>
          <w:rFonts w:asciiTheme="majorHAnsi" w:hAnsiTheme="majorHAnsi" w:cstheme="majorBidi"/>
          <w:b/>
          <w:bCs/>
          <w:szCs w:val="20"/>
        </w:rPr>
        <w:instrText xml:space="preserve"> STYLEREF 2 \s </w:instrText>
      </w:r>
      <w:r w:rsidRPr="006351FB">
        <w:rPr>
          <w:rFonts w:asciiTheme="majorHAnsi" w:hAnsiTheme="majorHAnsi" w:cstheme="majorBidi"/>
          <w:b/>
          <w:bCs/>
          <w:szCs w:val="20"/>
        </w:rPr>
        <w:fldChar w:fldCharType="separate"/>
      </w:r>
      <w:r>
        <w:rPr>
          <w:rFonts w:asciiTheme="majorHAnsi" w:hAnsiTheme="majorHAnsi" w:cstheme="majorBidi"/>
          <w:b/>
          <w:bCs/>
          <w:noProof/>
          <w:szCs w:val="20"/>
        </w:rPr>
        <w:t>2.1</w:t>
      </w:r>
      <w:r w:rsidRPr="006351FB">
        <w:rPr>
          <w:rFonts w:asciiTheme="majorHAnsi" w:hAnsiTheme="majorHAnsi" w:cstheme="majorBidi"/>
          <w:b/>
          <w:bCs/>
          <w:szCs w:val="20"/>
        </w:rPr>
        <w:fldChar w:fldCharType="end"/>
      </w:r>
      <w:r w:rsidRPr="006351FB">
        <w:rPr>
          <w:rFonts w:asciiTheme="majorHAnsi" w:hAnsiTheme="majorHAnsi" w:cstheme="majorBidi"/>
          <w:b/>
          <w:bCs/>
          <w:szCs w:val="20"/>
        </w:rPr>
        <w:t>-</w:t>
      </w:r>
      <w:r w:rsidRPr="006351FB">
        <w:rPr>
          <w:rFonts w:asciiTheme="majorHAnsi" w:hAnsiTheme="majorHAnsi" w:cstheme="majorBidi"/>
          <w:b/>
          <w:bCs/>
          <w:szCs w:val="20"/>
        </w:rPr>
        <w:fldChar w:fldCharType="begin"/>
      </w:r>
      <w:r w:rsidRPr="006351FB">
        <w:rPr>
          <w:rFonts w:asciiTheme="majorHAnsi" w:hAnsiTheme="majorHAnsi" w:cstheme="majorBidi"/>
          <w:b/>
          <w:bCs/>
          <w:szCs w:val="20"/>
        </w:rPr>
        <w:instrText xml:space="preserve"> SEQ </w:instrText>
      </w:r>
      <w:r w:rsidRPr="006351FB">
        <w:rPr>
          <w:rFonts w:asciiTheme="majorHAnsi" w:hAnsiTheme="majorHAnsi" w:cstheme="majorBidi" w:hint="eastAsia"/>
          <w:b/>
          <w:bCs/>
          <w:szCs w:val="20"/>
        </w:rPr>
        <w:instrText>表</w:instrText>
      </w:r>
      <w:r w:rsidRPr="006351FB">
        <w:rPr>
          <w:rFonts w:asciiTheme="majorHAnsi" w:hAnsiTheme="majorHAnsi" w:cstheme="majorBidi"/>
          <w:b/>
          <w:bCs/>
          <w:szCs w:val="20"/>
        </w:rPr>
        <w:instrText xml:space="preserve"> \* ARABIC \s 2 </w:instrText>
      </w:r>
      <w:r w:rsidRPr="006351FB">
        <w:rPr>
          <w:rFonts w:asciiTheme="majorHAnsi" w:hAnsiTheme="majorHAnsi" w:cstheme="majorBidi"/>
          <w:b/>
          <w:bCs/>
          <w:szCs w:val="20"/>
        </w:rPr>
        <w:fldChar w:fldCharType="separate"/>
      </w:r>
      <w:r>
        <w:rPr>
          <w:rFonts w:asciiTheme="majorHAnsi" w:hAnsiTheme="majorHAnsi" w:cstheme="majorBidi"/>
          <w:b/>
          <w:bCs/>
          <w:noProof/>
          <w:szCs w:val="20"/>
        </w:rPr>
        <w:t>48</w:t>
      </w:r>
      <w:r w:rsidRPr="006351FB">
        <w:rPr>
          <w:rFonts w:asciiTheme="majorHAnsi" w:hAnsiTheme="majorHAnsi" w:cstheme="majorBidi"/>
          <w:b/>
          <w:bCs/>
          <w:szCs w:val="20"/>
        </w:rPr>
        <w:fldChar w:fldCharType="end"/>
      </w:r>
      <w:r w:rsidRPr="006351FB">
        <w:rPr>
          <w:rFonts w:asciiTheme="majorHAnsi" w:hAnsiTheme="majorHAnsi" w:cstheme="majorBidi"/>
          <w:b/>
          <w:bCs/>
          <w:szCs w:val="20"/>
        </w:rPr>
        <w:t xml:space="preserve"> </w:t>
      </w:r>
      <w:r w:rsidRPr="006351FB">
        <w:rPr>
          <w:rFonts w:asciiTheme="majorHAnsi" w:hAnsiTheme="majorHAnsi" w:cstheme="majorBidi" w:hint="eastAsia"/>
          <w:b/>
          <w:bCs/>
          <w:szCs w:val="20"/>
        </w:rPr>
        <w:t>采集境外新闻网站信息资源境外新闻网站主体消息</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3"/>
        <w:gridCol w:w="2313"/>
        <w:gridCol w:w="1870"/>
        <w:gridCol w:w="1910"/>
        <w:gridCol w:w="1100"/>
      </w:tblGrid>
      <w:tr w:rsidR="009A0408" w14:paraId="62E06225" w14:textId="77777777" w:rsidTr="00416BC2">
        <w:trPr>
          <w:trHeight w:val="20"/>
          <w:tblHeader/>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3A0FFC25" w14:textId="77777777" w:rsidR="009A0408" w:rsidRDefault="009A0408" w:rsidP="00416BC2">
            <w:pPr>
              <w:snapToGrid w:val="0"/>
              <w:jc w:val="center"/>
              <w:rPr>
                <w:b/>
              </w:rPr>
            </w:pPr>
            <w:r>
              <w:rPr>
                <w:rFonts w:hint="eastAsia"/>
                <w:b/>
              </w:rPr>
              <w:t>序号</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1248E12D" w14:textId="77777777" w:rsidR="009A0408" w:rsidRDefault="009A0408" w:rsidP="00416BC2">
            <w:pPr>
              <w:snapToGrid w:val="0"/>
              <w:jc w:val="center"/>
              <w:rPr>
                <w:b/>
              </w:rPr>
            </w:pPr>
            <w:r>
              <w:rPr>
                <w:rFonts w:hint="eastAsia"/>
                <w:b/>
              </w:rPr>
              <w:t>主要数据项</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10F324A3" w14:textId="77777777" w:rsidR="009A0408" w:rsidRDefault="009A0408" w:rsidP="00416BC2">
            <w:pPr>
              <w:snapToGrid w:val="0"/>
              <w:jc w:val="center"/>
              <w:rPr>
                <w:b/>
              </w:rPr>
            </w:pPr>
            <w:r>
              <w:rPr>
                <w:rFonts w:hint="eastAsia"/>
                <w:b/>
              </w:rPr>
              <w:t>数据类型</w:t>
            </w:r>
          </w:p>
        </w:tc>
        <w:tc>
          <w:tcPr>
            <w:tcW w:w="1151" w:type="pct"/>
            <w:tcBorders>
              <w:top w:val="single" w:sz="4" w:space="0" w:color="auto"/>
              <w:left w:val="single" w:sz="4" w:space="0" w:color="auto"/>
              <w:bottom w:val="single" w:sz="4" w:space="0" w:color="auto"/>
              <w:right w:val="single" w:sz="4" w:space="0" w:color="auto"/>
            </w:tcBorders>
            <w:vAlign w:val="center"/>
            <w:hideMark/>
          </w:tcPr>
          <w:p w14:paraId="5AD137E9" w14:textId="77777777" w:rsidR="009A0408" w:rsidRDefault="009A0408" w:rsidP="00416BC2">
            <w:pPr>
              <w:snapToGrid w:val="0"/>
              <w:jc w:val="center"/>
              <w:rPr>
                <w:b/>
              </w:rPr>
            </w:pPr>
            <w:r>
              <w:rPr>
                <w:rFonts w:hint="eastAsia"/>
                <w:b/>
              </w:rPr>
              <w:t>数据长度</w:t>
            </w:r>
          </w:p>
        </w:tc>
        <w:tc>
          <w:tcPr>
            <w:tcW w:w="663" w:type="pct"/>
            <w:tcBorders>
              <w:top w:val="single" w:sz="4" w:space="0" w:color="auto"/>
              <w:left w:val="single" w:sz="4" w:space="0" w:color="auto"/>
              <w:bottom w:val="single" w:sz="4" w:space="0" w:color="auto"/>
              <w:right w:val="single" w:sz="4" w:space="0" w:color="auto"/>
            </w:tcBorders>
            <w:noWrap/>
            <w:vAlign w:val="center"/>
            <w:hideMark/>
          </w:tcPr>
          <w:p w14:paraId="275AD66A" w14:textId="77777777" w:rsidR="009A0408" w:rsidRDefault="009A0408" w:rsidP="00416BC2">
            <w:pPr>
              <w:snapToGrid w:val="0"/>
              <w:jc w:val="center"/>
              <w:rPr>
                <w:b/>
              </w:rPr>
            </w:pPr>
            <w:r>
              <w:rPr>
                <w:rFonts w:hint="eastAsia"/>
                <w:b/>
              </w:rPr>
              <w:t>备注</w:t>
            </w:r>
          </w:p>
        </w:tc>
      </w:tr>
      <w:tr w:rsidR="009A0408" w14:paraId="6835D90C"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552203C6" w14:textId="77777777" w:rsidR="009A0408" w:rsidRDefault="009A0408" w:rsidP="00416BC2">
            <w:pPr>
              <w:snapToGrid w:val="0"/>
              <w:jc w:val="center"/>
              <w:rPr>
                <w:color w:val="000000"/>
              </w:rPr>
            </w:pPr>
            <w:r>
              <w:rPr>
                <w:rFonts w:hint="eastAsia"/>
                <w:color w:val="000000"/>
              </w:rPr>
              <w:t>1</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14F7B712" w14:textId="77777777" w:rsidR="009A0408" w:rsidRDefault="009A0408" w:rsidP="00416BC2">
            <w:pPr>
              <w:snapToGrid w:val="0"/>
              <w:jc w:val="center"/>
              <w:rPr>
                <w:color w:val="000000"/>
              </w:rPr>
            </w:pPr>
            <w:r>
              <w:rPr>
                <w:rFonts w:hint="eastAsia"/>
                <w:color w:val="000000"/>
              </w:rPr>
              <w:t>新闻消息唯一主键</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7E36F5D7"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1D82442D" w14:textId="77777777" w:rsidR="009A0408" w:rsidRDefault="009A0408" w:rsidP="00416BC2">
            <w:pPr>
              <w:snapToGrid w:val="0"/>
              <w:jc w:val="center"/>
              <w:rPr>
                <w:color w:val="000000"/>
              </w:rPr>
            </w:pPr>
            <w:r>
              <w:rPr>
                <w:rFonts w:hint="eastAsia"/>
                <w:color w:val="000000"/>
              </w:rPr>
              <w:t>32字节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297E2A9F" w14:textId="77777777" w:rsidR="009A0408" w:rsidRDefault="009A0408" w:rsidP="00416BC2">
            <w:pPr>
              <w:snapToGrid w:val="0"/>
              <w:jc w:val="center"/>
              <w:rPr>
                <w:color w:val="000000"/>
              </w:rPr>
            </w:pPr>
          </w:p>
        </w:tc>
      </w:tr>
      <w:tr w:rsidR="009A0408" w14:paraId="27609FCB"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74D47F8B" w14:textId="77777777" w:rsidR="009A0408" w:rsidRDefault="009A0408" w:rsidP="00416BC2">
            <w:pPr>
              <w:snapToGrid w:val="0"/>
              <w:jc w:val="center"/>
              <w:rPr>
                <w:color w:val="000000"/>
              </w:rPr>
            </w:pPr>
            <w:r>
              <w:rPr>
                <w:rFonts w:hint="eastAsia"/>
                <w:color w:val="000000"/>
              </w:rPr>
              <w:t>2</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172DDDB3" w14:textId="77777777" w:rsidR="009A0408" w:rsidRDefault="009A0408" w:rsidP="00416BC2">
            <w:pPr>
              <w:snapToGrid w:val="0"/>
              <w:jc w:val="center"/>
              <w:rPr>
                <w:color w:val="000000"/>
              </w:rPr>
            </w:pPr>
            <w:r>
              <w:rPr>
                <w:rFonts w:hint="eastAsia"/>
                <w:color w:val="000000"/>
              </w:rPr>
              <w:t>发布时间</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559EEC93" w14:textId="77777777" w:rsidR="009A0408" w:rsidRDefault="009A0408" w:rsidP="00416BC2">
            <w:pPr>
              <w:snapToGrid w:val="0"/>
              <w:jc w:val="center"/>
              <w:rPr>
                <w:color w:val="000000"/>
              </w:rPr>
            </w:pPr>
            <w:r>
              <w:rPr>
                <w:rFonts w:hint="eastAsia"/>
                <w:color w:val="000000"/>
              </w:rPr>
              <w:t>时间</w:t>
            </w:r>
          </w:p>
        </w:tc>
        <w:tc>
          <w:tcPr>
            <w:tcW w:w="1151" w:type="pct"/>
            <w:tcBorders>
              <w:top w:val="single" w:sz="4" w:space="0" w:color="auto"/>
              <w:left w:val="single" w:sz="4" w:space="0" w:color="auto"/>
              <w:bottom w:val="single" w:sz="4" w:space="0" w:color="auto"/>
              <w:right w:val="single" w:sz="4" w:space="0" w:color="auto"/>
            </w:tcBorders>
          </w:tcPr>
          <w:p w14:paraId="4CE6A75B"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hideMark/>
          </w:tcPr>
          <w:p w14:paraId="47AF33BC" w14:textId="77777777" w:rsidR="009A0408" w:rsidRDefault="009A0408" w:rsidP="00416BC2">
            <w:pPr>
              <w:snapToGrid w:val="0"/>
              <w:jc w:val="center"/>
              <w:rPr>
                <w:color w:val="000000"/>
              </w:rPr>
            </w:pPr>
            <w:r>
              <w:rPr>
                <w:rFonts w:hint="eastAsia"/>
                <w:color w:val="000000"/>
              </w:rPr>
              <w:t xml:space="preserve">　</w:t>
            </w:r>
          </w:p>
        </w:tc>
      </w:tr>
      <w:tr w:rsidR="009A0408" w14:paraId="654B271F"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40DF092F" w14:textId="77777777" w:rsidR="009A0408" w:rsidRDefault="009A0408" w:rsidP="00416BC2">
            <w:pPr>
              <w:snapToGrid w:val="0"/>
              <w:jc w:val="center"/>
              <w:rPr>
                <w:color w:val="000000"/>
              </w:rPr>
            </w:pPr>
            <w:r>
              <w:rPr>
                <w:rFonts w:hint="eastAsia"/>
                <w:color w:val="000000"/>
              </w:rPr>
              <w:t>3</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47703321" w14:textId="77777777" w:rsidR="009A0408" w:rsidRDefault="009A0408" w:rsidP="00416BC2">
            <w:pPr>
              <w:snapToGrid w:val="0"/>
              <w:jc w:val="center"/>
              <w:rPr>
                <w:color w:val="000000"/>
              </w:rPr>
            </w:pPr>
            <w:r>
              <w:rPr>
                <w:rFonts w:hint="eastAsia"/>
                <w:color w:val="000000"/>
              </w:rPr>
              <w:t>入库日期</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366657C6" w14:textId="77777777" w:rsidR="009A0408" w:rsidRDefault="009A0408" w:rsidP="00416BC2">
            <w:pPr>
              <w:snapToGrid w:val="0"/>
              <w:jc w:val="center"/>
              <w:rPr>
                <w:color w:val="000000"/>
              </w:rPr>
            </w:pPr>
            <w:r>
              <w:rPr>
                <w:rFonts w:hint="eastAsia"/>
                <w:color w:val="000000"/>
              </w:rPr>
              <w:t>时间</w:t>
            </w:r>
          </w:p>
        </w:tc>
        <w:tc>
          <w:tcPr>
            <w:tcW w:w="1151" w:type="pct"/>
            <w:tcBorders>
              <w:top w:val="single" w:sz="4" w:space="0" w:color="auto"/>
              <w:left w:val="single" w:sz="4" w:space="0" w:color="auto"/>
              <w:bottom w:val="single" w:sz="4" w:space="0" w:color="auto"/>
              <w:right w:val="single" w:sz="4" w:space="0" w:color="auto"/>
            </w:tcBorders>
          </w:tcPr>
          <w:p w14:paraId="0F421828"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hideMark/>
          </w:tcPr>
          <w:p w14:paraId="75A5661C" w14:textId="77777777" w:rsidR="009A0408" w:rsidRDefault="009A0408" w:rsidP="00416BC2">
            <w:pPr>
              <w:snapToGrid w:val="0"/>
              <w:jc w:val="center"/>
              <w:rPr>
                <w:color w:val="000000"/>
              </w:rPr>
            </w:pPr>
            <w:r>
              <w:rPr>
                <w:rFonts w:hint="eastAsia"/>
                <w:color w:val="000000"/>
              </w:rPr>
              <w:t xml:space="preserve">　</w:t>
            </w:r>
          </w:p>
        </w:tc>
      </w:tr>
      <w:tr w:rsidR="009A0408" w14:paraId="30D5E362"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0F28C048" w14:textId="77777777" w:rsidR="009A0408" w:rsidRDefault="009A0408" w:rsidP="00416BC2">
            <w:pPr>
              <w:snapToGrid w:val="0"/>
              <w:jc w:val="center"/>
              <w:rPr>
                <w:color w:val="000000"/>
              </w:rPr>
            </w:pPr>
            <w:r>
              <w:rPr>
                <w:rFonts w:hint="eastAsia"/>
                <w:color w:val="000000"/>
              </w:rPr>
              <w:t>4</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296552D7" w14:textId="77777777" w:rsidR="009A0408" w:rsidRDefault="009A0408" w:rsidP="00416BC2">
            <w:pPr>
              <w:snapToGrid w:val="0"/>
              <w:jc w:val="center"/>
              <w:rPr>
                <w:color w:val="000000"/>
              </w:rPr>
            </w:pPr>
            <w:r>
              <w:rPr>
                <w:rFonts w:hint="eastAsia"/>
                <w:color w:val="000000"/>
              </w:rPr>
              <w:t>获取时间</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F27BCED" w14:textId="77777777" w:rsidR="009A0408" w:rsidRDefault="009A0408" w:rsidP="00416BC2">
            <w:pPr>
              <w:snapToGrid w:val="0"/>
              <w:jc w:val="center"/>
              <w:rPr>
                <w:color w:val="000000"/>
              </w:rPr>
            </w:pPr>
            <w:r>
              <w:rPr>
                <w:rFonts w:hint="eastAsia"/>
                <w:color w:val="000000"/>
              </w:rPr>
              <w:t>时间</w:t>
            </w:r>
          </w:p>
        </w:tc>
        <w:tc>
          <w:tcPr>
            <w:tcW w:w="1151" w:type="pct"/>
            <w:tcBorders>
              <w:top w:val="single" w:sz="4" w:space="0" w:color="auto"/>
              <w:left w:val="single" w:sz="4" w:space="0" w:color="auto"/>
              <w:bottom w:val="single" w:sz="4" w:space="0" w:color="auto"/>
              <w:right w:val="single" w:sz="4" w:space="0" w:color="auto"/>
            </w:tcBorders>
          </w:tcPr>
          <w:p w14:paraId="22879A21"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4730A926" w14:textId="77777777" w:rsidR="009A0408" w:rsidRDefault="009A0408" w:rsidP="00416BC2">
            <w:pPr>
              <w:snapToGrid w:val="0"/>
              <w:jc w:val="center"/>
              <w:rPr>
                <w:color w:val="000000"/>
              </w:rPr>
            </w:pPr>
          </w:p>
        </w:tc>
      </w:tr>
      <w:tr w:rsidR="009A0408" w14:paraId="2C9DBD05"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1880F282" w14:textId="77777777" w:rsidR="009A0408" w:rsidRDefault="009A0408" w:rsidP="00416BC2">
            <w:pPr>
              <w:snapToGrid w:val="0"/>
              <w:jc w:val="center"/>
              <w:rPr>
                <w:color w:val="000000"/>
              </w:rPr>
            </w:pPr>
            <w:r>
              <w:rPr>
                <w:rFonts w:hint="eastAsia"/>
                <w:color w:val="000000"/>
              </w:rPr>
              <w:t>5</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25E418C7" w14:textId="77777777" w:rsidR="009A0408" w:rsidRDefault="009A0408" w:rsidP="00416BC2">
            <w:pPr>
              <w:snapToGrid w:val="0"/>
              <w:jc w:val="center"/>
              <w:rPr>
                <w:color w:val="000000"/>
              </w:rPr>
            </w:pPr>
            <w:r>
              <w:rPr>
                <w:rFonts w:hint="eastAsia"/>
                <w:color w:val="000000"/>
              </w:rPr>
              <w:t>更新时间</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3A9762EF" w14:textId="77777777" w:rsidR="009A0408" w:rsidRDefault="009A0408" w:rsidP="00416BC2">
            <w:pPr>
              <w:snapToGrid w:val="0"/>
              <w:jc w:val="center"/>
              <w:rPr>
                <w:color w:val="000000"/>
              </w:rPr>
            </w:pPr>
            <w:r>
              <w:rPr>
                <w:rFonts w:hint="eastAsia"/>
                <w:color w:val="000000"/>
              </w:rPr>
              <w:t>时间</w:t>
            </w:r>
          </w:p>
        </w:tc>
        <w:tc>
          <w:tcPr>
            <w:tcW w:w="1151" w:type="pct"/>
            <w:tcBorders>
              <w:top w:val="single" w:sz="4" w:space="0" w:color="auto"/>
              <w:left w:val="single" w:sz="4" w:space="0" w:color="auto"/>
              <w:bottom w:val="single" w:sz="4" w:space="0" w:color="auto"/>
              <w:right w:val="single" w:sz="4" w:space="0" w:color="auto"/>
            </w:tcBorders>
          </w:tcPr>
          <w:p w14:paraId="5CBB4017"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1696A752" w14:textId="77777777" w:rsidR="009A0408" w:rsidRDefault="009A0408" w:rsidP="00416BC2">
            <w:pPr>
              <w:snapToGrid w:val="0"/>
              <w:jc w:val="center"/>
              <w:rPr>
                <w:color w:val="000000"/>
              </w:rPr>
            </w:pPr>
          </w:p>
        </w:tc>
      </w:tr>
      <w:tr w:rsidR="009A0408" w14:paraId="56FE0B8F"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3A69468D" w14:textId="77777777" w:rsidR="009A0408" w:rsidRDefault="009A0408" w:rsidP="00416BC2">
            <w:pPr>
              <w:snapToGrid w:val="0"/>
              <w:jc w:val="center"/>
              <w:rPr>
                <w:color w:val="000000"/>
              </w:rPr>
            </w:pPr>
            <w:r>
              <w:rPr>
                <w:rFonts w:hint="eastAsia"/>
                <w:color w:val="000000"/>
              </w:rPr>
              <w:t>6</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73C471FA" w14:textId="77777777" w:rsidR="009A0408" w:rsidRDefault="009A0408" w:rsidP="00416BC2">
            <w:pPr>
              <w:snapToGrid w:val="0"/>
              <w:jc w:val="center"/>
              <w:rPr>
                <w:color w:val="000000"/>
              </w:rPr>
            </w:pPr>
            <w:r>
              <w:rPr>
                <w:rFonts w:hint="eastAsia"/>
                <w:color w:val="000000"/>
              </w:rPr>
              <w:t>消息地址</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52556D18" w14:textId="77777777" w:rsidR="009A0408" w:rsidRDefault="009A0408" w:rsidP="00416BC2">
            <w:pPr>
              <w:snapToGrid w:val="0"/>
              <w:jc w:val="center"/>
              <w:rPr>
                <w:color w:val="000000"/>
                <w:lang w:val="zh-CN"/>
              </w:rPr>
            </w:pPr>
            <w:r>
              <w:rPr>
                <w:rFonts w:hint="eastAsia"/>
                <w:color w:val="000000"/>
              </w:rPr>
              <w:t>长文本型</w:t>
            </w:r>
          </w:p>
        </w:tc>
        <w:tc>
          <w:tcPr>
            <w:tcW w:w="1151" w:type="pct"/>
            <w:tcBorders>
              <w:top w:val="single" w:sz="4" w:space="0" w:color="auto"/>
              <w:left w:val="single" w:sz="4" w:space="0" w:color="auto"/>
              <w:bottom w:val="single" w:sz="4" w:space="0" w:color="auto"/>
              <w:right w:val="single" w:sz="4" w:space="0" w:color="auto"/>
            </w:tcBorders>
          </w:tcPr>
          <w:p w14:paraId="32471380"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6BC3F0E9" w14:textId="77777777" w:rsidR="009A0408" w:rsidRDefault="009A0408" w:rsidP="00416BC2">
            <w:pPr>
              <w:snapToGrid w:val="0"/>
              <w:jc w:val="center"/>
              <w:rPr>
                <w:color w:val="000000"/>
              </w:rPr>
            </w:pPr>
          </w:p>
        </w:tc>
      </w:tr>
      <w:tr w:rsidR="009A0408" w14:paraId="39A6BB3E" w14:textId="77777777" w:rsidTr="00416BC2">
        <w:trPr>
          <w:trHeight w:val="166"/>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6B0E62F5" w14:textId="77777777" w:rsidR="009A0408" w:rsidRDefault="009A0408" w:rsidP="00416BC2">
            <w:pPr>
              <w:snapToGrid w:val="0"/>
              <w:jc w:val="center"/>
              <w:rPr>
                <w:color w:val="000000"/>
              </w:rPr>
            </w:pPr>
            <w:r>
              <w:rPr>
                <w:rFonts w:hint="eastAsia"/>
                <w:color w:val="000000"/>
              </w:rPr>
              <w:t>7</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21F7546E" w14:textId="77777777" w:rsidR="009A0408" w:rsidRDefault="009A0408" w:rsidP="00416BC2">
            <w:pPr>
              <w:snapToGrid w:val="0"/>
              <w:jc w:val="center"/>
              <w:rPr>
                <w:color w:val="000000"/>
              </w:rPr>
            </w:pPr>
            <w:r>
              <w:rPr>
                <w:rFonts w:hint="eastAsia"/>
                <w:color w:val="000000"/>
              </w:rPr>
              <w:t>标题</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86ECA84" w14:textId="77777777" w:rsidR="009A0408" w:rsidRDefault="009A0408" w:rsidP="00416BC2">
            <w:pPr>
              <w:snapToGrid w:val="0"/>
              <w:jc w:val="center"/>
              <w:rPr>
                <w:color w:val="000000"/>
                <w:lang w:val="zh-CN"/>
              </w:rPr>
            </w:pPr>
            <w:r>
              <w:rPr>
                <w:rFonts w:hint="eastAsia"/>
                <w:color w:val="000000"/>
              </w:rPr>
              <w:t>长文本型</w:t>
            </w:r>
          </w:p>
        </w:tc>
        <w:tc>
          <w:tcPr>
            <w:tcW w:w="1151" w:type="pct"/>
            <w:tcBorders>
              <w:top w:val="single" w:sz="4" w:space="0" w:color="auto"/>
              <w:left w:val="single" w:sz="4" w:space="0" w:color="auto"/>
              <w:bottom w:val="single" w:sz="4" w:space="0" w:color="auto"/>
              <w:right w:val="single" w:sz="4" w:space="0" w:color="auto"/>
            </w:tcBorders>
          </w:tcPr>
          <w:p w14:paraId="3D5BF987"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0C808624" w14:textId="77777777" w:rsidR="009A0408" w:rsidRDefault="009A0408" w:rsidP="00416BC2">
            <w:pPr>
              <w:snapToGrid w:val="0"/>
              <w:jc w:val="center"/>
              <w:rPr>
                <w:color w:val="000000"/>
              </w:rPr>
            </w:pPr>
          </w:p>
        </w:tc>
      </w:tr>
      <w:tr w:rsidR="009A0408" w14:paraId="04F874CB"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4C69FAC9" w14:textId="77777777" w:rsidR="009A0408" w:rsidRDefault="009A0408" w:rsidP="00416BC2">
            <w:pPr>
              <w:snapToGrid w:val="0"/>
              <w:jc w:val="center"/>
              <w:rPr>
                <w:color w:val="000000"/>
              </w:rPr>
            </w:pPr>
            <w:r>
              <w:rPr>
                <w:rFonts w:hint="eastAsia"/>
                <w:color w:val="000000"/>
              </w:rPr>
              <w:t>8</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18C6D2E1" w14:textId="77777777" w:rsidR="009A0408" w:rsidRDefault="009A0408" w:rsidP="00416BC2">
            <w:pPr>
              <w:snapToGrid w:val="0"/>
              <w:jc w:val="center"/>
              <w:rPr>
                <w:color w:val="000000"/>
              </w:rPr>
            </w:pPr>
            <w:r>
              <w:rPr>
                <w:rFonts w:hint="eastAsia"/>
                <w:color w:val="000000"/>
              </w:rPr>
              <w:t>摘要</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1E94BDC2" w14:textId="77777777" w:rsidR="009A0408" w:rsidRDefault="009A0408" w:rsidP="00416BC2">
            <w:pPr>
              <w:snapToGrid w:val="0"/>
              <w:jc w:val="center"/>
              <w:rPr>
                <w:color w:val="000000"/>
                <w:lang w:val="zh-CN"/>
              </w:rPr>
            </w:pPr>
            <w:r>
              <w:rPr>
                <w:rFonts w:hint="eastAsia"/>
                <w:color w:val="000000"/>
              </w:rPr>
              <w:t>长文本型</w:t>
            </w:r>
          </w:p>
        </w:tc>
        <w:tc>
          <w:tcPr>
            <w:tcW w:w="1151" w:type="pct"/>
            <w:tcBorders>
              <w:top w:val="single" w:sz="4" w:space="0" w:color="auto"/>
              <w:left w:val="single" w:sz="4" w:space="0" w:color="auto"/>
              <w:bottom w:val="single" w:sz="4" w:space="0" w:color="auto"/>
              <w:right w:val="single" w:sz="4" w:space="0" w:color="auto"/>
            </w:tcBorders>
          </w:tcPr>
          <w:p w14:paraId="4B4081E9"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04C49799" w14:textId="77777777" w:rsidR="009A0408" w:rsidRDefault="009A0408" w:rsidP="00416BC2">
            <w:pPr>
              <w:snapToGrid w:val="0"/>
              <w:jc w:val="center"/>
              <w:rPr>
                <w:color w:val="000000"/>
              </w:rPr>
            </w:pPr>
          </w:p>
        </w:tc>
      </w:tr>
      <w:tr w:rsidR="009A0408" w14:paraId="51D186BA"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4AA549AA" w14:textId="77777777" w:rsidR="009A0408" w:rsidRDefault="009A0408" w:rsidP="00416BC2">
            <w:pPr>
              <w:snapToGrid w:val="0"/>
              <w:jc w:val="center"/>
              <w:rPr>
                <w:color w:val="000000"/>
              </w:rPr>
            </w:pPr>
            <w:r>
              <w:rPr>
                <w:rFonts w:hint="eastAsia"/>
                <w:color w:val="000000"/>
              </w:rPr>
              <w:t>9</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4207E842" w14:textId="77777777" w:rsidR="009A0408" w:rsidRDefault="009A0408" w:rsidP="00416BC2">
            <w:pPr>
              <w:snapToGrid w:val="0"/>
              <w:jc w:val="center"/>
              <w:rPr>
                <w:color w:val="000000"/>
              </w:rPr>
            </w:pPr>
            <w:r>
              <w:rPr>
                <w:rFonts w:hint="eastAsia"/>
                <w:color w:val="000000"/>
              </w:rPr>
              <w:t>内容</w:t>
            </w:r>
          </w:p>
        </w:tc>
        <w:tc>
          <w:tcPr>
            <w:tcW w:w="1127" w:type="pct"/>
            <w:tcBorders>
              <w:top w:val="single" w:sz="4" w:space="0" w:color="auto"/>
              <w:left w:val="single" w:sz="4" w:space="0" w:color="auto"/>
              <w:bottom w:val="single" w:sz="4" w:space="0" w:color="auto"/>
              <w:right w:val="single" w:sz="4" w:space="0" w:color="auto"/>
            </w:tcBorders>
            <w:noWrap/>
            <w:vAlign w:val="center"/>
          </w:tcPr>
          <w:p w14:paraId="4465FC3A" w14:textId="77777777" w:rsidR="009A0408" w:rsidRDefault="009A0408" w:rsidP="00416BC2">
            <w:pPr>
              <w:snapToGrid w:val="0"/>
              <w:jc w:val="center"/>
              <w:rPr>
                <w:color w:val="000000"/>
              </w:rPr>
            </w:pPr>
          </w:p>
        </w:tc>
        <w:tc>
          <w:tcPr>
            <w:tcW w:w="1151" w:type="pct"/>
            <w:tcBorders>
              <w:top w:val="single" w:sz="4" w:space="0" w:color="auto"/>
              <w:left w:val="single" w:sz="4" w:space="0" w:color="auto"/>
              <w:bottom w:val="single" w:sz="4" w:space="0" w:color="auto"/>
              <w:right w:val="single" w:sz="4" w:space="0" w:color="auto"/>
            </w:tcBorders>
          </w:tcPr>
          <w:p w14:paraId="178A0527"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24F478F8" w14:textId="77777777" w:rsidR="009A0408" w:rsidRDefault="009A0408" w:rsidP="00416BC2">
            <w:pPr>
              <w:snapToGrid w:val="0"/>
              <w:jc w:val="center"/>
              <w:rPr>
                <w:color w:val="000000"/>
              </w:rPr>
            </w:pPr>
          </w:p>
        </w:tc>
      </w:tr>
      <w:tr w:rsidR="009A0408" w14:paraId="5417112B"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6E2A7618" w14:textId="77777777" w:rsidR="009A0408" w:rsidRDefault="009A0408" w:rsidP="00416BC2">
            <w:pPr>
              <w:snapToGrid w:val="0"/>
              <w:jc w:val="center"/>
              <w:rPr>
                <w:color w:val="000000"/>
              </w:rPr>
            </w:pPr>
            <w:r>
              <w:rPr>
                <w:rFonts w:hint="eastAsia"/>
                <w:color w:val="000000"/>
              </w:rPr>
              <w:t>10</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6E015F77" w14:textId="77777777" w:rsidR="009A0408" w:rsidRDefault="009A0408" w:rsidP="00416BC2">
            <w:pPr>
              <w:snapToGrid w:val="0"/>
              <w:jc w:val="center"/>
              <w:rPr>
                <w:color w:val="000000"/>
              </w:rPr>
            </w:pPr>
            <w:r>
              <w:rPr>
                <w:rFonts w:hint="eastAsia"/>
                <w:color w:val="000000"/>
              </w:rPr>
              <w:t>语种</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45B85609"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4BC97036" w14:textId="77777777" w:rsidR="009A0408" w:rsidRDefault="009A0408" w:rsidP="00416BC2">
            <w:pPr>
              <w:snapToGrid w:val="0"/>
              <w:jc w:val="center"/>
              <w:rPr>
                <w:color w:val="000000"/>
              </w:rPr>
            </w:pPr>
            <w:r>
              <w:rPr>
                <w:rFonts w:hint="eastAsia"/>
                <w:color w:val="000000"/>
              </w:rPr>
              <w:t>32字节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09E29266" w14:textId="77777777" w:rsidR="009A0408" w:rsidRDefault="009A0408" w:rsidP="00416BC2">
            <w:pPr>
              <w:snapToGrid w:val="0"/>
              <w:jc w:val="center"/>
              <w:rPr>
                <w:color w:val="000000"/>
              </w:rPr>
            </w:pPr>
          </w:p>
        </w:tc>
      </w:tr>
      <w:tr w:rsidR="009A0408" w14:paraId="218BC176"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13FA8EB8" w14:textId="77777777" w:rsidR="009A0408" w:rsidRDefault="009A0408" w:rsidP="00416BC2">
            <w:pPr>
              <w:snapToGrid w:val="0"/>
              <w:jc w:val="center"/>
              <w:rPr>
                <w:color w:val="000000"/>
              </w:rPr>
            </w:pPr>
            <w:r>
              <w:rPr>
                <w:rFonts w:hint="eastAsia"/>
                <w:color w:val="000000"/>
              </w:rPr>
              <w:t>11</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0E41D222" w14:textId="77777777" w:rsidR="009A0408" w:rsidRDefault="009A0408" w:rsidP="00416BC2">
            <w:pPr>
              <w:snapToGrid w:val="0"/>
              <w:jc w:val="center"/>
              <w:rPr>
                <w:color w:val="000000"/>
              </w:rPr>
            </w:pPr>
            <w:r>
              <w:rPr>
                <w:rFonts w:hint="eastAsia"/>
                <w:color w:val="000000"/>
              </w:rPr>
              <w:t>首页地址</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0E27190D" w14:textId="77777777" w:rsidR="009A0408" w:rsidRDefault="009A0408" w:rsidP="00416BC2">
            <w:pPr>
              <w:snapToGrid w:val="0"/>
              <w:jc w:val="center"/>
              <w:rPr>
                <w:color w:val="000000"/>
                <w:lang w:val="zh-CN"/>
              </w:rPr>
            </w:pPr>
            <w:r>
              <w:rPr>
                <w:rFonts w:hint="eastAsia"/>
                <w:color w:val="000000"/>
              </w:rPr>
              <w:t>长文本型</w:t>
            </w:r>
          </w:p>
        </w:tc>
        <w:tc>
          <w:tcPr>
            <w:tcW w:w="1151" w:type="pct"/>
            <w:tcBorders>
              <w:top w:val="single" w:sz="4" w:space="0" w:color="auto"/>
              <w:left w:val="single" w:sz="4" w:space="0" w:color="auto"/>
              <w:bottom w:val="single" w:sz="4" w:space="0" w:color="auto"/>
              <w:right w:val="single" w:sz="4" w:space="0" w:color="auto"/>
            </w:tcBorders>
          </w:tcPr>
          <w:p w14:paraId="0CF8D221"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40A1FDA0" w14:textId="77777777" w:rsidR="009A0408" w:rsidRDefault="009A0408" w:rsidP="00416BC2">
            <w:pPr>
              <w:snapToGrid w:val="0"/>
              <w:jc w:val="center"/>
              <w:rPr>
                <w:color w:val="000000"/>
              </w:rPr>
            </w:pPr>
          </w:p>
        </w:tc>
      </w:tr>
      <w:tr w:rsidR="009A0408" w14:paraId="553135A2"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098999A5" w14:textId="77777777" w:rsidR="009A0408" w:rsidRDefault="009A0408" w:rsidP="00416BC2">
            <w:pPr>
              <w:snapToGrid w:val="0"/>
              <w:jc w:val="center"/>
              <w:rPr>
                <w:color w:val="000000"/>
              </w:rPr>
            </w:pPr>
            <w:r>
              <w:rPr>
                <w:rFonts w:hint="eastAsia"/>
                <w:color w:val="000000"/>
              </w:rPr>
              <w:t>12</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7ED8173E" w14:textId="77777777" w:rsidR="009A0408" w:rsidRDefault="009A0408" w:rsidP="00416BC2">
            <w:pPr>
              <w:snapToGrid w:val="0"/>
              <w:jc w:val="center"/>
              <w:rPr>
                <w:color w:val="000000"/>
              </w:rPr>
            </w:pPr>
            <w:r>
              <w:rPr>
                <w:rFonts w:hint="eastAsia"/>
                <w:color w:val="000000"/>
              </w:rPr>
              <w:t>网站备案号</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4300B097"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0C836F7E" w14:textId="77777777" w:rsidR="009A0408" w:rsidRDefault="009A0408" w:rsidP="00416BC2">
            <w:pPr>
              <w:snapToGrid w:val="0"/>
              <w:jc w:val="center"/>
              <w:rPr>
                <w:color w:val="000000"/>
              </w:rPr>
            </w:pPr>
            <w:r>
              <w:rPr>
                <w:rFonts w:hint="eastAsia"/>
                <w:color w:val="000000"/>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2958F810" w14:textId="77777777" w:rsidR="009A0408" w:rsidRDefault="009A0408" w:rsidP="00416BC2">
            <w:pPr>
              <w:snapToGrid w:val="0"/>
              <w:jc w:val="center"/>
              <w:rPr>
                <w:color w:val="000000"/>
              </w:rPr>
            </w:pPr>
          </w:p>
        </w:tc>
      </w:tr>
      <w:tr w:rsidR="009A0408" w14:paraId="6BD2816E"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5BE36E0D" w14:textId="77777777" w:rsidR="009A0408" w:rsidRDefault="009A0408" w:rsidP="00416BC2">
            <w:pPr>
              <w:snapToGrid w:val="0"/>
              <w:jc w:val="center"/>
              <w:rPr>
                <w:color w:val="000000"/>
              </w:rPr>
            </w:pPr>
            <w:r>
              <w:rPr>
                <w:rFonts w:hint="eastAsia"/>
                <w:color w:val="000000"/>
              </w:rPr>
              <w:t>13</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3F01DFA2" w14:textId="77777777" w:rsidR="009A0408" w:rsidRDefault="009A0408" w:rsidP="00416BC2">
            <w:pPr>
              <w:snapToGrid w:val="0"/>
              <w:jc w:val="center"/>
              <w:rPr>
                <w:color w:val="000000"/>
              </w:rPr>
            </w:pPr>
            <w:r>
              <w:rPr>
                <w:rFonts w:hint="eastAsia"/>
                <w:color w:val="000000"/>
              </w:rPr>
              <w:t>网站名称</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45ED2DCE"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37031D84" w14:textId="77777777" w:rsidR="009A0408" w:rsidRDefault="009A0408" w:rsidP="00416BC2">
            <w:pPr>
              <w:snapToGrid w:val="0"/>
              <w:jc w:val="center"/>
              <w:rPr>
                <w:color w:val="000000"/>
              </w:rPr>
            </w:pPr>
            <w:r>
              <w:rPr>
                <w:rFonts w:hint="eastAsia"/>
                <w:color w:val="000000"/>
              </w:rPr>
              <w:t>32字节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0D901717" w14:textId="77777777" w:rsidR="009A0408" w:rsidRDefault="009A0408" w:rsidP="00416BC2">
            <w:pPr>
              <w:snapToGrid w:val="0"/>
              <w:jc w:val="center"/>
              <w:rPr>
                <w:color w:val="000000"/>
              </w:rPr>
            </w:pPr>
          </w:p>
        </w:tc>
      </w:tr>
      <w:tr w:rsidR="009A0408" w14:paraId="4C9F5D05"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05BC3C05" w14:textId="77777777" w:rsidR="009A0408" w:rsidRDefault="009A0408" w:rsidP="00416BC2">
            <w:pPr>
              <w:snapToGrid w:val="0"/>
              <w:jc w:val="center"/>
              <w:rPr>
                <w:color w:val="000000"/>
              </w:rPr>
            </w:pPr>
            <w:r>
              <w:rPr>
                <w:rFonts w:hint="eastAsia"/>
                <w:color w:val="000000"/>
              </w:rPr>
              <w:t>14</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21574464" w14:textId="77777777" w:rsidR="009A0408" w:rsidRDefault="009A0408" w:rsidP="00416BC2">
            <w:pPr>
              <w:snapToGrid w:val="0"/>
              <w:jc w:val="center"/>
              <w:rPr>
                <w:color w:val="000000"/>
              </w:rPr>
            </w:pPr>
            <w:r>
              <w:rPr>
                <w:rFonts w:hint="eastAsia"/>
                <w:color w:val="000000"/>
              </w:rPr>
              <w:t>用户唯一标识</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BE76920"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67B8BE53" w14:textId="77777777" w:rsidR="009A0408" w:rsidRDefault="009A0408" w:rsidP="00416BC2">
            <w:pPr>
              <w:snapToGrid w:val="0"/>
              <w:jc w:val="center"/>
              <w:rPr>
                <w:color w:val="000000"/>
              </w:rPr>
            </w:pPr>
            <w:r>
              <w:rPr>
                <w:rFonts w:hint="eastAsia"/>
                <w:color w:val="000000"/>
              </w:rPr>
              <w:t>32字节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356A5DDB" w14:textId="77777777" w:rsidR="009A0408" w:rsidRDefault="009A0408" w:rsidP="00416BC2">
            <w:pPr>
              <w:snapToGrid w:val="0"/>
              <w:jc w:val="center"/>
              <w:rPr>
                <w:color w:val="000000"/>
              </w:rPr>
            </w:pPr>
          </w:p>
        </w:tc>
      </w:tr>
      <w:tr w:rsidR="009A0408" w14:paraId="75AC1603"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18C06714" w14:textId="77777777" w:rsidR="009A0408" w:rsidRDefault="009A0408" w:rsidP="00416BC2">
            <w:pPr>
              <w:snapToGrid w:val="0"/>
              <w:jc w:val="center"/>
              <w:rPr>
                <w:color w:val="000000"/>
              </w:rPr>
            </w:pPr>
            <w:r>
              <w:rPr>
                <w:rFonts w:hint="eastAsia"/>
                <w:color w:val="000000"/>
              </w:rPr>
              <w:t>15</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283F3113" w14:textId="77777777" w:rsidR="009A0408" w:rsidRDefault="009A0408" w:rsidP="00416BC2">
            <w:pPr>
              <w:snapToGrid w:val="0"/>
              <w:jc w:val="center"/>
              <w:rPr>
                <w:color w:val="000000"/>
              </w:rPr>
            </w:pPr>
            <w:r>
              <w:rPr>
                <w:rFonts w:hint="eastAsia"/>
                <w:color w:val="000000"/>
              </w:rPr>
              <w:t>用户名</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1B4A7255"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1210E4D9" w14:textId="77777777" w:rsidR="009A0408" w:rsidRDefault="009A0408" w:rsidP="00416BC2">
            <w:pPr>
              <w:snapToGrid w:val="0"/>
              <w:jc w:val="center"/>
              <w:rPr>
                <w:color w:val="000000"/>
              </w:rPr>
            </w:pPr>
            <w:r>
              <w:rPr>
                <w:rFonts w:hint="eastAsia"/>
                <w:color w:val="000000"/>
              </w:rPr>
              <w:t>32字节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2D2814A0" w14:textId="77777777" w:rsidR="009A0408" w:rsidRDefault="009A0408" w:rsidP="00416BC2">
            <w:pPr>
              <w:snapToGrid w:val="0"/>
              <w:jc w:val="center"/>
              <w:rPr>
                <w:color w:val="000000"/>
              </w:rPr>
            </w:pPr>
          </w:p>
        </w:tc>
      </w:tr>
      <w:tr w:rsidR="009A0408" w14:paraId="44518B5A"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65D573C3" w14:textId="77777777" w:rsidR="009A0408" w:rsidRDefault="009A0408" w:rsidP="00416BC2">
            <w:pPr>
              <w:snapToGrid w:val="0"/>
              <w:jc w:val="center"/>
              <w:rPr>
                <w:color w:val="000000"/>
              </w:rPr>
            </w:pPr>
            <w:r>
              <w:rPr>
                <w:rFonts w:hint="eastAsia"/>
                <w:color w:val="000000"/>
              </w:rPr>
              <w:t>16</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48C6F7A6" w14:textId="77777777" w:rsidR="009A0408" w:rsidRDefault="009A0408" w:rsidP="00416BC2">
            <w:pPr>
              <w:snapToGrid w:val="0"/>
              <w:jc w:val="center"/>
              <w:rPr>
                <w:color w:val="000000"/>
              </w:rPr>
            </w:pPr>
            <w:r>
              <w:rPr>
                <w:rFonts w:hint="eastAsia"/>
                <w:color w:val="000000"/>
              </w:rPr>
              <w:t>评论数</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14178628" w14:textId="77777777" w:rsidR="009A0408" w:rsidRDefault="009A0408" w:rsidP="00416BC2">
            <w:pPr>
              <w:snapToGrid w:val="0"/>
              <w:jc w:val="center"/>
              <w:rPr>
                <w:color w:val="000000"/>
              </w:rPr>
            </w:pPr>
            <w:r>
              <w:rPr>
                <w:rFonts w:hint="eastAsia"/>
                <w:color w:val="000000"/>
              </w:rPr>
              <w:t>整数</w:t>
            </w:r>
          </w:p>
        </w:tc>
        <w:tc>
          <w:tcPr>
            <w:tcW w:w="1151" w:type="pct"/>
            <w:tcBorders>
              <w:top w:val="single" w:sz="4" w:space="0" w:color="auto"/>
              <w:left w:val="single" w:sz="4" w:space="0" w:color="auto"/>
              <w:bottom w:val="single" w:sz="4" w:space="0" w:color="auto"/>
              <w:right w:val="single" w:sz="4" w:space="0" w:color="auto"/>
            </w:tcBorders>
          </w:tcPr>
          <w:p w14:paraId="658260C1"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55C6BD1B" w14:textId="77777777" w:rsidR="009A0408" w:rsidRDefault="009A0408" w:rsidP="00416BC2">
            <w:pPr>
              <w:snapToGrid w:val="0"/>
              <w:jc w:val="center"/>
              <w:rPr>
                <w:color w:val="000000"/>
              </w:rPr>
            </w:pPr>
          </w:p>
        </w:tc>
      </w:tr>
      <w:tr w:rsidR="009A0408" w14:paraId="585DCFA9"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075BCDAC" w14:textId="77777777" w:rsidR="009A0408" w:rsidRDefault="009A0408" w:rsidP="00416BC2">
            <w:pPr>
              <w:snapToGrid w:val="0"/>
              <w:jc w:val="center"/>
              <w:rPr>
                <w:color w:val="000000"/>
              </w:rPr>
            </w:pPr>
            <w:r>
              <w:rPr>
                <w:rFonts w:hint="eastAsia"/>
                <w:color w:val="000000"/>
              </w:rPr>
              <w:t>17</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67EDE805" w14:textId="77777777" w:rsidR="009A0408" w:rsidRDefault="009A0408" w:rsidP="00416BC2">
            <w:pPr>
              <w:snapToGrid w:val="0"/>
              <w:jc w:val="center"/>
              <w:rPr>
                <w:color w:val="000000"/>
              </w:rPr>
            </w:pPr>
            <w:r>
              <w:rPr>
                <w:rFonts w:hint="eastAsia"/>
                <w:color w:val="000000"/>
              </w:rPr>
              <w:t>阅读数</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CEAEBEC" w14:textId="77777777" w:rsidR="009A0408" w:rsidRDefault="009A0408" w:rsidP="00416BC2">
            <w:pPr>
              <w:snapToGrid w:val="0"/>
              <w:jc w:val="center"/>
              <w:rPr>
                <w:color w:val="000000"/>
              </w:rPr>
            </w:pPr>
            <w:r>
              <w:rPr>
                <w:rFonts w:hint="eastAsia"/>
                <w:color w:val="000000"/>
              </w:rPr>
              <w:t>整数</w:t>
            </w:r>
          </w:p>
        </w:tc>
        <w:tc>
          <w:tcPr>
            <w:tcW w:w="1151" w:type="pct"/>
            <w:tcBorders>
              <w:top w:val="single" w:sz="4" w:space="0" w:color="auto"/>
              <w:left w:val="single" w:sz="4" w:space="0" w:color="auto"/>
              <w:bottom w:val="single" w:sz="4" w:space="0" w:color="auto"/>
              <w:right w:val="single" w:sz="4" w:space="0" w:color="auto"/>
            </w:tcBorders>
          </w:tcPr>
          <w:p w14:paraId="4B6989FC"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2ADF6CCD" w14:textId="77777777" w:rsidR="009A0408" w:rsidRDefault="009A0408" w:rsidP="00416BC2">
            <w:pPr>
              <w:snapToGrid w:val="0"/>
              <w:jc w:val="center"/>
              <w:rPr>
                <w:color w:val="000000"/>
              </w:rPr>
            </w:pPr>
          </w:p>
        </w:tc>
      </w:tr>
      <w:tr w:rsidR="009A0408" w14:paraId="1BA2B0D7"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21F46269" w14:textId="77777777" w:rsidR="009A0408" w:rsidRDefault="009A0408" w:rsidP="00416BC2">
            <w:pPr>
              <w:snapToGrid w:val="0"/>
              <w:jc w:val="center"/>
              <w:rPr>
                <w:color w:val="000000"/>
              </w:rPr>
            </w:pPr>
            <w:r>
              <w:rPr>
                <w:rFonts w:hint="eastAsia"/>
                <w:color w:val="000000"/>
              </w:rPr>
              <w:t>18</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37700BB8" w14:textId="77777777" w:rsidR="009A0408" w:rsidRDefault="009A0408" w:rsidP="00416BC2">
            <w:pPr>
              <w:snapToGrid w:val="0"/>
              <w:jc w:val="center"/>
              <w:rPr>
                <w:color w:val="000000"/>
              </w:rPr>
            </w:pPr>
            <w:r>
              <w:rPr>
                <w:rFonts w:hint="eastAsia"/>
                <w:color w:val="000000"/>
              </w:rPr>
              <w:t>图片数</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607E66D0" w14:textId="77777777" w:rsidR="009A0408" w:rsidRDefault="009A0408" w:rsidP="00416BC2">
            <w:pPr>
              <w:snapToGrid w:val="0"/>
              <w:jc w:val="center"/>
              <w:rPr>
                <w:color w:val="000000"/>
              </w:rPr>
            </w:pPr>
            <w:r>
              <w:rPr>
                <w:rFonts w:hint="eastAsia"/>
                <w:color w:val="000000"/>
              </w:rPr>
              <w:t>整数</w:t>
            </w:r>
          </w:p>
        </w:tc>
        <w:tc>
          <w:tcPr>
            <w:tcW w:w="1151" w:type="pct"/>
            <w:tcBorders>
              <w:top w:val="single" w:sz="4" w:space="0" w:color="auto"/>
              <w:left w:val="single" w:sz="4" w:space="0" w:color="auto"/>
              <w:bottom w:val="single" w:sz="4" w:space="0" w:color="auto"/>
              <w:right w:val="single" w:sz="4" w:space="0" w:color="auto"/>
            </w:tcBorders>
          </w:tcPr>
          <w:p w14:paraId="6C3B12A6"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31476962" w14:textId="77777777" w:rsidR="009A0408" w:rsidRDefault="009A0408" w:rsidP="00416BC2">
            <w:pPr>
              <w:snapToGrid w:val="0"/>
              <w:jc w:val="center"/>
              <w:rPr>
                <w:color w:val="000000"/>
              </w:rPr>
            </w:pPr>
          </w:p>
        </w:tc>
      </w:tr>
      <w:tr w:rsidR="009A0408" w14:paraId="1BC1C619"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4B66F295" w14:textId="77777777" w:rsidR="009A0408" w:rsidRDefault="009A0408" w:rsidP="00416BC2">
            <w:pPr>
              <w:snapToGrid w:val="0"/>
              <w:jc w:val="center"/>
              <w:rPr>
                <w:color w:val="000000"/>
              </w:rPr>
            </w:pPr>
            <w:r>
              <w:rPr>
                <w:rFonts w:hint="eastAsia"/>
                <w:color w:val="000000"/>
              </w:rPr>
              <w:t>19</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47752D19" w14:textId="77777777" w:rsidR="009A0408" w:rsidRDefault="009A0408" w:rsidP="00416BC2">
            <w:pPr>
              <w:snapToGrid w:val="0"/>
              <w:jc w:val="center"/>
              <w:rPr>
                <w:color w:val="000000"/>
              </w:rPr>
            </w:pPr>
            <w:r>
              <w:rPr>
                <w:rFonts w:hint="eastAsia"/>
                <w:color w:val="000000"/>
              </w:rPr>
              <w:t>图片地址集</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754FF24B" w14:textId="77777777" w:rsidR="009A0408" w:rsidRDefault="009A0408" w:rsidP="00416BC2">
            <w:pPr>
              <w:snapToGrid w:val="0"/>
              <w:jc w:val="center"/>
              <w:rPr>
                <w:color w:val="000000"/>
              </w:rPr>
            </w:pPr>
            <w:r>
              <w:rPr>
                <w:rFonts w:hint="eastAsia"/>
                <w:color w:val="000000"/>
              </w:rPr>
              <w:t>长文本型</w:t>
            </w:r>
          </w:p>
        </w:tc>
        <w:tc>
          <w:tcPr>
            <w:tcW w:w="1151" w:type="pct"/>
            <w:tcBorders>
              <w:top w:val="single" w:sz="4" w:space="0" w:color="auto"/>
              <w:left w:val="single" w:sz="4" w:space="0" w:color="auto"/>
              <w:bottom w:val="single" w:sz="4" w:space="0" w:color="auto"/>
              <w:right w:val="single" w:sz="4" w:space="0" w:color="auto"/>
            </w:tcBorders>
          </w:tcPr>
          <w:p w14:paraId="170F1BC3"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39A8CCB3" w14:textId="77777777" w:rsidR="009A0408" w:rsidRDefault="009A0408" w:rsidP="00416BC2">
            <w:pPr>
              <w:snapToGrid w:val="0"/>
              <w:jc w:val="center"/>
              <w:rPr>
                <w:color w:val="000000"/>
              </w:rPr>
            </w:pPr>
          </w:p>
        </w:tc>
      </w:tr>
      <w:tr w:rsidR="009A0408" w14:paraId="3C90AA1A"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73D9631A" w14:textId="77777777" w:rsidR="009A0408" w:rsidRDefault="009A0408" w:rsidP="00416BC2">
            <w:pPr>
              <w:snapToGrid w:val="0"/>
              <w:jc w:val="center"/>
              <w:rPr>
                <w:color w:val="000000"/>
              </w:rPr>
            </w:pPr>
            <w:r>
              <w:rPr>
                <w:rFonts w:hint="eastAsia"/>
                <w:color w:val="000000"/>
              </w:rPr>
              <w:t>20</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75BBDB39" w14:textId="77777777" w:rsidR="009A0408" w:rsidRDefault="009A0408" w:rsidP="00416BC2">
            <w:pPr>
              <w:snapToGrid w:val="0"/>
              <w:jc w:val="center"/>
              <w:rPr>
                <w:color w:val="000000"/>
              </w:rPr>
            </w:pPr>
            <w:r>
              <w:rPr>
                <w:rFonts w:hint="eastAsia"/>
                <w:color w:val="000000"/>
              </w:rPr>
              <w:t>视频数</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42D6006F" w14:textId="77777777" w:rsidR="009A0408" w:rsidRDefault="009A0408" w:rsidP="00416BC2">
            <w:pPr>
              <w:snapToGrid w:val="0"/>
              <w:jc w:val="center"/>
              <w:rPr>
                <w:color w:val="000000"/>
              </w:rPr>
            </w:pPr>
            <w:r>
              <w:rPr>
                <w:rFonts w:hint="eastAsia"/>
                <w:color w:val="000000"/>
              </w:rPr>
              <w:t>整数</w:t>
            </w:r>
          </w:p>
        </w:tc>
        <w:tc>
          <w:tcPr>
            <w:tcW w:w="1151" w:type="pct"/>
            <w:tcBorders>
              <w:top w:val="single" w:sz="4" w:space="0" w:color="auto"/>
              <w:left w:val="single" w:sz="4" w:space="0" w:color="auto"/>
              <w:bottom w:val="single" w:sz="4" w:space="0" w:color="auto"/>
              <w:right w:val="single" w:sz="4" w:space="0" w:color="auto"/>
            </w:tcBorders>
          </w:tcPr>
          <w:p w14:paraId="26DB7D5D"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4D6526DC" w14:textId="77777777" w:rsidR="009A0408" w:rsidRDefault="009A0408" w:rsidP="00416BC2">
            <w:pPr>
              <w:snapToGrid w:val="0"/>
              <w:jc w:val="center"/>
              <w:rPr>
                <w:color w:val="000000"/>
              </w:rPr>
            </w:pPr>
          </w:p>
        </w:tc>
      </w:tr>
      <w:tr w:rsidR="009A0408" w14:paraId="553FA79A"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14DA7BAB" w14:textId="77777777" w:rsidR="009A0408" w:rsidRDefault="009A0408" w:rsidP="00416BC2">
            <w:pPr>
              <w:snapToGrid w:val="0"/>
              <w:jc w:val="center"/>
              <w:rPr>
                <w:color w:val="000000"/>
              </w:rPr>
            </w:pPr>
            <w:r>
              <w:rPr>
                <w:rFonts w:hint="eastAsia"/>
                <w:color w:val="000000"/>
              </w:rPr>
              <w:t>21</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1CC708E5" w14:textId="77777777" w:rsidR="009A0408" w:rsidRDefault="009A0408" w:rsidP="00416BC2">
            <w:pPr>
              <w:snapToGrid w:val="0"/>
              <w:jc w:val="center"/>
              <w:rPr>
                <w:color w:val="000000"/>
              </w:rPr>
            </w:pPr>
            <w:r>
              <w:rPr>
                <w:rFonts w:hint="eastAsia"/>
                <w:color w:val="000000"/>
              </w:rPr>
              <w:t>视频地址集</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1AACEE65" w14:textId="77777777" w:rsidR="009A0408" w:rsidRDefault="009A0408" w:rsidP="00416BC2">
            <w:pPr>
              <w:snapToGrid w:val="0"/>
              <w:jc w:val="center"/>
              <w:rPr>
                <w:color w:val="000000"/>
              </w:rPr>
            </w:pPr>
            <w:r>
              <w:rPr>
                <w:rFonts w:hint="eastAsia"/>
                <w:color w:val="000000"/>
              </w:rPr>
              <w:t>长文本型</w:t>
            </w:r>
          </w:p>
        </w:tc>
        <w:tc>
          <w:tcPr>
            <w:tcW w:w="1151" w:type="pct"/>
            <w:tcBorders>
              <w:top w:val="single" w:sz="4" w:space="0" w:color="auto"/>
              <w:left w:val="single" w:sz="4" w:space="0" w:color="auto"/>
              <w:bottom w:val="single" w:sz="4" w:space="0" w:color="auto"/>
              <w:right w:val="single" w:sz="4" w:space="0" w:color="auto"/>
            </w:tcBorders>
          </w:tcPr>
          <w:p w14:paraId="77424AD1"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453D219F" w14:textId="77777777" w:rsidR="009A0408" w:rsidRDefault="009A0408" w:rsidP="00416BC2">
            <w:pPr>
              <w:snapToGrid w:val="0"/>
              <w:jc w:val="center"/>
              <w:rPr>
                <w:color w:val="000000"/>
              </w:rPr>
            </w:pPr>
          </w:p>
        </w:tc>
      </w:tr>
      <w:tr w:rsidR="009A0408" w14:paraId="586BCB1B"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060DACCB" w14:textId="77777777" w:rsidR="009A0408" w:rsidRDefault="009A0408" w:rsidP="00416BC2">
            <w:pPr>
              <w:snapToGrid w:val="0"/>
              <w:jc w:val="center"/>
              <w:rPr>
                <w:color w:val="000000"/>
              </w:rPr>
            </w:pPr>
            <w:r>
              <w:rPr>
                <w:rFonts w:hint="eastAsia"/>
                <w:color w:val="000000"/>
              </w:rPr>
              <w:t>22</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55AAA629" w14:textId="77777777" w:rsidR="009A0408" w:rsidRDefault="009A0408" w:rsidP="00416BC2">
            <w:pPr>
              <w:snapToGrid w:val="0"/>
              <w:jc w:val="center"/>
              <w:rPr>
                <w:color w:val="000000"/>
              </w:rPr>
            </w:pPr>
            <w:r>
              <w:rPr>
                <w:rFonts w:hint="eastAsia"/>
                <w:color w:val="000000"/>
              </w:rPr>
              <w:t>境内外标识</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0EB55880"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5E10E5AA" w14:textId="77777777" w:rsidR="009A0408" w:rsidRDefault="009A0408" w:rsidP="00416BC2">
            <w:pPr>
              <w:snapToGrid w:val="0"/>
              <w:jc w:val="center"/>
              <w:rPr>
                <w:color w:val="000000"/>
              </w:rPr>
            </w:pPr>
            <w:r>
              <w:rPr>
                <w:rFonts w:hint="eastAsia"/>
                <w:color w:val="000000"/>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49478951" w14:textId="77777777" w:rsidR="009A0408" w:rsidRDefault="009A0408" w:rsidP="00416BC2">
            <w:pPr>
              <w:snapToGrid w:val="0"/>
              <w:jc w:val="center"/>
              <w:rPr>
                <w:color w:val="000000"/>
              </w:rPr>
            </w:pPr>
          </w:p>
        </w:tc>
      </w:tr>
      <w:tr w:rsidR="009A0408" w14:paraId="3514D31D"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3A5BAD1D" w14:textId="77777777" w:rsidR="009A0408" w:rsidRDefault="009A0408" w:rsidP="00416BC2">
            <w:pPr>
              <w:snapToGrid w:val="0"/>
              <w:jc w:val="center"/>
              <w:rPr>
                <w:color w:val="000000"/>
              </w:rPr>
            </w:pPr>
            <w:r>
              <w:rPr>
                <w:rFonts w:hint="eastAsia"/>
                <w:color w:val="000000"/>
              </w:rPr>
              <w:t>23</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6A0D175C" w14:textId="77777777" w:rsidR="009A0408" w:rsidRDefault="009A0408" w:rsidP="00416BC2">
            <w:pPr>
              <w:snapToGrid w:val="0"/>
              <w:jc w:val="center"/>
              <w:rPr>
                <w:color w:val="000000"/>
              </w:rPr>
            </w:pPr>
            <w:r>
              <w:rPr>
                <w:rFonts w:hint="eastAsia"/>
                <w:color w:val="000000"/>
              </w:rPr>
              <w:t>消息状态</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13461EDC"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041A89C2" w14:textId="77777777" w:rsidR="009A0408" w:rsidRDefault="009A0408" w:rsidP="00416BC2">
            <w:pPr>
              <w:snapToGrid w:val="0"/>
              <w:jc w:val="center"/>
              <w:rPr>
                <w:color w:val="000000"/>
              </w:rPr>
            </w:pPr>
            <w:r>
              <w:rPr>
                <w:rFonts w:hint="eastAsia"/>
                <w:color w:val="000000"/>
              </w:rPr>
              <w:t>32字节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092394EC" w14:textId="77777777" w:rsidR="009A0408" w:rsidRDefault="009A0408" w:rsidP="00416BC2">
            <w:pPr>
              <w:snapToGrid w:val="0"/>
              <w:jc w:val="center"/>
              <w:rPr>
                <w:color w:val="000000"/>
              </w:rPr>
            </w:pPr>
          </w:p>
        </w:tc>
      </w:tr>
      <w:tr w:rsidR="009A0408" w14:paraId="1073704A"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7AF3CDE8" w14:textId="77777777" w:rsidR="009A0408" w:rsidRDefault="009A0408" w:rsidP="00416BC2">
            <w:pPr>
              <w:snapToGrid w:val="0"/>
              <w:jc w:val="center"/>
              <w:rPr>
                <w:color w:val="000000"/>
              </w:rPr>
            </w:pPr>
            <w:r>
              <w:rPr>
                <w:rFonts w:hint="eastAsia"/>
                <w:color w:val="000000"/>
              </w:rPr>
              <w:t>24</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762F3D55" w14:textId="77777777" w:rsidR="009A0408" w:rsidRDefault="009A0408" w:rsidP="00416BC2">
            <w:pPr>
              <w:snapToGrid w:val="0"/>
              <w:jc w:val="center"/>
              <w:rPr>
                <w:color w:val="000000"/>
              </w:rPr>
            </w:pPr>
            <w:r>
              <w:rPr>
                <w:rFonts w:hint="eastAsia"/>
                <w:color w:val="000000"/>
              </w:rPr>
              <w:t>处理时间</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0D50D00E" w14:textId="77777777" w:rsidR="009A0408" w:rsidRDefault="009A0408" w:rsidP="00416BC2">
            <w:pPr>
              <w:snapToGrid w:val="0"/>
              <w:jc w:val="center"/>
              <w:rPr>
                <w:color w:val="000000"/>
              </w:rPr>
            </w:pPr>
            <w:r>
              <w:rPr>
                <w:rFonts w:hint="eastAsia"/>
                <w:color w:val="000000"/>
              </w:rPr>
              <w:t>时间</w:t>
            </w:r>
          </w:p>
        </w:tc>
        <w:tc>
          <w:tcPr>
            <w:tcW w:w="1151" w:type="pct"/>
            <w:tcBorders>
              <w:top w:val="single" w:sz="4" w:space="0" w:color="auto"/>
              <w:left w:val="single" w:sz="4" w:space="0" w:color="auto"/>
              <w:bottom w:val="single" w:sz="4" w:space="0" w:color="auto"/>
              <w:right w:val="single" w:sz="4" w:space="0" w:color="auto"/>
            </w:tcBorders>
          </w:tcPr>
          <w:p w14:paraId="704A6B65"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7206F860" w14:textId="77777777" w:rsidR="009A0408" w:rsidRDefault="009A0408" w:rsidP="00416BC2">
            <w:pPr>
              <w:snapToGrid w:val="0"/>
              <w:jc w:val="center"/>
              <w:rPr>
                <w:color w:val="000000"/>
              </w:rPr>
            </w:pPr>
          </w:p>
        </w:tc>
      </w:tr>
      <w:tr w:rsidR="009A0408" w14:paraId="093879DE"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37A792A3" w14:textId="77777777" w:rsidR="009A0408" w:rsidRDefault="009A0408" w:rsidP="00416BC2">
            <w:pPr>
              <w:snapToGrid w:val="0"/>
              <w:jc w:val="center"/>
              <w:rPr>
                <w:color w:val="000000"/>
              </w:rPr>
            </w:pPr>
            <w:r>
              <w:rPr>
                <w:rFonts w:hint="eastAsia"/>
                <w:color w:val="000000"/>
              </w:rPr>
              <w:t>25</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32B14331" w14:textId="77777777" w:rsidR="009A0408" w:rsidRDefault="009A0408" w:rsidP="00416BC2">
            <w:pPr>
              <w:snapToGrid w:val="0"/>
              <w:jc w:val="center"/>
              <w:rPr>
                <w:color w:val="000000"/>
              </w:rPr>
            </w:pPr>
            <w:r>
              <w:rPr>
                <w:rFonts w:hint="eastAsia"/>
                <w:color w:val="000000"/>
              </w:rPr>
              <w:t>访问方式</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556B8FAF" w14:textId="77777777" w:rsidR="009A0408" w:rsidRDefault="009A0408" w:rsidP="00416BC2">
            <w:pPr>
              <w:snapToGrid w:val="0"/>
              <w:jc w:val="center"/>
              <w:rPr>
                <w:color w:val="000000"/>
              </w:rPr>
            </w:pPr>
            <w:r>
              <w:rPr>
                <w:rFonts w:hint="eastAsia"/>
                <w:color w:val="000000"/>
              </w:rPr>
              <w:t>整数</w:t>
            </w:r>
          </w:p>
        </w:tc>
        <w:tc>
          <w:tcPr>
            <w:tcW w:w="1151" w:type="pct"/>
            <w:tcBorders>
              <w:top w:val="single" w:sz="4" w:space="0" w:color="auto"/>
              <w:left w:val="single" w:sz="4" w:space="0" w:color="auto"/>
              <w:bottom w:val="single" w:sz="4" w:space="0" w:color="auto"/>
              <w:right w:val="single" w:sz="4" w:space="0" w:color="auto"/>
            </w:tcBorders>
          </w:tcPr>
          <w:p w14:paraId="1A740119"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6F5ACB5C" w14:textId="77777777" w:rsidR="009A0408" w:rsidRDefault="009A0408" w:rsidP="00416BC2">
            <w:pPr>
              <w:snapToGrid w:val="0"/>
              <w:jc w:val="center"/>
              <w:rPr>
                <w:color w:val="000000"/>
              </w:rPr>
            </w:pPr>
          </w:p>
        </w:tc>
      </w:tr>
      <w:tr w:rsidR="009A0408" w14:paraId="59C17F8D"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56A7ED6C" w14:textId="77777777" w:rsidR="009A0408" w:rsidRDefault="009A0408" w:rsidP="00416BC2">
            <w:pPr>
              <w:snapToGrid w:val="0"/>
              <w:jc w:val="center"/>
              <w:rPr>
                <w:color w:val="000000"/>
              </w:rPr>
            </w:pPr>
            <w:r>
              <w:rPr>
                <w:rFonts w:hint="eastAsia"/>
                <w:color w:val="000000"/>
              </w:rPr>
              <w:t>26</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034C35C9" w14:textId="77777777" w:rsidR="009A0408" w:rsidRDefault="009A0408" w:rsidP="00416BC2">
            <w:pPr>
              <w:snapToGrid w:val="0"/>
              <w:jc w:val="center"/>
              <w:rPr>
                <w:color w:val="000000"/>
              </w:rPr>
            </w:pPr>
            <w:r>
              <w:rPr>
                <w:rFonts w:hint="eastAsia"/>
                <w:color w:val="000000"/>
              </w:rPr>
              <w:t>跟帖数</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1DB80290" w14:textId="77777777" w:rsidR="009A0408" w:rsidRDefault="009A0408" w:rsidP="00416BC2">
            <w:pPr>
              <w:snapToGrid w:val="0"/>
              <w:jc w:val="center"/>
              <w:rPr>
                <w:color w:val="000000"/>
              </w:rPr>
            </w:pPr>
            <w:r>
              <w:rPr>
                <w:rFonts w:hint="eastAsia"/>
                <w:color w:val="000000"/>
              </w:rPr>
              <w:t>整数</w:t>
            </w:r>
          </w:p>
        </w:tc>
        <w:tc>
          <w:tcPr>
            <w:tcW w:w="1151" w:type="pct"/>
            <w:tcBorders>
              <w:top w:val="single" w:sz="4" w:space="0" w:color="auto"/>
              <w:left w:val="single" w:sz="4" w:space="0" w:color="auto"/>
              <w:bottom w:val="single" w:sz="4" w:space="0" w:color="auto"/>
              <w:right w:val="single" w:sz="4" w:space="0" w:color="auto"/>
            </w:tcBorders>
          </w:tcPr>
          <w:p w14:paraId="37471E0A"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3E583A4D" w14:textId="77777777" w:rsidR="009A0408" w:rsidRDefault="009A0408" w:rsidP="00416BC2">
            <w:pPr>
              <w:snapToGrid w:val="0"/>
              <w:jc w:val="center"/>
              <w:rPr>
                <w:color w:val="000000"/>
              </w:rPr>
            </w:pPr>
          </w:p>
        </w:tc>
      </w:tr>
      <w:tr w:rsidR="009A0408" w14:paraId="18566DD8"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6F472D6B" w14:textId="77777777" w:rsidR="009A0408" w:rsidRDefault="009A0408" w:rsidP="00416BC2">
            <w:pPr>
              <w:snapToGrid w:val="0"/>
              <w:jc w:val="center"/>
              <w:rPr>
                <w:color w:val="000000"/>
              </w:rPr>
            </w:pPr>
            <w:r>
              <w:rPr>
                <w:rFonts w:hint="eastAsia"/>
                <w:color w:val="000000"/>
              </w:rPr>
              <w:t>27</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18A662FA" w14:textId="77777777" w:rsidR="009A0408" w:rsidRDefault="009A0408" w:rsidP="00416BC2">
            <w:pPr>
              <w:snapToGrid w:val="0"/>
              <w:jc w:val="center"/>
              <w:rPr>
                <w:color w:val="000000"/>
              </w:rPr>
            </w:pPr>
            <w:r>
              <w:rPr>
                <w:rFonts w:hint="eastAsia"/>
                <w:color w:val="000000"/>
              </w:rPr>
              <w:t>转发数</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422FC319" w14:textId="77777777" w:rsidR="009A0408" w:rsidRDefault="009A0408" w:rsidP="00416BC2">
            <w:pPr>
              <w:snapToGrid w:val="0"/>
              <w:jc w:val="center"/>
              <w:rPr>
                <w:color w:val="000000"/>
              </w:rPr>
            </w:pPr>
            <w:r>
              <w:rPr>
                <w:rFonts w:hint="eastAsia"/>
                <w:color w:val="000000"/>
              </w:rPr>
              <w:t>整数</w:t>
            </w:r>
          </w:p>
        </w:tc>
        <w:tc>
          <w:tcPr>
            <w:tcW w:w="1151" w:type="pct"/>
            <w:tcBorders>
              <w:top w:val="single" w:sz="4" w:space="0" w:color="auto"/>
              <w:left w:val="single" w:sz="4" w:space="0" w:color="auto"/>
              <w:bottom w:val="single" w:sz="4" w:space="0" w:color="auto"/>
              <w:right w:val="single" w:sz="4" w:space="0" w:color="auto"/>
            </w:tcBorders>
          </w:tcPr>
          <w:p w14:paraId="3D5C6B5A"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1D8F2A4C" w14:textId="77777777" w:rsidR="009A0408" w:rsidRDefault="009A0408" w:rsidP="00416BC2">
            <w:pPr>
              <w:snapToGrid w:val="0"/>
              <w:jc w:val="center"/>
              <w:rPr>
                <w:color w:val="000000"/>
              </w:rPr>
            </w:pPr>
          </w:p>
        </w:tc>
      </w:tr>
      <w:tr w:rsidR="009A0408" w14:paraId="3285862E"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46C0AED7" w14:textId="77777777" w:rsidR="009A0408" w:rsidRDefault="009A0408" w:rsidP="00416BC2">
            <w:pPr>
              <w:snapToGrid w:val="0"/>
              <w:jc w:val="center"/>
              <w:rPr>
                <w:color w:val="000000"/>
              </w:rPr>
            </w:pPr>
            <w:r>
              <w:rPr>
                <w:rFonts w:hint="eastAsia"/>
                <w:color w:val="000000"/>
              </w:rPr>
              <w:t>28</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690050DC" w14:textId="77777777" w:rsidR="009A0408" w:rsidRDefault="009A0408" w:rsidP="00416BC2">
            <w:pPr>
              <w:snapToGrid w:val="0"/>
              <w:jc w:val="center"/>
              <w:rPr>
                <w:color w:val="000000"/>
              </w:rPr>
            </w:pPr>
            <w:r>
              <w:rPr>
                <w:rFonts w:hint="eastAsia"/>
                <w:color w:val="000000"/>
              </w:rPr>
              <w:t>点赞数</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4C2AF132" w14:textId="77777777" w:rsidR="009A0408" w:rsidRDefault="009A0408" w:rsidP="00416BC2">
            <w:pPr>
              <w:snapToGrid w:val="0"/>
              <w:jc w:val="center"/>
              <w:rPr>
                <w:color w:val="000000"/>
              </w:rPr>
            </w:pPr>
            <w:r>
              <w:rPr>
                <w:rFonts w:hint="eastAsia"/>
                <w:color w:val="000000"/>
              </w:rPr>
              <w:t>整数</w:t>
            </w:r>
          </w:p>
        </w:tc>
        <w:tc>
          <w:tcPr>
            <w:tcW w:w="1151" w:type="pct"/>
            <w:tcBorders>
              <w:top w:val="single" w:sz="4" w:space="0" w:color="auto"/>
              <w:left w:val="single" w:sz="4" w:space="0" w:color="auto"/>
              <w:bottom w:val="single" w:sz="4" w:space="0" w:color="auto"/>
              <w:right w:val="single" w:sz="4" w:space="0" w:color="auto"/>
            </w:tcBorders>
          </w:tcPr>
          <w:p w14:paraId="2673ECDF"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4852FB75" w14:textId="77777777" w:rsidR="009A0408" w:rsidRDefault="009A0408" w:rsidP="00416BC2">
            <w:pPr>
              <w:snapToGrid w:val="0"/>
              <w:jc w:val="center"/>
              <w:rPr>
                <w:color w:val="000000"/>
              </w:rPr>
            </w:pPr>
          </w:p>
        </w:tc>
      </w:tr>
      <w:tr w:rsidR="009A0408" w14:paraId="2099E2D4"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477961E9" w14:textId="77777777" w:rsidR="009A0408" w:rsidRDefault="009A0408" w:rsidP="00416BC2">
            <w:pPr>
              <w:snapToGrid w:val="0"/>
              <w:jc w:val="center"/>
              <w:rPr>
                <w:color w:val="000000"/>
              </w:rPr>
            </w:pPr>
            <w:r>
              <w:rPr>
                <w:rFonts w:hint="eastAsia"/>
                <w:color w:val="000000"/>
              </w:rPr>
              <w:t>29</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16AE0143" w14:textId="77777777" w:rsidR="009A0408" w:rsidRDefault="009A0408" w:rsidP="00416BC2">
            <w:pPr>
              <w:snapToGrid w:val="0"/>
              <w:jc w:val="center"/>
              <w:rPr>
                <w:color w:val="000000"/>
              </w:rPr>
            </w:pPr>
            <w:r>
              <w:rPr>
                <w:rFonts w:hint="eastAsia"/>
                <w:color w:val="000000"/>
              </w:rPr>
              <w:t>被踩数</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C73241C" w14:textId="77777777" w:rsidR="009A0408" w:rsidRDefault="009A0408" w:rsidP="00416BC2">
            <w:pPr>
              <w:snapToGrid w:val="0"/>
              <w:jc w:val="center"/>
              <w:rPr>
                <w:color w:val="000000"/>
              </w:rPr>
            </w:pPr>
            <w:r>
              <w:rPr>
                <w:rFonts w:hint="eastAsia"/>
                <w:color w:val="000000"/>
              </w:rPr>
              <w:t>整数</w:t>
            </w:r>
          </w:p>
        </w:tc>
        <w:tc>
          <w:tcPr>
            <w:tcW w:w="1151" w:type="pct"/>
            <w:tcBorders>
              <w:top w:val="single" w:sz="4" w:space="0" w:color="auto"/>
              <w:left w:val="single" w:sz="4" w:space="0" w:color="auto"/>
              <w:bottom w:val="single" w:sz="4" w:space="0" w:color="auto"/>
              <w:right w:val="single" w:sz="4" w:space="0" w:color="auto"/>
            </w:tcBorders>
          </w:tcPr>
          <w:p w14:paraId="583D058F"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380B326A" w14:textId="77777777" w:rsidR="009A0408" w:rsidRDefault="009A0408" w:rsidP="00416BC2">
            <w:pPr>
              <w:snapToGrid w:val="0"/>
              <w:jc w:val="center"/>
              <w:rPr>
                <w:color w:val="000000"/>
              </w:rPr>
            </w:pPr>
          </w:p>
        </w:tc>
      </w:tr>
      <w:tr w:rsidR="009A0408" w14:paraId="65708FAD"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4A9F9C15" w14:textId="77777777" w:rsidR="009A0408" w:rsidRDefault="009A0408" w:rsidP="00416BC2">
            <w:pPr>
              <w:snapToGrid w:val="0"/>
              <w:jc w:val="center"/>
              <w:rPr>
                <w:color w:val="000000"/>
              </w:rPr>
            </w:pPr>
            <w:r>
              <w:rPr>
                <w:rFonts w:hint="eastAsia"/>
                <w:color w:val="000000"/>
              </w:rPr>
              <w:t>30</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6833ACE4" w14:textId="77777777" w:rsidR="009A0408" w:rsidRDefault="009A0408" w:rsidP="00416BC2">
            <w:pPr>
              <w:snapToGrid w:val="0"/>
              <w:jc w:val="center"/>
              <w:rPr>
                <w:color w:val="000000"/>
              </w:rPr>
            </w:pPr>
            <w:r>
              <w:rPr>
                <w:rFonts w:hint="eastAsia"/>
                <w:color w:val="000000"/>
              </w:rPr>
              <w:t>图片文件列表</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17C89D0" w14:textId="77777777" w:rsidR="009A0408" w:rsidRDefault="009A0408" w:rsidP="00416BC2">
            <w:pPr>
              <w:snapToGrid w:val="0"/>
              <w:jc w:val="center"/>
              <w:rPr>
                <w:color w:val="000000"/>
              </w:rPr>
            </w:pPr>
            <w:r>
              <w:rPr>
                <w:rFonts w:hint="eastAsia"/>
                <w:color w:val="000000"/>
              </w:rPr>
              <w:t>长文本型</w:t>
            </w:r>
          </w:p>
        </w:tc>
        <w:tc>
          <w:tcPr>
            <w:tcW w:w="1151" w:type="pct"/>
            <w:tcBorders>
              <w:top w:val="single" w:sz="4" w:space="0" w:color="auto"/>
              <w:left w:val="single" w:sz="4" w:space="0" w:color="auto"/>
              <w:bottom w:val="single" w:sz="4" w:space="0" w:color="auto"/>
              <w:right w:val="single" w:sz="4" w:space="0" w:color="auto"/>
            </w:tcBorders>
          </w:tcPr>
          <w:p w14:paraId="41BFA204"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6FB748CB" w14:textId="77777777" w:rsidR="009A0408" w:rsidRDefault="009A0408" w:rsidP="00416BC2">
            <w:pPr>
              <w:snapToGrid w:val="0"/>
              <w:jc w:val="center"/>
              <w:rPr>
                <w:color w:val="000000"/>
              </w:rPr>
            </w:pPr>
          </w:p>
        </w:tc>
      </w:tr>
      <w:tr w:rsidR="009A0408" w14:paraId="3673A7FC"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2A44CA79" w14:textId="77777777" w:rsidR="009A0408" w:rsidRDefault="009A0408" w:rsidP="00416BC2">
            <w:pPr>
              <w:snapToGrid w:val="0"/>
              <w:jc w:val="center"/>
              <w:rPr>
                <w:color w:val="000000"/>
              </w:rPr>
            </w:pPr>
            <w:r>
              <w:rPr>
                <w:rFonts w:hint="eastAsia"/>
                <w:color w:val="000000"/>
              </w:rPr>
              <w:t>31</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2C1849A4" w14:textId="77777777" w:rsidR="009A0408" w:rsidRDefault="009A0408" w:rsidP="00416BC2">
            <w:pPr>
              <w:snapToGrid w:val="0"/>
              <w:jc w:val="center"/>
              <w:rPr>
                <w:color w:val="000000"/>
              </w:rPr>
            </w:pPr>
            <w:r>
              <w:rPr>
                <w:rFonts w:hint="eastAsia"/>
                <w:color w:val="000000"/>
              </w:rPr>
              <w:t>视频文件列表</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3ACDEF92" w14:textId="77777777" w:rsidR="009A0408" w:rsidRDefault="009A0408" w:rsidP="00416BC2">
            <w:pPr>
              <w:snapToGrid w:val="0"/>
              <w:jc w:val="center"/>
              <w:rPr>
                <w:color w:val="000000"/>
              </w:rPr>
            </w:pPr>
            <w:r>
              <w:rPr>
                <w:rFonts w:hint="eastAsia"/>
                <w:color w:val="000000"/>
              </w:rPr>
              <w:t>长文本型</w:t>
            </w:r>
          </w:p>
        </w:tc>
        <w:tc>
          <w:tcPr>
            <w:tcW w:w="1151" w:type="pct"/>
            <w:tcBorders>
              <w:top w:val="single" w:sz="4" w:space="0" w:color="auto"/>
              <w:left w:val="single" w:sz="4" w:space="0" w:color="auto"/>
              <w:bottom w:val="single" w:sz="4" w:space="0" w:color="auto"/>
              <w:right w:val="single" w:sz="4" w:space="0" w:color="auto"/>
            </w:tcBorders>
          </w:tcPr>
          <w:p w14:paraId="096C8976"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23E22A0B" w14:textId="77777777" w:rsidR="009A0408" w:rsidRDefault="009A0408" w:rsidP="00416BC2">
            <w:pPr>
              <w:snapToGrid w:val="0"/>
              <w:jc w:val="center"/>
              <w:rPr>
                <w:color w:val="000000"/>
              </w:rPr>
            </w:pPr>
          </w:p>
        </w:tc>
      </w:tr>
      <w:tr w:rsidR="009A0408" w14:paraId="67D5E0EE"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0E004D09" w14:textId="77777777" w:rsidR="009A0408" w:rsidRDefault="009A0408" w:rsidP="00416BC2">
            <w:pPr>
              <w:snapToGrid w:val="0"/>
              <w:jc w:val="center"/>
              <w:rPr>
                <w:color w:val="000000"/>
              </w:rPr>
            </w:pPr>
            <w:r>
              <w:rPr>
                <w:rFonts w:hint="eastAsia"/>
                <w:color w:val="000000"/>
              </w:rPr>
              <w:t>32</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3C98079E" w14:textId="77777777" w:rsidR="009A0408" w:rsidRDefault="009A0408" w:rsidP="00416BC2">
            <w:pPr>
              <w:snapToGrid w:val="0"/>
              <w:jc w:val="center"/>
              <w:rPr>
                <w:color w:val="000000"/>
              </w:rPr>
            </w:pPr>
            <w:r>
              <w:rPr>
                <w:rFonts w:hint="eastAsia"/>
                <w:color w:val="000000"/>
              </w:rPr>
              <w:t>消息分类</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F691ED4"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6ED06A1A" w14:textId="77777777" w:rsidR="009A0408" w:rsidRDefault="009A0408" w:rsidP="00416BC2">
            <w:pPr>
              <w:snapToGrid w:val="0"/>
              <w:jc w:val="center"/>
              <w:rPr>
                <w:color w:val="000000"/>
              </w:rPr>
            </w:pPr>
            <w:r>
              <w:rPr>
                <w:rFonts w:hint="eastAsia"/>
                <w:color w:val="000000"/>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4C836566" w14:textId="77777777" w:rsidR="009A0408" w:rsidRDefault="009A0408" w:rsidP="00416BC2">
            <w:pPr>
              <w:snapToGrid w:val="0"/>
              <w:jc w:val="center"/>
              <w:rPr>
                <w:color w:val="000000"/>
              </w:rPr>
            </w:pPr>
          </w:p>
        </w:tc>
      </w:tr>
      <w:tr w:rsidR="009A0408" w14:paraId="45F2647C"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1322F35D" w14:textId="77777777" w:rsidR="009A0408" w:rsidRDefault="009A0408" w:rsidP="00416BC2">
            <w:pPr>
              <w:snapToGrid w:val="0"/>
              <w:jc w:val="center"/>
              <w:rPr>
                <w:color w:val="000000"/>
              </w:rPr>
            </w:pPr>
            <w:r>
              <w:rPr>
                <w:rFonts w:hint="eastAsia"/>
                <w:color w:val="000000"/>
              </w:rPr>
              <w:t>33</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3EDEF5A7" w14:textId="77777777" w:rsidR="009A0408" w:rsidRDefault="009A0408" w:rsidP="00416BC2">
            <w:pPr>
              <w:snapToGrid w:val="0"/>
              <w:jc w:val="center"/>
              <w:rPr>
                <w:color w:val="000000"/>
              </w:rPr>
            </w:pPr>
            <w:r>
              <w:rPr>
                <w:rFonts w:hint="eastAsia"/>
                <w:color w:val="000000"/>
              </w:rPr>
              <w:t>关键词列表</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0A82CA5C"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5699D1DC" w14:textId="77777777" w:rsidR="009A0408" w:rsidRDefault="009A0408" w:rsidP="00416BC2">
            <w:pPr>
              <w:snapToGrid w:val="0"/>
              <w:jc w:val="center"/>
              <w:rPr>
                <w:color w:val="000000"/>
              </w:rPr>
            </w:pPr>
            <w:r>
              <w:rPr>
                <w:rFonts w:hint="eastAsia"/>
                <w:color w:val="000000"/>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6614C5BA" w14:textId="77777777" w:rsidR="009A0408" w:rsidRDefault="009A0408" w:rsidP="00416BC2">
            <w:pPr>
              <w:snapToGrid w:val="0"/>
              <w:jc w:val="center"/>
              <w:rPr>
                <w:color w:val="000000"/>
              </w:rPr>
            </w:pPr>
          </w:p>
        </w:tc>
      </w:tr>
      <w:tr w:rsidR="009A0408" w14:paraId="05002275"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7F05C2CF" w14:textId="77777777" w:rsidR="009A0408" w:rsidRDefault="009A0408" w:rsidP="00416BC2">
            <w:pPr>
              <w:snapToGrid w:val="0"/>
              <w:jc w:val="center"/>
              <w:rPr>
                <w:color w:val="000000"/>
              </w:rPr>
            </w:pPr>
            <w:r>
              <w:rPr>
                <w:rFonts w:hint="eastAsia"/>
                <w:color w:val="000000"/>
              </w:rPr>
              <w:t>34</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1B0F7045" w14:textId="77777777" w:rsidR="009A0408" w:rsidRDefault="009A0408" w:rsidP="00416BC2">
            <w:pPr>
              <w:snapToGrid w:val="0"/>
              <w:jc w:val="center"/>
              <w:rPr>
                <w:color w:val="000000"/>
              </w:rPr>
            </w:pPr>
            <w:r>
              <w:rPr>
                <w:rFonts w:hint="eastAsia"/>
                <w:color w:val="000000"/>
              </w:rPr>
              <w:t>消息发布年份</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3A52BE4A"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135AF1B4" w14:textId="77777777" w:rsidR="009A0408" w:rsidRDefault="009A0408" w:rsidP="00416BC2">
            <w:pPr>
              <w:snapToGrid w:val="0"/>
              <w:jc w:val="center"/>
              <w:rPr>
                <w:color w:val="000000"/>
              </w:rPr>
            </w:pPr>
            <w:r>
              <w:rPr>
                <w:rFonts w:hint="eastAsia"/>
                <w:color w:val="000000"/>
              </w:rPr>
              <w:t>32字节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22F7518C" w14:textId="77777777" w:rsidR="009A0408" w:rsidRDefault="009A0408" w:rsidP="00416BC2">
            <w:pPr>
              <w:snapToGrid w:val="0"/>
              <w:jc w:val="center"/>
              <w:rPr>
                <w:color w:val="000000"/>
              </w:rPr>
            </w:pPr>
          </w:p>
        </w:tc>
      </w:tr>
      <w:tr w:rsidR="009A0408" w14:paraId="276CE252"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713697A0" w14:textId="77777777" w:rsidR="009A0408" w:rsidRDefault="009A0408" w:rsidP="00416BC2">
            <w:pPr>
              <w:snapToGrid w:val="0"/>
              <w:jc w:val="center"/>
              <w:rPr>
                <w:color w:val="000000"/>
              </w:rPr>
            </w:pPr>
            <w:r>
              <w:rPr>
                <w:rFonts w:hint="eastAsia"/>
                <w:color w:val="000000"/>
              </w:rPr>
              <w:t>35</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5663CD02" w14:textId="77777777" w:rsidR="009A0408" w:rsidRDefault="009A0408" w:rsidP="00416BC2">
            <w:pPr>
              <w:snapToGrid w:val="0"/>
              <w:jc w:val="center"/>
              <w:rPr>
                <w:color w:val="000000"/>
              </w:rPr>
            </w:pPr>
            <w:r>
              <w:rPr>
                <w:rFonts w:hint="eastAsia"/>
                <w:color w:val="000000"/>
              </w:rPr>
              <w:t>消息发布月份</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4DBCB78B"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5BDA25F6" w14:textId="77777777" w:rsidR="009A0408" w:rsidRDefault="009A0408" w:rsidP="00416BC2">
            <w:pPr>
              <w:snapToGrid w:val="0"/>
              <w:jc w:val="center"/>
              <w:rPr>
                <w:color w:val="000000"/>
              </w:rPr>
            </w:pPr>
            <w:r>
              <w:rPr>
                <w:rFonts w:hint="eastAsia"/>
                <w:color w:val="000000"/>
              </w:rPr>
              <w:t>32字节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5AEF3FBB" w14:textId="77777777" w:rsidR="009A0408" w:rsidRDefault="009A0408" w:rsidP="00416BC2">
            <w:pPr>
              <w:snapToGrid w:val="0"/>
              <w:jc w:val="center"/>
              <w:rPr>
                <w:color w:val="000000"/>
              </w:rPr>
            </w:pPr>
          </w:p>
        </w:tc>
      </w:tr>
      <w:tr w:rsidR="009A0408" w14:paraId="45B0EE9C"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17332128" w14:textId="77777777" w:rsidR="009A0408" w:rsidRDefault="009A0408" w:rsidP="00416BC2">
            <w:pPr>
              <w:snapToGrid w:val="0"/>
              <w:jc w:val="center"/>
              <w:rPr>
                <w:color w:val="000000"/>
              </w:rPr>
            </w:pPr>
            <w:r>
              <w:rPr>
                <w:rFonts w:hint="eastAsia"/>
                <w:color w:val="000000"/>
              </w:rPr>
              <w:lastRenderedPageBreak/>
              <w:t>36</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1F8BCC4E" w14:textId="77777777" w:rsidR="009A0408" w:rsidRDefault="009A0408" w:rsidP="00416BC2">
            <w:pPr>
              <w:snapToGrid w:val="0"/>
              <w:jc w:val="center"/>
              <w:rPr>
                <w:color w:val="000000"/>
              </w:rPr>
            </w:pPr>
            <w:r>
              <w:rPr>
                <w:rFonts w:hint="eastAsia"/>
                <w:color w:val="000000"/>
              </w:rPr>
              <w:t>消息发布日期</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51299ED5"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44BF2AB2" w14:textId="77777777" w:rsidR="009A0408" w:rsidRDefault="009A0408" w:rsidP="00416BC2">
            <w:pPr>
              <w:snapToGrid w:val="0"/>
              <w:jc w:val="center"/>
              <w:rPr>
                <w:color w:val="000000"/>
              </w:rPr>
            </w:pPr>
            <w:r>
              <w:rPr>
                <w:rFonts w:hint="eastAsia"/>
                <w:color w:val="000000"/>
              </w:rPr>
              <w:t>32字节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74D5B5EB" w14:textId="77777777" w:rsidR="009A0408" w:rsidRDefault="009A0408" w:rsidP="00416BC2">
            <w:pPr>
              <w:snapToGrid w:val="0"/>
              <w:jc w:val="center"/>
              <w:rPr>
                <w:color w:val="000000"/>
              </w:rPr>
            </w:pPr>
          </w:p>
        </w:tc>
      </w:tr>
      <w:tr w:rsidR="009A0408" w14:paraId="2B766FF3"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2FBEA26D" w14:textId="77777777" w:rsidR="009A0408" w:rsidRDefault="009A0408" w:rsidP="00416BC2">
            <w:pPr>
              <w:snapToGrid w:val="0"/>
              <w:jc w:val="center"/>
              <w:rPr>
                <w:color w:val="000000"/>
              </w:rPr>
            </w:pPr>
            <w:r>
              <w:rPr>
                <w:rFonts w:hint="eastAsia"/>
                <w:color w:val="000000"/>
              </w:rPr>
              <w:t>37</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3F69FB93" w14:textId="77777777" w:rsidR="009A0408" w:rsidRDefault="009A0408" w:rsidP="00416BC2">
            <w:pPr>
              <w:snapToGrid w:val="0"/>
              <w:jc w:val="center"/>
              <w:rPr>
                <w:color w:val="000000"/>
              </w:rPr>
            </w:pPr>
            <w:r>
              <w:rPr>
                <w:rFonts w:hint="eastAsia"/>
                <w:color w:val="000000"/>
              </w:rPr>
              <w:t>消息发布小时</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5FE51748"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72BB2009" w14:textId="77777777" w:rsidR="009A0408" w:rsidRDefault="009A0408" w:rsidP="00416BC2">
            <w:pPr>
              <w:snapToGrid w:val="0"/>
              <w:jc w:val="center"/>
              <w:rPr>
                <w:color w:val="000000"/>
              </w:rPr>
            </w:pPr>
            <w:r>
              <w:rPr>
                <w:rFonts w:hint="eastAsia"/>
                <w:color w:val="000000"/>
              </w:rPr>
              <w:t>32字节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0FC8F547" w14:textId="77777777" w:rsidR="009A0408" w:rsidRDefault="009A0408" w:rsidP="00416BC2">
            <w:pPr>
              <w:snapToGrid w:val="0"/>
              <w:jc w:val="center"/>
              <w:rPr>
                <w:color w:val="000000"/>
              </w:rPr>
            </w:pPr>
          </w:p>
        </w:tc>
      </w:tr>
      <w:tr w:rsidR="009A0408" w14:paraId="5ADC37FE"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79B177DE" w14:textId="77777777" w:rsidR="009A0408" w:rsidRDefault="009A0408" w:rsidP="00416BC2">
            <w:pPr>
              <w:snapToGrid w:val="0"/>
              <w:jc w:val="center"/>
              <w:rPr>
                <w:color w:val="000000"/>
              </w:rPr>
            </w:pPr>
            <w:r>
              <w:rPr>
                <w:rFonts w:hint="eastAsia"/>
                <w:color w:val="000000"/>
              </w:rPr>
              <w:t>38</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28508180" w14:textId="77777777" w:rsidR="009A0408" w:rsidRDefault="009A0408" w:rsidP="00416BC2">
            <w:pPr>
              <w:snapToGrid w:val="0"/>
              <w:jc w:val="center"/>
              <w:rPr>
                <w:color w:val="000000"/>
              </w:rPr>
            </w:pPr>
            <w:r>
              <w:rPr>
                <w:rFonts w:hint="eastAsia"/>
                <w:color w:val="000000"/>
              </w:rPr>
              <w:t>正文语种</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3384DD19"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0B22DA82" w14:textId="77777777" w:rsidR="009A0408" w:rsidRDefault="009A0408" w:rsidP="00416BC2">
            <w:pPr>
              <w:snapToGrid w:val="0"/>
              <w:jc w:val="center"/>
              <w:rPr>
                <w:color w:val="000000"/>
              </w:rPr>
            </w:pPr>
            <w:r>
              <w:rPr>
                <w:rFonts w:hint="eastAsia"/>
                <w:color w:val="000000"/>
              </w:rPr>
              <w:t>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53255935" w14:textId="77777777" w:rsidR="009A0408" w:rsidRDefault="009A0408" w:rsidP="00416BC2">
            <w:pPr>
              <w:snapToGrid w:val="0"/>
              <w:jc w:val="center"/>
              <w:rPr>
                <w:color w:val="000000"/>
              </w:rPr>
            </w:pPr>
          </w:p>
        </w:tc>
      </w:tr>
      <w:tr w:rsidR="009A0408" w14:paraId="10B91BF0"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4D5D0123" w14:textId="77777777" w:rsidR="009A0408" w:rsidRDefault="009A0408" w:rsidP="00416BC2">
            <w:pPr>
              <w:snapToGrid w:val="0"/>
              <w:jc w:val="center"/>
              <w:rPr>
                <w:color w:val="000000"/>
              </w:rPr>
            </w:pPr>
            <w:r>
              <w:rPr>
                <w:rFonts w:hint="eastAsia"/>
                <w:color w:val="000000"/>
              </w:rPr>
              <w:t>29</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04016AD8" w14:textId="77777777" w:rsidR="009A0408" w:rsidRDefault="009A0408" w:rsidP="00416BC2">
            <w:pPr>
              <w:snapToGrid w:val="0"/>
              <w:jc w:val="center"/>
              <w:rPr>
                <w:color w:val="000000"/>
              </w:rPr>
            </w:pPr>
            <w:r>
              <w:rPr>
                <w:rFonts w:hint="eastAsia"/>
                <w:color w:val="000000"/>
              </w:rPr>
              <w:t>正文关键词</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456C8CC0"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70608900" w14:textId="77777777" w:rsidR="009A0408" w:rsidRDefault="009A0408" w:rsidP="00416BC2">
            <w:pPr>
              <w:snapToGrid w:val="0"/>
              <w:jc w:val="center"/>
              <w:rPr>
                <w:color w:val="000000"/>
              </w:rPr>
            </w:pPr>
            <w:r>
              <w:rPr>
                <w:rFonts w:hint="eastAsia"/>
                <w:color w:val="000000"/>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4274AA61" w14:textId="77777777" w:rsidR="009A0408" w:rsidRDefault="009A0408" w:rsidP="00416BC2">
            <w:pPr>
              <w:snapToGrid w:val="0"/>
              <w:jc w:val="center"/>
              <w:rPr>
                <w:color w:val="000000"/>
              </w:rPr>
            </w:pPr>
          </w:p>
        </w:tc>
      </w:tr>
      <w:tr w:rsidR="009A0408" w14:paraId="4788545B"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287191B8" w14:textId="77777777" w:rsidR="009A0408" w:rsidRDefault="009A0408" w:rsidP="00416BC2">
            <w:pPr>
              <w:snapToGrid w:val="0"/>
              <w:jc w:val="center"/>
              <w:rPr>
                <w:color w:val="000000"/>
              </w:rPr>
            </w:pPr>
            <w:r>
              <w:rPr>
                <w:rFonts w:hint="eastAsia"/>
                <w:color w:val="000000"/>
              </w:rPr>
              <w:t>40</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27EFF6EB" w14:textId="77777777" w:rsidR="009A0408" w:rsidRDefault="009A0408" w:rsidP="00416BC2">
            <w:pPr>
              <w:snapToGrid w:val="0"/>
              <w:jc w:val="center"/>
              <w:rPr>
                <w:color w:val="000000"/>
              </w:rPr>
            </w:pPr>
            <w:r>
              <w:rPr>
                <w:rFonts w:hint="eastAsia"/>
                <w:color w:val="000000"/>
              </w:rPr>
              <w:t>倾向性</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3BE05C41"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293FFD03" w14:textId="77777777" w:rsidR="009A0408" w:rsidRDefault="009A0408" w:rsidP="00416BC2">
            <w:pPr>
              <w:snapToGrid w:val="0"/>
              <w:jc w:val="center"/>
              <w:rPr>
                <w:color w:val="000000"/>
              </w:rPr>
            </w:pPr>
            <w:r>
              <w:rPr>
                <w:rFonts w:hint="eastAsia"/>
                <w:color w:val="000000"/>
              </w:rPr>
              <w:t>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16DA15F0" w14:textId="77777777" w:rsidR="009A0408" w:rsidRDefault="009A0408" w:rsidP="00416BC2">
            <w:pPr>
              <w:snapToGrid w:val="0"/>
              <w:jc w:val="center"/>
              <w:rPr>
                <w:color w:val="000000"/>
              </w:rPr>
            </w:pPr>
          </w:p>
        </w:tc>
      </w:tr>
      <w:tr w:rsidR="009A0408" w14:paraId="72559DC3"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5418FB6D" w14:textId="77777777" w:rsidR="009A0408" w:rsidRDefault="009A0408" w:rsidP="00416BC2">
            <w:pPr>
              <w:snapToGrid w:val="0"/>
              <w:jc w:val="center"/>
              <w:rPr>
                <w:color w:val="000000"/>
              </w:rPr>
            </w:pPr>
            <w:r>
              <w:rPr>
                <w:rFonts w:hint="eastAsia"/>
                <w:color w:val="000000"/>
              </w:rPr>
              <w:t>41</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5D7272AA" w14:textId="77777777" w:rsidR="009A0408" w:rsidRDefault="009A0408" w:rsidP="00416BC2">
            <w:pPr>
              <w:snapToGrid w:val="0"/>
              <w:jc w:val="center"/>
              <w:rPr>
                <w:color w:val="000000"/>
              </w:rPr>
            </w:pPr>
            <w:r>
              <w:rPr>
                <w:rFonts w:hint="eastAsia"/>
                <w:color w:val="000000"/>
              </w:rPr>
              <w:t>倾向性关键词</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0AA5DD72"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182D114B" w14:textId="77777777" w:rsidR="009A0408" w:rsidRDefault="009A0408" w:rsidP="00416BC2">
            <w:pPr>
              <w:snapToGrid w:val="0"/>
              <w:jc w:val="center"/>
              <w:rPr>
                <w:color w:val="000000"/>
              </w:rPr>
            </w:pPr>
            <w:r>
              <w:rPr>
                <w:rFonts w:hint="eastAsia"/>
                <w:color w:val="000000"/>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13FD2A8A" w14:textId="77777777" w:rsidR="009A0408" w:rsidRDefault="009A0408" w:rsidP="00416BC2">
            <w:pPr>
              <w:snapToGrid w:val="0"/>
              <w:jc w:val="center"/>
              <w:rPr>
                <w:color w:val="000000"/>
              </w:rPr>
            </w:pPr>
          </w:p>
        </w:tc>
      </w:tr>
      <w:tr w:rsidR="009A0408" w14:paraId="3AD8366F"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5992336E" w14:textId="77777777" w:rsidR="009A0408" w:rsidRDefault="009A0408" w:rsidP="00416BC2">
            <w:pPr>
              <w:snapToGrid w:val="0"/>
              <w:jc w:val="center"/>
              <w:rPr>
                <w:color w:val="000000"/>
              </w:rPr>
            </w:pPr>
            <w:r>
              <w:rPr>
                <w:rFonts w:hint="eastAsia"/>
                <w:color w:val="000000"/>
              </w:rPr>
              <w:t>42</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58CBEAE3" w14:textId="77777777" w:rsidR="009A0408" w:rsidRDefault="009A0408" w:rsidP="00416BC2">
            <w:pPr>
              <w:snapToGrid w:val="0"/>
              <w:jc w:val="center"/>
              <w:rPr>
                <w:color w:val="000000"/>
              </w:rPr>
            </w:pPr>
            <w:r>
              <w:rPr>
                <w:rFonts w:hint="eastAsia"/>
                <w:color w:val="000000"/>
              </w:rPr>
              <w:t>文本判别类别</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1FEDDD5"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49910646" w14:textId="77777777" w:rsidR="009A0408" w:rsidRDefault="009A0408" w:rsidP="00416BC2">
            <w:pPr>
              <w:snapToGrid w:val="0"/>
              <w:jc w:val="center"/>
              <w:rPr>
                <w:color w:val="000000"/>
              </w:rPr>
            </w:pPr>
            <w:r>
              <w:rPr>
                <w:rFonts w:hint="eastAsia"/>
                <w:color w:val="000000"/>
              </w:rPr>
              <w:t>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5BAA99B9" w14:textId="77777777" w:rsidR="009A0408" w:rsidRDefault="009A0408" w:rsidP="00416BC2">
            <w:pPr>
              <w:snapToGrid w:val="0"/>
              <w:jc w:val="center"/>
              <w:rPr>
                <w:color w:val="000000"/>
              </w:rPr>
            </w:pPr>
          </w:p>
        </w:tc>
      </w:tr>
      <w:tr w:rsidR="009A0408" w14:paraId="3944CF13"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13AD0D34" w14:textId="77777777" w:rsidR="009A0408" w:rsidRDefault="009A0408" w:rsidP="00416BC2">
            <w:pPr>
              <w:snapToGrid w:val="0"/>
              <w:jc w:val="center"/>
              <w:rPr>
                <w:color w:val="000000"/>
              </w:rPr>
            </w:pPr>
            <w:r>
              <w:rPr>
                <w:rFonts w:hint="eastAsia"/>
                <w:color w:val="000000"/>
              </w:rPr>
              <w:t>43</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70E0454D" w14:textId="77777777" w:rsidR="009A0408" w:rsidRDefault="009A0408" w:rsidP="00416BC2">
            <w:pPr>
              <w:snapToGrid w:val="0"/>
              <w:jc w:val="center"/>
              <w:rPr>
                <w:color w:val="000000"/>
              </w:rPr>
            </w:pPr>
            <w:r>
              <w:rPr>
                <w:rFonts w:hint="eastAsia"/>
                <w:color w:val="000000"/>
              </w:rPr>
              <w:t>文本判别关键词</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66CF8AC3"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430B5B58" w14:textId="77777777" w:rsidR="009A0408" w:rsidRDefault="009A0408" w:rsidP="00416BC2">
            <w:pPr>
              <w:snapToGrid w:val="0"/>
              <w:jc w:val="center"/>
              <w:rPr>
                <w:color w:val="000000"/>
              </w:rPr>
            </w:pPr>
            <w:r>
              <w:rPr>
                <w:rFonts w:hint="eastAsia"/>
                <w:color w:val="000000"/>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25BC0627" w14:textId="77777777" w:rsidR="009A0408" w:rsidRDefault="009A0408" w:rsidP="00416BC2">
            <w:pPr>
              <w:snapToGrid w:val="0"/>
              <w:jc w:val="center"/>
              <w:rPr>
                <w:color w:val="000000"/>
              </w:rPr>
            </w:pPr>
          </w:p>
        </w:tc>
      </w:tr>
      <w:tr w:rsidR="009A0408" w14:paraId="66D3B976"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1FC8DBA1" w14:textId="77777777" w:rsidR="009A0408" w:rsidRDefault="009A0408" w:rsidP="00416BC2">
            <w:pPr>
              <w:snapToGrid w:val="0"/>
              <w:jc w:val="center"/>
              <w:rPr>
                <w:color w:val="000000"/>
              </w:rPr>
            </w:pPr>
            <w:r>
              <w:rPr>
                <w:rFonts w:hint="eastAsia"/>
                <w:color w:val="000000"/>
              </w:rPr>
              <w:t>44</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779E6D27" w14:textId="77777777" w:rsidR="009A0408" w:rsidRDefault="009A0408" w:rsidP="00416BC2">
            <w:pPr>
              <w:snapToGrid w:val="0"/>
              <w:jc w:val="center"/>
              <w:rPr>
                <w:color w:val="000000"/>
              </w:rPr>
            </w:pPr>
            <w:r>
              <w:rPr>
                <w:rFonts w:hint="eastAsia"/>
                <w:color w:val="000000"/>
              </w:rPr>
              <w:t>文本判别时间</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13CE5DD1" w14:textId="77777777" w:rsidR="009A0408" w:rsidRDefault="009A0408" w:rsidP="00416BC2">
            <w:pPr>
              <w:snapToGrid w:val="0"/>
              <w:jc w:val="center"/>
              <w:rPr>
                <w:color w:val="000000"/>
                <w:lang w:val="zh-CN"/>
              </w:rPr>
            </w:pPr>
            <w:r>
              <w:rPr>
                <w:rFonts w:hint="eastAsia"/>
                <w:color w:val="000000"/>
              </w:rPr>
              <w:t>时间</w:t>
            </w:r>
          </w:p>
        </w:tc>
        <w:tc>
          <w:tcPr>
            <w:tcW w:w="1151" w:type="pct"/>
            <w:tcBorders>
              <w:top w:val="single" w:sz="4" w:space="0" w:color="auto"/>
              <w:left w:val="single" w:sz="4" w:space="0" w:color="auto"/>
              <w:bottom w:val="single" w:sz="4" w:space="0" w:color="auto"/>
              <w:right w:val="single" w:sz="4" w:space="0" w:color="auto"/>
            </w:tcBorders>
          </w:tcPr>
          <w:p w14:paraId="6EF1DD16"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4FBB7DBE" w14:textId="77777777" w:rsidR="009A0408" w:rsidRDefault="009A0408" w:rsidP="00416BC2">
            <w:pPr>
              <w:snapToGrid w:val="0"/>
              <w:jc w:val="center"/>
              <w:rPr>
                <w:color w:val="000000"/>
              </w:rPr>
            </w:pPr>
          </w:p>
        </w:tc>
      </w:tr>
      <w:tr w:rsidR="009A0408" w14:paraId="125CEBE3"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637EE318" w14:textId="77777777" w:rsidR="009A0408" w:rsidRDefault="009A0408" w:rsidP="00416BC2">
            <w:pPr>
              <w:snapToGrid w:val="0"/>
              <w:jc w:val="center"/>
              <w:rPr>
                <w:color w:val="000000"/>
              </w:rPr>
            </w:pPr>
            <w:r>
              <w:rPr>
                <w:rFonts w:hint="eastAsia"/>
                <w:color w:val="000000"/>
              </w:rPr>
              <w:t>45</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15DAF9E5" w14:textId="77777777" w:rsidR="009A0408" w:rsidRDefault="009A0408" w:rsidP="00416BC2">
            <w:pPr>
              <w:snapToGrid w:val="0"/>
              <w:jc w:val="center"/>
              <w:rPr>
                <w:color w:val="000000"/>
              </w:rPr>
            </w:pPr>
            <w:r>
              <w:rPr>
                <w:rFonts w:hint="eastAsia"/>
                <w:color w:val="000000"/>
              </w:rPr>
              <w:t>图片ocr判别关键词</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0CB1886E"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11CBAD52" w14:textId="77777777" w:rsidR="009A0408" w:rsidRDefault="009A0408" w:rsidP="00416BC2">
            <w:pPr>
              <w:snapToGrid w:val="0"/>
              <w:jc w:val="center"/>
              <w:rPr>
                <w:color w:val="000000"/>
              </w:rPr>
            </w:pPr>
            <w:r>
              <w:rPr>
                <w:rFonts w:hint="eastAsia"/>
                <w:color w:val="000000"/>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4DC4CF98" w14:textId="77777777" w:rsidR="009A0408" w:rsidRDefault="009A0408" w:rsidP="00416BC2">
            <w:pPr>
              <w:snapToGrid w:val="0"/>
              <w:jc w:val="center"/>
              <w:rPr>
                <w:color w:val="000000"/>
              </w:rPr>
            </w:pPr>
          </w:p>
        </w:tc>
      </w:tr>
      <w:tr w:rsidR="009A0408" w14:paraId="66C19ED3"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11D22C00" w14:textId="77777777" w:rsidR="009A0408" w:rsidRDefault="009A0408" w:rsidP="00416BC2">
            <w:pPr>
              <w:snapToGrid w:val="0"/>
              <w:jc w:val="center"/>
              <w:rPr>
                <w:color w:val="000000"/>
              </w:rPr>
            </w:pPr>
            <w:r>
              <w:rPr>
                <w:rFonts w:hint="eastAsia"/>
                <w:color w:val="000000"/>
              </w:rPr>
              <w:t>46</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46EEA8E2" w14:textId="77777777" w:rsidR="009A0408" w:rsidRDefault="009A0408" w:rsidP="00416BC2">
            <w:pPr>
              <w:snapToGrid w:val="0"/>
              <w:jc w:val="center"/>
              <w:rPr>
                <w:color w:val="000000"/>
              </w:rPr>
            </w:pPr>
            <w:r>
              <w:rPr>
                <w:rFonts w:hint="eastAsia"/>
                <w:color w:val="000000"/>
              </w:rPr>
              <w:t>图片ocr判别类型</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4CD1B85F"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249AFF49" w14:textId="77777777" w:rsidR="009A0408" w:rsidRDefault="009A0408" w:rsidP="00416BC2">
            <w:pPr>
              <w:snapToGrid w:val="0"/>
              <w:jc w:val="center"/>
              <w:rPr>
                <w:color w:val="000000"/>
              </w:rPr>
            </w:pPr>
            <w:r>
              <w:rPr>
                <w:rFonts w:hint="eastAsia"/>
                <w:color w:val="000000"/>
              </w:rPr>
              <w:t>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69406723" w14:textId="77777777" w:rsidR="009A0408" w:rsidRDefault="009A0408" w:rsidP="00416BC2">
            <w:pPr>
              <w:snapToGrid w:val="0"/>
              <w:jc w:val="center"/>
              <w:rPr>
                <w:color w:val="000000"/>
              </w:rPr>
            </w:pPr>
          </w:p>
        </w:tc>
      </w:tr>
      <w:tr w:rsidR="009A0408" w14:paraId="71E37955"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2CF7012F" w14:textId="77777777" w:rsidR="009A0408" w:rsidRDefault="009A0408" w:rsidP="00416BC2">
            <w:pPr>
              <w:snapToGrid w:val="0"/>
              <w:jc w:val="center"/>
              <w:rPr>
                <w:color w:val="000000"/>
              </w:rPr>
            </w:pPr>
            <w:r>
              <w:rPr>
                <w:rFonts w:hint="eastAsia"/>
                <w:color w:val="000000"/>
              </w:rPr>
              <w:t>47</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1AF53D92" w14:textId="77777777" w:rsidR="009A0408" w:rsidRDefault="009A0408" w:rsidP="00416BC2">
            <w:pPr>
              <w:snapToGrid w:val="0"/>
              <w:jc w:val="center"/>
              <w:rPr>
                <w:color w:val="000000"/>
              </w:rPr>
            </w:pPr>
            <w:r>
              <w:rPr>
                <w:rFonts w:hint="eastAsia"/>
                <w:color w:val="000000"/>
              </w:rPr>
              <w:t>图片ocr有害内容</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4D47C72E"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55B111F1" w14:textId="77777777" w:rsidR="009A0408" w:rsidRDefault="009A0408" w:rsidP="00416BC2">
            <w:pPr>
              <w:snapToGrid w:val="0"/>
              <w:jc w:val="center"/>
              <w:rPr>
                <w:color w:val="000000"/>
              </w:rPr>
            </w:pPr>
            <w:r>
              <w:rPr>
                <w:rFonts w:hint="eastAsia"/>
                <w:color w:val="000000"/>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050A296A" w14:textId="77777777" w:rsidR="009A0408" w:rsidRDefault="009A0408" w:rsidP="00416BC2">
            <w:pPr>
              <w:snapToGrid w:val="0"/>
              <w:jc w:val="center"/>
              <w:rPr>
                <w:color w:val="000000"/>
              </w:rPr>
            </w:pPr>
          </w:p>
        </w:tc>
      </w:tr>
      <w:tr w:rsidR="009A0408" w14:paraId="401A4775"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3EB2AA10" w14:textId="77777777" w:rsidR="009A0408" w:rsidRDefault="009A0408" w:rsidP="00416BC2">
            <w:pPr>
              <w:snapToGrid w:val="0"/>
              <w:jc w:val="center"/>
              <w:rPr>
                <w:color w:val="000000"/>
              </w:rPr>
            </w:pPr>
            <w:r>
              <w:rPr>
                <w:rFonts w:hint="eastAsia"/>
                <w:color w:val="000000"/>
              </w:rPr>
              <w:t>48</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67330F23" w14:textId="77777777" w:rsidR="009A0408" w:rsidRDefault="009A0408" w:rsidP="00416BC2">
            <w:pPr>
              <w:snapToGrid w:val="0"/>
              <w:jc w:val="center"/>
              <w:rPr>
                <w:color w:val="000000"/>
              </w:rPr>
            </w:pPr>
            <w:r>
              <w:rPr>
                <w:rFonts w:hint="eastAsia"/>
                <w:color w:val="000000"/>
              </w:rPr>
              <w:t>图片ocr图片地址</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CD89E10"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0D349851" w14:textId="77777777" w:rsidR="009A0408" w:rsidRDefault="009A0408" w:rsidP="00416BC2">
            <w:pPr>
              <w:snapToGrid w:val="0"/>
              <w:jc w:val="center"/>
              <w:rPr>
                <w:color w:val="000000"/>
              </w:rPr>
            </w:pPr>
            <w:r>
              <w:rPr>
                <w:rFonts w:hint="eastAsia"/>
                <w:color w:val="000000"/>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35C4205C" w14:textId="77777777" w:rsidR="009A0408" w:rsidRDefault="009A0408" w:rsidP="00416BC2">
            <w:pPr>
              <w:snapToGrid w:val="0"/>
              <w:jc w:val="center"/>
              <w:rPr>
                <w:color w:val="000000"/>
              </w:rPr>
            </w:pPr>
          </w:p>
        </w:tc>
      </w:tr>
      <w:tr w:rsidR="009A0408" w14:paraId="07631271"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4B342BC5" w14:textId="77777777" w:rsidR="009A0408" w:rsidRDefault="009A0408" w:rsidP="00416BC2">
            <w:pPr>
              <w:snapToGrid w:val="0"/>
              <w:jc w:val="center"/>
              <w:rPr>
                <w:color w:val="000000"/>
              </w:rPr>
            </w:pPr>
            <w:r>
              <w:rPr>
                <w:rFonts w:hint="eastAsia"/>
                <w:color w:val="000000"/>
              </w:rPr>
              <w:t>49</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2B7FFD5C" w14:textId="77777777" w:rsidR="009A0408" w:rsidRDefault="009A0408" w:rsidP="00416BC2">
            <w:pPr>
              <w:snapToGrid w:val="0"/>
              <w:jc w:val="center"/>
              <w:rPr>
                <w:color w:val="000000"/>
              </w:rPr>
            </w:pPr>
            <w:r>
              <w:rPr>
                <w:rFonts w:hint="eastAsia"/>
                <w:color w:val="000000"/>
              </w:rPr>
              <w:t>图片ocr判别时间</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68276F43" w14:textId="77777777" w:rsidR="009A0408" w:rsidRDefault="009A0408" w:rsidP="00416BC2">
            <w:pPr>
              <w:snapToGrid w:val="0"/>
              <w:jc w:val="center"/>
              <w:rPr>
                <w:color w:val="000000"/>
                <w:lang w:val="zh-CN"/>
              </w:rPr>
            </w:pPr>
            <w:r>
              <w:rPr>
                <w:rFonts w:hint="eastAsia"/>
                <w:color w:val="000000"/>
              </w:rPr>
              <w:t>时间</w:t>
            </w:r>
          </w:p>
        </w:tc>
        <w:tc>
          <w:tcPr>
            <w:tcW w:w="1151" w:type="pct"/>
            <w:tcBorders>
              <w:top w:val="single" w:sz="4" w:space="0" w:color="auto"/>
              <w:left w:val="single" w:sz="4" w:space="0" w:color="auto"/>
              <w:bottom w:val="single" w:sz="4" w:space="0" w:color="auto"/>
              <w:right w:val="single" w:sz="4" w:space="0" w:color="auto"/>
            </w:tcBorders>
          </w:tcPr>
          <w:p w14:paraId="4BE44A0F"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0FFA10CC" w14:textId="77777777" w:rsidR="009A0408" w:rsidRDefault="009A0408" w:rsidP="00416BC2">
            <w:pPr>
              <w:snapToGrid w:val="0"/>
              <w:jc w:val="center"/>
              <w:rPr>
                <w:color w:val="000000"/>
              </w:rPr>
            </w:pPr>
          </w:p>
        </w:tc>
      </w:tr>
      <w:tr w:rsidR="009A0408" w14:paraId="76DCCDAE"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7EC73298" w14:textId="77777777" w:rsidR="009A0408" w:rsidRDefault="009A0408" w:rsidP="00416BC2">
            <w:pPr>
              <w:snapToGrid w:val="0"/>
              <w:jc w:val="center"/>
              <w:rPr>
                <w:color w:val="000000"/>
              </w:rPr>
            </w:pPr>
            <w:r>
              <w:rPr>
                <w:rFonts w:hint="eastAsia"/>
                <w:color w:val="000000"/>
              </w:rPr>
              <w:t>50</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3AECDE3D" w14:textId="77777777" w:rsidR="009A0408" w:rsidRDefault="009A0408" w:rsidP="00416BC2">
            <w:pPr>
              <w:snapToGrid w:val="0"/>
              <w:jc w:val="center"/>
              <w:rPr>
                <w:color w:val="000000"/>
              </w:rPr>
            </w:pPr>
            <w:r>
              <w:rPr>
                <w:rFonts w:hint="eastAsia"/>
                <w:color w:val="000000"/>
              </w:rPr>
              <w:t>图片ocr结果</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C16AF17"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7D47D287" w14:textId="77777777" w:rsidR="009A0408" w:rsidRDefault="009A0408" w:rsidP="00416BC2">
            <w:pPr>
              <w:snapToGrid w:val="0"/>
              <w:jc w:val="center"/>
              <w:rPr>
                <w:color w:val="000000"/>
              </w:rPr>
            </w:pPr>
            <w:r>
              <w:rPr>
                <w:rFonts w:hint="eastAsia"/>
                <w:color w:val="000000"/>
              </w:rPr>
              <w:t>1024字节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476488B1" w14:textId="77777777" w:rsidR="009A0408" w:rsidRDefault="009A0408" w:rsidP="00416BC2">
            <w:pPr>
              <w:snapToGrid w:val="0"/>
              <w:jc w:val="center"/>
              <w:rPr>
                <w:color w:val="000000"/>
              </w:rPr>
            </w:pPr>
          </w:p>
        </w:tc>
      </w:tr>
      <w:tr w:rsidR="009A0408" w14:paraId="68B35F30"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0FCB952F" w14:textId="77777777" w:rsidR="009A0408" w:rsidRDefault="009A0408" w:rsidP="00416BC2">
            <w:pPr>
              <w:snapToGrid w:val="0"/>
              <w:jc w:val="center"/>
              <w:rPr>
                <w:color w:val="000000"/>
              </w:rPr>
            </w:pPr>
            <w:r>
              <w:rPr>
                <w:rFonts w:hint="eastAsia"/>
                <w:color w:val="000000"/>
              </w:rPr>
              <w:t>51</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1026E10D" w14:textId="77777777" w:rsidR="009A0408" w:rsidRDefault="009A0408" w:rsidP="00416BC2">
            <w:pPr>
              <w:snapToGrid w:val="0"/>
              <w:jc w:val="center"/>
              <w:rPr>
                <w:color w:val="000000"/>
              </w:rPr>
            </w:pPr>
            <w:r>
              <w:rPr>
                <w:rFonts w:hint="eastAsia"/>
                <w:color w:val="000000"/>
              </w:rPr>
              <w:t>图片判别结果</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3E94734F"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60187164" w14:textId="77777777" w:rsidR="009A0408" w:rsidRDefault="009A0408" w:rsidP="00416BC2">
            <w:pPr>
              <w:snapToGrid w:val="0"/>
              <w:jc w:val="center"/>
              <w:rPr>
                <w:color w:val="000000"/>
              </w:rPr>
            </w:pPr>
            <w:r>
              <w:rPr>
                <w:rFonts w:hint="eastAsia"/>
                <w:color w:val="000000"/>
              </w:rPr>
              <w:t>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24C30569" w14:textId="77777777" w:rsidR="009A0408" w:rsidRDefault="009A0408" w:rsidP="00416BC2">
            <w:pPr>
              <w:snapToGrid w:val="0"/>
              <w:jc w:val="center"/>
              <w:rPr>
                <w:color w:val="000000"/>
              </w:rPr>
            </w:pPr>
          </w:p>
        </w:tc>
      </w:tr>
      <w:tr w:rsidR="009A0408" w14:paraId="7982C6CA"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4457B0AB" w14:textId="77777777" w:rsidR="009A0408" w:rsidRDefault="009A0408" w:rsidP="00416BC2">
            <w:pPr>
              <w:snapToGrid w:val="0"/>
              <w:jc w:val="center"/>
              <w:rPr>
                <w:color w:val="000000"/>
              </w:rPr>
            </w:pPr>
            <w:r>
              <w:rPr>
                <w:rFonts w:hint="eastAsia"/>
                <w:color w:val="000000"/>
              </w:rPr>
              <w:t>52</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7321701A" w14:textId="77777777" w:rsidR="009A0408" w:rsidRDefault="009A0408" w:rsidP="00416BC2">
            <w:pPr>
              <w:snapToGrid w:val="0"/>
              <w:jc w:val="center"/>
              <w:rPr>
                <w:color w:val="000000"/>
              </w:rPr>
            </w:pPr>
            <w:r>
              <w:rPr>
                <w:rFonts w:hint="eastAsia"/>
                <w:color w:val="000000"/>
              </w:rPr>
              <w:t>图片模型判别地址</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64D6896F"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1563480F" w14:textId="77777777" w:rsidR="009A0408" w:rsidRDefault="009A0408" w:rsidP="00416BC2">
            <w:pPr>
              <w:snapToGrid w:val="0"/>
              <w:jc w:val="center"/>
              <w:rPr>
                <w:color w:val="000000"/>
              </w:rPr>
            </w:pPr>
            <w:r>
              <w:rPr>
                <w:rFonts w:hint="eastAsia"/>
                <w:color w:val="000000"/>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1CD02E09" w14:textId="77777777" w:rsidR="009A0408" w:rsidRDefault="009A0408" w:rsidP="00416BC2">
            <w:pPr>
              <w:snapToGrid w:val="0"/>
              <w:jc w:val="center"/>
              <w:rPr>
                <w:color w:val="000000"/>
              </w:rPr>
            </w:pPr>
          </w:p>
        </w:tc>
      </w:tr>
      <w:tr w:rsidR="009A0408" w14:paraId="1F6EC53E"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29112414" w14:textId="77777777" w:rsidR="009A0408" w:rsidRDefault="009A0408" w:rsidP="00416BC2">
            <w:pPr>
              <w:snapToGrid w:val="0"/>
              <w:jc w:val="center"/>
              <w:rPr>
                <w:color w:val="000000"/>
              </w:rPr>
            </w:pPr>
            <w:r>
              <w:rPr>
                <w:rFonts w:hint="eastAsia"/>
                <w:color w:val="000000"/>
              </w:rPr>
              <w:t>53</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11A1CDF0" w14:textId="77777777" w:rsidR="009A0408" w:rsidRDefault="009A0408" w:rsidP="00416BC2">
            <w:pPr>
              <w:snapToGrid w:val="0"/>
              <w:jc w:val="center"/>
              <w:rPr>
                <w:color w:val="000000"/>
              </w:rPr>
            </w:pPr>
            <w:r>
              <w:rPr>
                <w:rFonts w:hint="eastAsia"/>
                <w:color w:val="000000"/>
              </w:rPr>
              <w:t>图片模型判别时间</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07662C49" w14:textId="77777777" w:rsidR="009A0408" w:rsidRDefault="009A0408" w:rsidP="00416BC2">
            <w:pPr>
              <w:snapToGrid w:val="0"/>
              <w:jc w:val="center"/>
              <w:rPr>
                <w:color w:val="000000"/>
                <w:lang w:val="zh-CN"/>
              </w:rPr>
            </w:pPr>
            <w:r>
              <w:rPr>
                <w:rFonts w:hint="eastAsia"/>
                <w:color w:val="000000"/>
              </w:rPr>
              <w:t>时间</w:t>
            </w:r>
          </w:p>
        </w:tc>
        <w:tc>
          <w:tcPr>
            <w:tcW w:w="1151" w:type="pct"/>
            <w:tcBorders>
              <w:top w:val="single" w:sz="4" w:space="0" w:color="auto"/>
              <w:left w:val="single" w:sz="4" w:space="0" w:color="auto"/>
              <w:bottom w:val="single" w:sz="4" w:space="0" w:color="auto"/>
              <w:right w:val="single" w:sz="4" w:space="0" w:color="auto"/>
            </w:tcBorders>
          </w:tcPr>
          <w:p w14:paraId="75BD938E"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04D2A0C8" w14:textId="77777777" w:rsidR="009A0408" w:rsidRDefault="009A0408" w:rsidP="00416BC2">
            <w:pPr>
              <w:snapToGrid w:val="0"/>
              <w:jc w:val="center"/>
              <w:rPr>
                <w:color w:val="000000"/>
              </w:rPr>
            </w:pPr>
          </w:p>
        </w:tc>
      </w:tr>
      <w:tr w:rsidR="009A0408" w14:paraId="3101D98F"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779191EB" w14:textId="77777777" w:rsidR="009A0408" w:rsidRDefault="009A0408" w:rsidP="00416BC2">
            <w:pPr>
              <w:snapToGrid w:val="0"/>
              <w:jc w:val="center"/>
              <w:rPr>
                <w:color w:val="000000"/>
              </w:rPr>
            </w:pPr>
            <w:r>
              <w:rPr>
                <w:rFonts w:hint="eastAsia"/>
                <w:color w:val="000000"/>
              </w:rPr>
              <w:t>54</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2697DFA1" w14:textId="77777777" w:rsidR="009A0408" w:rsidRDefault="009A0408" w:rsidP="00416BC2">
            <w:pPr>
              <w:snapToGrid w:val="0"/>
              <w:jc w:val="center"/>
              <w:rPr>
                <w:color w:val="000000"/>
              </w:rPr>
            </w:pPr>
            <w:r>
              <w:rPr>
                <w:rFonts w:hint="eastAsia"/>
                <w:color w:val="000000"/>
              </w:rPr>
              <w:t>音频模型判别结果</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B6AF5B0"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41601E61" w14:textId="77777777" w:rsidR="009A0408" w:rsidRDefault="009A0408" w:rsidP="00416BC2">
            <w:pPr>
              <w:snapToGrid w:val="0"/>
              <w:jc w:val="center"/>
              <w:rPr>
                <w:color w:val="000000"/>
              </w:rPr>
            </w:pPr>
            <w:r>
              <w:rPr>
                <w:rFonts w:hint="eastAsia"/>
                <w:color w:val="000000"/>
              </w:rPr>
              <w:t>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1F7A46FB" w14:textId="77777777" w:rsidR="009A0408" w:rsidRDefault="009A0408" w:rsidP="00416BC2">
            <w:pPr>
              <w:snapToGrid w:val="0"/>
              <w:jc w:val="center"/>
              <w:rPr>
                <w:color w:val="000000"/>
              </w:rPr>
            </w:pPr>
          </w:p>
        </w:tc>
      </w:tr>
      <w:tr w:rsidR="009A0408" w14:paraId="33CE6E33"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2F041CA4" w14:textId="77777777" w:rsidR="009A0408" w:rsidRDefault="009A0408" w:rsidP="00416BC2">
            <w:pPr>
              <w:snapToGrid w:val="0"/>
              <w:jc w:val="center"/>
              <w:rPr>
                <w:color w:val="000000"/>
              </w:rPr>
            </w:pPr>
            <w:r>
              <w:rPr>
                <w:rFonts w:hint="eastAsia"/>
                <w:color w:val="000000"/>
              </w:rPr>
              <w:t>55</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4BCB8350" w14:textId="77777777" w:rsidR="009A0408" w:rsidRDefault="009A0408" w:rsidP="00416BC2">
            <w:pPr>
              <w:snapToGrid w:val="0"/>
              <w:jc w:val="center"/>
              <w:rPr>
                <w:color w:val="000000"/>
              </w:rPr>
            </w:pPr>
            <w:r>
              <w:rPr>
                <w:rFonts w:hint="eastAsia"/>
                <w:color w:val="000000"/>
              </w:rPr>
              <w:t>音频模型判别地址</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597975B1"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23A4FB24" w14:textId="77777777" w:rsidR="009A0408" w:rsidRDefault="009A0408" w:rsidP="00416BC2">
            <w:pPr>
              <w:snapToGrid w:val="0"/>
              <w:jc w:val="center"/>
              <w:rPr>
                <w:color w:val="000000"/>
              </w:rPr>
            </w:pPr>
            <w:r>
              <w:rPr>
                <w:rFonts w:hint="eastAsia"/>
                <w:color w:val="000000"/>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0B4366E1" w14:textId="77777777" w:rsidR="009A0408" w:rsidRDefault="009A0408" w:rsidP="00416BC2">
            <w:pPr>
              <w:snapToGrid w:val="0"/>
              <w:jc w:val="center"/>
              <w:rPr>
                <w:color w:val="000000"/>
              </w:rPr>
            </w:pPr>
          </w:p>
        </w:tc>
      </w:tr>
      <w:tr w:rsidR="009A0408" w14:paraId="1E2237EA"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116677AB" w14:textId="77777777" w:rsidR="009A0408" w:rsidRDefault="009A0408" w:rsidP="00416BC2">
            <w:pPr>
              <w:snapToGrid w:val="0"/>
              <w:jc w:val="center"/>
              <w:rPr>
                <w:color w:val="000000"/>
              </w:rPr>
            </w:pPr>
            <w:r>
              <w:rPr>
                <w:rFonts w:hint="eastAsia"/>
                <w:color w:val="000000"/>
              </w:rPr>
              <w:t>56</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23098622" w14:textId="77777777" w:rsidR="009A0408" w:rsidRDefault="009A0408" w:rsidP="00416BC2">
            <w:pPr>
              <w:snapToGrid w:val="0"/>
              <w:jc w:val="center"/>
              <w:rPr>
                <w:color w:val="000000"/>
              </w:rPr>
            </w:pPr>
            <w:r>
              <w:rPr>
                <w:rFonts w:hint="eastAsia"/>
                <w:color w:val="000000"/>
              </w:rPr>
              <w:t>音频模型判别时间</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3F6B83DE" w14:textId="77777777" w:rsidR="009A0408" w:rsidRDefault="009A0408" w:rsidP="00416BC2">
            <w:pPr>
              <w:snapToGrid w:val="0"/>
              <w:jc w:val="center"/>
              <w:rPr>
                <w:color w:val="000000"/>
                <w:lang w:val="zh-CN"/>
              </w:rPr>
            </w:pPr>
            <w:r>
              <w:rPr>
                <w:rFonts w:hint="eastAsia"/>
                <w:color w:val="000000"/>
              </w:rPr>
              <w:t>时间</w:t>
            </w:r>
          </w:p>
        </w:tc>
        <w:tc>
          <w:tcPr>
            <w:tcW w:w="1151" w:type="pct"/>
            <w:tcBorders>
              <w:top w:val="single" w:sz="4" w:space="0" w:color="auto"/>
              <w:left w:val="single" w:sz="4" w:space="0" w:color="auto"/>
              <w:bottom w:val="single" w:sz="4" w:space="0" w:color="auto"/>
              <w:right w:val="single" w:sz="4" w:space="0" w:color="auto"/>
            </w:tcBorders>
          </w:tcPr>
          <w:p w14:paraId="1AAEBA5C"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3C3025AD" w14:textId="77777777" w:rsidR="009A0408" w:rsidRDefault="009A0408" w:rsidP="00416BC2">
            <w:pPr>
              <w:snapToGrid w:val="0"/>
              <w:jc w:val="center"/>
              <w:rPr>
                <w:color w:val="000000"/>
              </w:rPr>
            </w:pPr>
          </w:p>
        </w:tc>
      </w:tr>
      <w:tr w:rsidR="009A0408" w14:paraId="0A17B8E6"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21C7CC39" w14:textId="77777777" w:rsidR="009A0408" w:rsidRDefault="009A0408" w:rsidP="00416BC2">
            <w:pPr>
              <w:snapToGrid w:val="0"/>
              <w:jc w:val="center"/>
              <w:rPr>
                <w:color w:val="000000"/>
              </w:rPr>
            </w:pPr>
            <w:r>
              <w:rPr>
                <w:rFonts w:hint="eastAsia"/>
                <w:color w:val="000000"/>
              </w:rPr>
              <w:t>57</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08F273BD" w14:textId="77777777" w:rsidR="009A0408" w:rsidRDefault="009A0408" w:rsidP="00416BC2">
            <w:pPr>
              <w:snapToGrid w:val="0"/>
              <w:jc w:val="center"/>
              <w:rPr>
                <w:color w:val="000000"/>
              </w:rPr>
            </w:pPr>
            <w:r>
              <w:rPr>
                <w:rFonts w:hint="eastAsia"/>
                <w:color w:val="000000"/>
              </w:rPr>
              <w:t>视频模型判别结果</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584EC2A5"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608E1B7E" w14:textId="77777777" w:rsidR="009A0408" w:rsidRDefault="009A0408" w:rsidP="00416BC2">
            <w:pPr>
              <w:snapToGrid w:val="0"/>
              <w:jc w:val="center"/>
              <w:rPr>
                <w:color w:val="000000"/>
              </w:rPr>
            </w:pPr>
            <w:r>
              <w:rPr>
                <w:rFonts w:hint="eastAsia"/>
                <w:color w:val="000000"/>
              </w:rPr>
              <w:t>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46C18BA9" w14:textId="77777777" w:rsidR="009A0408" w:rsidRDefault="009A0408" w:rsidP="00416BC2">
            <w:pPr>
              <w:snapToGrid w:val="0"/>
              <w:jc w:val="center"/>
              <w:rPr>
                <w:color w:val="000000"/>
              </w:rPr>
            </w:pPr>
          </w:p>
        </w:tc>
      </w:tr>
      <w:tr w:rsidR="009A0408" w14:paraId="6FF27435"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4B1D159D" w14:textId="77777777" w:rsidR="009A0408" w:rsidRDefault="009A0408" w:rsidP="00416BC2">
            <w:pPr>
              <w:snapToGrid w:val="0"/>
              <w:jc w:val="center"/>
              <w:rPr>
                <w:color w:val="000000"/>
              </w:rPr>
            </w:pPr>
            <w:r>
              <w:rPr>
                <w:rFonts w:hint="eastAsia"/>
                <w:color w:val="000000"/>
              </w:rPr>
              <w:t>58</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35D2FB82" w14:textId="77777777" w:rsidR="009A0408" w:rsidRDefault="009A0408" w:rsidP="00416BC2">
            <w:pPr>
              <w:snapToGrid w:val="0"/>
              <w:jc w:val="center"/>
              <w:rPr>
                <w:color w:val="000000"/>
              </w:rPr>
            </w:pPr>
            <w:r>
              <w:rPr>
                <w:rFonts w:hint="eastAsia"/>
                <w:color w:val="000000"/>
              </w:rPr>
              <w:t>视频模型判别地址</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7A076B09"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09A23D0C" w14:textId="77777777" w:rsidR="009A0408" w:rsidRDefault="009A0408" w:rsidP="00416BC2">
            <w:pPr>
              <w:snapToGrid w:val="0"/>
              <w:jc w:val="center"/>
              <w:rPr>
                <w:color w:val="000000"/>
              </w:rPr>
            </w:pPr>
            <w:r>
              <w:rPr>
                <w:rFonts w:hint="eastAsia"/>
                <w:color w:val="000000"/>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300CA3BE" w14:textId="77777777" w:rsidR="009A0408" w:rsidRDefault="009A0408" w:rsidP="00416BC2">
            <w:pPr>
              <w:snapToGrid w:val="0"/>
              <w:jc w:val="center"/>
              <w:rPr>
                <w:color w:val="000000"/>
              </w:rPr>
            </w:pPr>
          </w:p>
        </w:tc>
      </w:tr>
      <w:tr w:rsidR="009A0408" w14:paraId="7A8AF9B5"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4360FA55" w14:textId="77777777" w:rsidR="009A0408" w:rsidRDefault="009A0408" w:rsidP="00416BC2">
            <w:pPr>
              <w:snapToGrid w:val="0"/>
              <w:jc w:val="center"/>
              <w:rPr>
                <w:color w:val="000000"/>
              </w:rPr>
            </w:pPr>
            <w:r>
              <w:rPr>
                <w:rFonts w:hint="eastAsia"/>
                <w:color w:val="000000"/>
              </w:rPr>
              <w:t>59</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7A706A10" w14:textId="77777777" w:rsidR="009A0408" w:rsidRDefault="009A0408" w:rsidP="00416BC2">
            <w:pPr>
              <w:snapToGrid w:val="0"/>
              <w:jc w:val="center"/>
              <w:rPr>
                <w:color w:val="000000"/>
              </w:rPr>
            </w:pPr>
            <w:r>
              <w:rPr>
                <w:rFonts w:hint="eastAsia"/>
                <w:color w:val="000000"/>
              </w:rPr>
              <w:t>视频模型判别时间</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45A1EA30" w14:textId="77777777" w:rsidR="009A0408" w:rsidRDefault="009A0408" w:rsidP="00416BC2">
            <w:pPr>
              <w:snapToGrid w:val="0"/>
              <w:jc w:val="center"/>
              <w:rPr>
                <w:color w:val="000000"/>
                <w:lang w:val="zh-CN"/>
              </w:rPr>
            </w:pPr>
            <w:r>
              <w:rPr>
                <w:rFonts w:hint="eastAsia"/>
                <w:color w:val="000000"/>
              </w:rPr>
              <w:t>时间</w:t>
            </w:r>
          </w:p>
        </w:tc>
        <w:tc>
          <w:tcPr>
            <w:tcW w:w="1151" w:type="pct"/>
            <w:tcBorders>
              <w:top w:val="single" w:sz="4" w:space="0" w:color="auto"/>
              <w:left w:val="single" w:sz="4" w:space="0" w:color="auto"/>
              <w:bottom w:val="single" w:sz="4" w:space="0" w:color="auto"/>
              <w:right w:val="single" w:sz="4" w:space="0" w:color="auto"/>
            </w:tcBorders>
          </w:tcPr>
          <w:p w14:paraId="6FA20F5F"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3734AAD8" w14:textId="77777777" w:rsidR="009A0408" w:rsidRDefault="009A0408" w:rsidP="00416BC2">
            <w:pPr>
              <w:snapToGrid w:val="0"/>
              <w:jc w:val="center"/>
              <w:rPr>
                <w:color w:val="000000"/>
              </w:rPr>
            </w:pPr>
          </w:p>
        </w:tc>
      </w:tr>
      <w:tr w:rsidR="009A0408" w14:paraId="442423AD"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409A7B68" w14:textId="77777777" w:rsidR="009A0408" w:rsidRDefault="009A0408" w:rsidP="00416BC2">
            <w:pPr>
              <w:snapToGrid w:val="0"/>
              <w:jc w:val="center"/>
              <w:rPr>
                <w:color w:val="000000"/>
              </w:rPr>
            </w:pPr>
            <w:r>
              <w:rPr>
                <w:rFonts w:hint="eastAsia"/>
                <w:color w:val="000000"/>
              </w:rPr>
              <w:t>60</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017D18EE" w14:textId="77777777" w:rsidR="009A0408" w:rsidRDefault="009A0408" w:rsidP="00416BC2">
            <w:pPr>
              <w:snapToGrid w:val="0"/>
              <w:jc w:val="center"/>
              <w:rPr>
                <w:color w:val="000000"/>
              </w:rPr>
            </w:pPr>
            <w:r>
              <w:rPr>
                <w:rFonts w:hint="eastAsia"/>
                <w:color w:val="000000"/>
              </w:rPr>
              <w:t>有害台标判别结果</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37321543"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17668B07" w14:textId="77777777" w:rsidR="009A0408" w:rsidRDefault="009A0408" w:rsidP="00416BC2">
            <w:pPr>
              <w:snapToGrid w:val="0"/>
              <w:jc w:val="center"/>
              <w:rPr>
                <w:color w:val="000000"/>
              </w:rPr>
            </w:pPr>
            <w:r>
              <w:rPr>
                <w:rFonts w:hint="eastAsia"/>
                <w:color w:val="000000"/>
              </w:rPr>
              <w:t>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53F048C2" w14:textId="77777777" w:rsidR="009A0408" w:rsidRDefault="009A0408" w:rsidP="00416BC2">
            <w:pPr>
              <w:snapToGrid w:val="0"/>
              <w:jc w:val="center"/>
              <w:rPr>
                <w:color w:val="000000"/>
              </w:rPr>
            </w:pPr>
          </w:p>
        </w:tc>
      </w:tr>
      <w:tr w:rsidR="009A0408" w14:paraId="4D8DB3D2"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39797E96" w14:textId="77777777" w:rsidR="009A0408" w:rsidRDefault="009A0408" w:rsidP="00416BC2">
            <w:pPr>
              <w:snapToGrid w:val="0"/>
              <w:jc w:val="center"/>
              <w:rPr>
                <w:color w:val="000000"/>
              </w:rPr>
            </w:pPr>
            <w:r>
              <w:rPr>
                <w:rFonts w:hint="eastAsia"/>
                <w:color w:val="000000"/>
              </w:rPr>
              <w:t>61</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04FA1910" w14:textId="77777777" w:rsidR="009A0408" w:rsidRDefault="009A0408" w:rsidP="00416BC2">
            <w:pPr>
              <w:snapToGrid w:val="0"/>
              <w:jc w:val="center"/>
              <w:rPr>
                <w:color w:val="000000"/>
              </w:rPr>
            </w:pPr>
            <w:r>
              <w:rPr>
                <w:rFonts w:hint="eastAsia"/>
                <w:color w:val="000000"/>
              </w:rPr>
              <w:t>有害台标判别地址</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09A022C1"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5F61F278" w14:textId="77777777" w:rsidR="009A0408" w:rsidRDefault="009A0408" w:rsidP="00416BC2">
            <w:pPr>
              <w:snapToGrid w:val="0"/>
              <w:jc w:val="center"/>
              <w:rPr>
                <w:color w:val="000000"/>
              </w:rPr>
            </w:pPr>
            <w:r>
              <w:rPr>
                <w:rFonts w:hint="eastAsia"/>
                <w:color w:val="000000"/>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4B9FD3D0" w14:textId="77777777" w:rsidR="009A0408" w:rsidRDefault="009A0408" w:rsidP="00416BC2">
            <w:pPr>
              <w:snapToGrid w:val="0"/>
              <w:jc w:val="center"/>
              <w:rPr>
                <w:color w:val="000000"/>
              </w:rPr>
            </w:pPr>
          </w:p>
        </w:tc>
      </w:tr>
      <w:tr w:rsidR="009A0408" w14:paraId="1945DD99"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50385049" w14:textId="77777777" w:rsidR="009A0408" w:rsidRDefault="009A0408" w:rsidP="00416BC2">
            <w:pPr>
              <w:snapToGrid w:val="0"/>
              <w:jc w:val="center"/>
              <w:rPr>
                <w:color w:val="000000"/>
              </w:rPr>
            </w:pPr>
            <w:r>
              <w:rPr>
                <w:rFonts w:hint="eastAsia"/>
                <w:color w:val="000000"/>
              </w:rPr>
              <w:t>62</w:t>
            </w:r>
          </w:p>
        </w:tc>
        <w:tc>
          <w:tcPr>
            <w:tcW w:w="1394" w:type="pct"/>
            <w:tcBorders>
              <w:top w:val="single" w:sz="4" w:space="0" w:color="auto"/>
              <w:left w:val="single" w:sz="4" w:space="0" w:color="auto"/>
              <w:bottom w:val="single" w:sz="4" w:space="0" w:color="auto"/>
              <w:right w:val="single" w:sz="4" w:space="0" w:color="auto"/>
            </w:tcBorders>
            <w:noWrap/>
            <w:vAlign w:val="bottom"/>
            <w:hideMark/>
          </w:tcPr>
          <w:p w14:paraId="1B6CE7EC" w14:textId="77777777" w:rsidR="009A0408" w:rsidRDefault="009A0408" w:rsidP="00416BC2">
            <w:pPr>
              <w:snapToGrid w:val="0"/>
              <w:jc w:val="center"/>
              <w:rPr>
                <w:color w:val="000000"/>
              </w:rPr>
            </w:pPr>
            <w:r>
              <w:rPr>
                <w:rFonts w:hint="eastAsia"/>
                <w:color w:val="000000"/>
              </w:rPr>
              <w:t>有害台标判别时间</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3C0A15B0" w14:textId="77777777" w:rsidR="009A0408" w:rsidRDefault="009A0408" w:rsidP="00416BC2">
            <w:pPr>
              <w:snapToGrid w:val="0"/>
              <w:jc w:val="center"/>
              <w:rPr>
                <w:color w:val="000000"/>
                <w:lang w:val="zh-CN"/>
              </w:rPr>
            </w:pPr>
            <w:r>
              <w:rPr>
                <w:rFonts w:hint="eastAsia"/>
                <w:color w:val="000000"/>
              </w:rPr>
              <w:t>时间</w:t>
            </w:r>
          </w:p>
        </w:tc>
        <w:tc>
          <w:tcPr>
            <w:tcW w:w="1151" w:type="pct"/>
            <w:tcBorders>
              <w:top w:val="single" w:sz="4" w:space="0" w:color="auto"/>
              <w:left w:val="single" w:sz="4" w:space="0" w:color="auto"/>
              <w:bottom w:val="single" w:sz="4" w:space="0" w:color="auto"/>
              <w:right w:val="single" w:sz="4" w:space="0" w:color="auto"/>
            </w:tcBorders>
          </w:tcPr>
          <w:p w14:paraId="69EEC951" w14:textId="77777777" w:rsidR="009A0408" w:rsidRDefault="009A0408" w:rsidP="00416BC2">
            <w:pPr>
              <w:snapToGrid w:val="0"/>
              <w:jc w:val="center"/>
              <w:rPr>
                <w:color w:val="000000"/>
              </w:rPr>
            </w:pPr>
          </w:p>
        </w:tc>
        <w:tc>
          <w:tcPr>
            <w:tcW w:w="663" w:type="pct"/>
            <w:tcBorders>
              <w:top w:val="single" w:sz="4" w:space="0" w:color="auto"/>
              <w:left w:val="single" w:sz="4" w:space="0" w:color="auto"/>
              <w:bottom w:val="single" w:sz="4" w:space="0" w:color="auto"/>
              <w:right w:val="single" w:sz="4" w:space="0" w:color="auto"/>
            </w:tcBorders>
            <w:noWrap/>
            <w:vAlign w:val="center"/>
          </w:tcPr>
          <w:p w14:paraId="08AE141A" w14:textId="77777777" w:rsidR="009A0408" w:rsidRDefault="009A0408" w:rsidP="00416BC2">
            <w:pPr>
              <w:snapToGrid w:val="0"/>
              <w:jc w:val="center"/>
              <w:rPr>
                <w:color w:val="000000"/>
              </w:rPr>
            </w:pPr>
          </w:p>
        </w:tc>
      </w:tr>
      <w:tr w:rsidR="009A0408" w14:paraId="117C1CB0"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2852FA3E" w14:textId="77777777" w:rsidR="009A0408" w:rsidRDefault="009A0408" w:rsidP="00416BC2">
            <w:pPr>
              <w:snapToGrid w:val="0"/>
              <w:jc w:val="center"/>
              <w:rPr>
                <w:color w:val="000000"/>
              </w:rPr>
            </w:pPr>
            <w:r>
              <w:rPr>
                <w:rFonts w:hint="eastAsia"/>
                <w:color w:val="000000"/>
              </w:rPr>
              <w:t>63</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1256F731" w14:textId="77777777" w:rsidR="009A0408" w:rsidRDefault="009A0408" w:rsidP="00416BC2">
            <w:pPr>
              <w:snapToGrid w:val="0"/>
              <w:jc w:val="center"/>
              <w:rPr>
                <w:color w:val="000000"/>
              </w:rPr>
            </w:pPr>
            <w:r>
              <w:rPr>
                <w:rFonts w:hint="eastAsia"/>
                <w:color w:val="000000"/>
              </w:rPr>
              <w:t>地域-国家</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D55BE09"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4D6831B1" w14:textId="77777777" w:rsidR="009A0408" w:rsidRDefault="009A0408" w:rsidP="00416BC2">
            <w:pPr>
              <w:snapToGrid w:val="0"/>
              <w:jc w:val="center"/>
              <w:rPr>
                <w:color w:val="000000"/>
              </w:rPr>
            </w:pPr>
            <w:r>
              <w:rPr>
                <w:rFonts w:hint="eastAsia"/>
                <w:color w:val="000000"/>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314725A6" w14:textId="77777777" w:rsidR="009A0408" w:rsidRDefault="009A0408" w:rsidP="00416BC2">
            <w:pPr>
              <w:snapToGrid w:val="0"/>
              <w:jc w:val="center"/>
              <w:rPr>
                <w:color w:val="000000"/>
              </w:rPr>
            </w:pPr>
          </w:p>
        </w:tc>
      </w:tr>
      <w:tr w:rsidR="009A0408" w14:paraId="630AC937"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61653512" w14:textId="77777777" w:rsidR="009A0408" w:rsidRDefault="009A0408" w:rsidP="00416BC2">
            <w:pPr>
              <w:snapToGrid w:val="0"/>
              <w:jc w:val="center"/>
              <w:rPr>
                <w:color w:val="000000"/>
              </w:rPr>
            </w:pPr>
            <w:r>
              <w:rPr>
                <w:rFonts w:hint="eastAsia"/>
                <w:color w:val="000000"/>
              </w:rPr>
              <w:t>64</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02B1E908" w14:textId="77777777" w:rsidR="009A0408" w:rsidRDefault="009A0408" w:rsidP="00416BC2">
            <w:pPr>
              <w:snapToGrid w:val="0"/>
              <w:jc w:val="center"/>
              <w:rPr>
                <w:color w:val="000000"/>
              </w:rPr>
            </w:pPr>
            <w:r>
              <w:rPr>
                <w:rFonts w:hint="eastAsia"/>
                <w:color w:val="000000"/>
              </w:rPr>
              <w:t>地域-省</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7E45842F"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4BED0CB1" w14:textId="77777777" w:rsidR="009A0408" w:rsidRDefault="009A0408" w:rsidP="00416BC2">
            <w:pPr>
              <w:snapToGrid w:val="0"/>
              <w:jc w:val="center"/>
              <w:rPr>
                <w:color w:val="000000"/>
              </w:rPr>
            </w:pPr>
            <w:r>
              <w:rPr>
                <w:rFonts w:hint="eastAsia"/>
                <w:color w:val="000000"/>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600CB864" w14:textId="77777777" w:rsidR="009A0408" w:rsidRDefault="009A0408" w:rsidP="00416BC2">
            <w:pPr>
              <w:snapToGrid w:val="0"/>
              <w:jc w:val="center"/>
              <w:rPr>
                <w:color w:val="000000"/>
              </w:rPr>
            </w:pPr>
          </w:p>
        </w:tc>
      </w:tr>
      <w:tr w:rsidR="009A0408" w14:paraId="55FAF234"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2FD62A9C" w14:textId="77777777" w:rsidR="009A0408" w:rsidRDefault="009A0408" w:rsidP="00416BC2">
            <w:pPr>
              <w:snapToGrid w:val="0"/>
              <w:jc w:val="center"/>
              <w:rPr>
                <w:color w:val="000000"/>
              </w:rPr>
            </w:pPr>
            <w:r>
              <w:rPr>
                <w:rFonts w:hint="eastAsia"/>
                <w:color w:val="000000"/>
              </w:rPr>
              <w:t>65</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462D5E2A" w14:textId="77777777" w:rsidR="009A0408" w:rsidRDefault="009A0408" w:rsidP="00416BC2">
            <w:pPr>
              <w:snapToGrid w:val="0"/>
              <w:jc w:val="center"/>
              <w:rPr>
                <w:color w:val="000000"/>
              </w:rPr>
            </w:pPr>
            <w:r>
              <w:rPr>
                <w:rFonts w:hint="eastAsia"/>
                <w:color w:val="000000"/>
              </w:rPr>
              <w:t>地域-市</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558253A3"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03CF8104" w14:textId="77777777" w:rsidR="009A0408" w:rsidRDefault="009A0408" w:rsidP="00416BC2">
            <w:pPr>
              <w:snapToGrid w:val="0"/>
              <w:jc w:val="center"/>
              <w:rPr>
                <w:color w:val="000000"/>
              </w:rPr>
            </w:pPr>
            <w:r>
              <w:rPr>
                <w:rFonts w:hint="eastAsia"/>
                <w:color w:val="000000"/>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4A95200A" w14:textId="77777777" w:rsidR="009A0408" w:rsidRDefault="009A0408" w:rsidP="00416BC2">
            <w:pPr>
              <w:snapToGrid w:val="0"/>
              <w:jc w:val="center"/>
              <w:rPr>
                <w:color w:val="000000"/>
              </w:rPr>
            </w:pPr>
          </w:p>
        </w:tc>
      </w:tr>
      <w:tr w:rsidR="009A0408" w14:paraId="6107E614" w14:textId="77777777" w:rsidTr="00416BC2">
        <w:trPr>
          <w:trHeight w:val="2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172A952D" w14:textId="77777777" w:rsidR="009A0408" w:rsidRDefault="009A0408" w:rsidP="00416BC2">
            <w:pPr>
              <w:snapToGrid w:val="0"/>
              <w:jc w:val="center"/>
              <w:rPr>
                <w:color w:val="000000"/>
              </w:rPr>
            </w:pPr>
            <w:r>
              <w:rPr>
                <w:rFonts w:hint="eastAsia"/>
                <w:color w:val="000000"/>
              </w:rPr>
              <w:t>66</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57A9A27B" w14:textId="77777777" w:rsidR="009A0408" w:rsidRDefault="009A0408" w:rsidP="00416BC2">
            <w:pPr>
              <w:snapToGrid w:val="0"/>
              <w:jc w:val="center"/>
              <w:rPr>
                <w:color w:val="000000"/>
              </w:rPr>
            </w:pPr>
            <w:r>
              <w:rPr>
                <w:rFonts w:hint="eastAsia"/>
                <w:color w:val="000000"/>
              </w:rPr>
              <w:t>地域-区县</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21CB3F4C"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0D480EB2" w14:textId="77777777" w:rsidR="009A0408" w:rsidRDefault="009A0408" w:rsidP="00416BC2">
            <w:pPr>
              <w:snapToGrid w:val="0"/>
              <w:jc w:val="center"/>
              <w:rPr>
                <w:color w:val="000000"/>
              </w:rPr>
            </w:pPr>
            <w:r>
              <w:rPr>
                <w:rFonts w:hint="eastAsia"/>
                <w:color w:val="000000"/>
              </w:rPr>
              <w:t>128字节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20686C1A" w14:textId="77777777" w:rsidR="009A0408" w:rsidRDefault="009A0408" w:rsidP="00416BC2">
            <w:pPr>
              <w:snapToGrid w:val="0"/>
              <w:jc w:val="center"/>
              <w:rPr>
                <w:color w:val="000000"/>
              </w:rPr>
            </w:pPr>
          </w:p>
        </w:tc>
      </w:tr>
      <w:tr w:rsidR="009A0408" w14:paraId="4AC276AA" w14:textId="77777777" w:rsidTr="00416BC2">
        <w:trPr>
          <w:trHeight w:val="330"/>
          <w:jc w:val="center"/>
        </w:trPr>
        <w:tc>
          <w:tcPr>
            <w:tcW w:w="664" w:type="pct"/>
            <w:tcBorders>
              <w:top w:val="single" w:sz="4" w:space="0" w:color="auto"/>
              <w:left w:val="single" w:sz="4" w:space="0" w:color="auto"/>
              <w:bottom w:val="single" w:sz="4" w:space="0" w:color="auto"/>
              <w:right w:val="single" w:sz="4" w:space="0" w:color="auto"/>
            </w:tcBorders>
            <w:vAlign w:val="center"/>
            <w:hideMark/>
          </w:tcPr>
          <w:p w14:paraId="071275CB" w14:textId="77777777" w:rsidR="009A0408" w:rsidRDefault="009A0408" w:rsidP="00416BC2">
            <w:pPr>
              <w:snapToGrid w:val="0"/>
              <w:jc w:val="center"/>
              <w:rPr>
                <w:color w:val="000000"/>
              </w:rPr>
            </w:pPr>
            <w:r>
              <w:rPr>
                <w:rFonts w:hint="eastAsia"/>
                <w:color w:val="000000"/>
              </w:rPr>
              <w:t>67</w:t>
            </w:r>
          </w:p>
        </w:tc>
        <w:tc>
          <w:tcPr>
            <w:tcW w:w="1394" w:type="pct"/>
            <w:tcBorders>
              <w:top w:val="single" w:sz="4" w:space="0" w:color="auto"/>
              <w:left w:val="single" w:sz="4" w:space="0" w:color="auto"/>
              <w:bottom w:val="single" w:sz="4" w:space="0" w:color="auto"/>
              <w:right w:val="single" w:sz="4" w:space="0" w:color="auto"/>
            </w:tcBorders>
            <w:noWrap/>
            <w:vAlign w:val="center"/>
            <w:hideMark/>
          </w:tcPr>
          <w:p w14:paraId="6A3DAF21" w14:textId="77777777" w:rsidR="009A0408" w:rsidRDefault="009A0408" w:rsidP="00416BC2">
            <w:pPr>
              <w:snapToGrid w:val="0"/>
              <w:jc w:val="center"/>
              <w:rPr>
                <w:color w:val="000000"/>
              </w:rPr>
            </w:pPr>
            <w:r>
              <w:rPr>
                <w:rFonts w:hint="eastAsia"/>
                <w:color w:val="000000"/>
              </w:rPr>
              <w:t>地域名字串</w:t>
            </w:r>
          </w:p>
        </w:tc>
        <w:tc>
          <w:tcPr>
            <w:tcW w:w="1127" w:type="pct"/>
            <w:tcBorders>
              <w:top w:val="single" w:sz="4" w:space="0" w:color="auto"/>
              <w:left w:val="single" w:sz="4" w:space="0" w:color="auto"/>
              <w:bottom w:val="single" w:sz="4" w:space="0" w:color="auto"/>
              <w:right w:val="single" w:sz="4" w:space="0" w:color="auto"/>
            </w:tcBorders>
            <w:noWrap/>
            <w:vAlign w:val="center"/>
            <w:hideMark/>
          </w:tcPr>
          <w:p w14:paraId="5B7482A4" w14:textId="77777777" w:rsidR="009A0408" w:rsidRDefault="009A0408" w:rsidP="00416BC2">
            <w:pPr>
              <w:snapToGrid w:val="0"/>
              <w:jc w:val="center"/>
              <w:rPr>
                <w:color w:val="000000"/>
                <w:lang w:val="zh-CN"/>
              </w:rPr>
            </w:pPr>
            <w:r>
              <w:rPr>
                <w:rFonts w:hint="eastAsia"/>
                <w:color w:val="000000"/>
                <w:lang w:val="zh-CN"/>
              </w:rPr>
              <w:t>字符型</w:t>
            </w:r>
          </w:p>
        </w:tc>
        <w:tc>
          <w:tcPr>
            <w:tcW w:w="1151" w:type="pct"/>
            <w:tcBorders>
              <w:top w:val="single" w:sz="4" w:space="0" w:color="auto"/>
              <w:left w:val="single" w:sz="4" w:space="0" w:color="auto"/>
              <w:bottom w:val="single" w:sz="4" w:space="0" w:color="auto"/>
              <w:right w:val="single" w:sz="4" w:space="0" w:color="auto"/>
            </w:tcBorders>
            <w:hideMark/>
          </w:tcPr>
          <w:p w14:paraId="1FC4BEDF" w14:textId="77777777" w:rsidR="009A0408" w:rsidRDefault="009A0408" w:rsidP="00416BC2">
            <w:pPr>
              <w:snapToGrid w:val="0"/>
              <w:jc w:val="center"/>
              <w:rPr>
                <w:color w:val="000000"/>
              </w:rPr>
            </w:pPr>
            <w:r>
              <w:rPr>
                <w:rFonts w:hint="eastAsia"/>
                <w:color w:val="000000"/>
              </w:rPr>
              <w:t>256字节</w:t>
            </w:r>
          </w:p>
        </w:tc>
        <w:tc>
          <w:tcPr>
            <w:tcW w:w="663" w:type="pct"/>
            <w:tcBorders>
              <w:top w:val="single" w:sz="4" w:space="0" w:color="auto"/>
              <w:left w:val="single" w:sz="4" w:space="0" w:color="auto"/>
              <w:bottom w:val="single" w:sz="4" w:space="0" w:color="auto"/>
              <w:right w:val="single" w:sz="4" w:space="0" w:color="auto"/>
            </w:tcBorders>
            <w:noWrap/>
            <w:vAlign w:val="center"/>
          </w:tcPr>
          <w:p w14:paraId="59DB3D10" w14:textId="77777777" w:rsidR="009A0408" w:rsidRDefault="009A0408" w:rsidP="00416BC2">
            <w:pPr>
              <w:snapToGrid w:val="0"/>
              <w:jc w:val="center"/>
              <w:rPr>
                <w:color w:val="000000"/>
              </w:rPr>
            </w:pPr>
          </w:p>
        </w:tc>
      </w:tr>
    </w:tbl>
    <w:p w14:paraId="214F2828" w14:textId="77777777" w:rsidR="009A0408" w:rsidRDefault="009A0408" w:rsidP="009A0408">
      <w:pPr>
        <w:pStyle w:val="aff0"/>
        <w:keepNext/>
        <w:ind w:left="1380" w:firstLine="420"/>
        <w:rPr>
          <w:rFonts w:ascii="Times New Roman" w:hAnsi="Times New Roman"/>
          <w:sz w:val="21"/>
          <w:szCs w:val="21"/>
        </w:rPr>
      </w:pPr>
    </w:p>
    <w:p w14:paraId="74C45C8C" w14:textId="77777777" w:rsidR="009A0408" w:rsidRPr="006351FB" w:rsidRDefault="009A0408" w:rsidP="009A0408">
      <w:pPr>
        <w:pStyle w:val="aff0"/>
        <w:keepNext/>
        <w:ind w:firstLine="402"/>
        <w:rPr>
          <w:rFonts w:asciiTheme="majorHAnsi" w:hAnsiTheme="majorHAnsi" w:cstheme="majorBidi"/>
          <w:b/>
          <w:bCs/>
          <w:szCs w:val="20"/>
        </w:rPr>
      </w:pPr>
      <w:r w:rsidRPr="006351FB">
        <w:rPr>
          <w:rFonts w:asciiTheme="majorHAnsi" w:hAnsiTheme="majorHAnsi" w:cstheme="majorBidi" w:hint="eastAsia"/>
          <w:b/>
          <w:bCs/>
          <w:szCs w:val="20"/>
        </w:rPr>
        <w:t>表</w:t>
      </w:r>
      <w:r w:rsidRPr="006351FB">
        <w:rPr>
          <w:rFonts w:asciiTheme="majorHAnsi" w:hAnsiTheme="majorHAnsi" w:cstheme="majorBidi"/>
          <w:b/>
          <w:bCs/>
          <w:szCs w:val="20"/>
        </w:rPr>
        <w:t xml:space="preserve"> </w:t>
      </w:r>
      <w:r w:rsidRPr="006351FB">
        <w:rPr>
          <w:rFonts w:asciiTheme="majorHAnsi" w:hAnsiTheme="majorHAnsi" w:cstheme="majorBidi"/>
          <w:b/>
          <w:bCs/>
          <w:szCs w:val="20"/>
        </w:rPr>
        <w:fldChar w:fldCharType="begin"/>
      </w:r>
      <w:r w:rsidRPr="006351FB">
        <w:rPr>
          <w:rFonts w:asciiTheme="majorHAnsi" w:hAnsiTheme="majorHAnsi" w:cstheme="majorBidi"/>
          <w:b/>
          <w:bCs/>
          <w:szCs w:val="20"/>
        </w:rPr>
        <w:instrText xml:space="preserve"> STYLEREF 2 \s </w:instrText>
      </w:r>
      <w:r w:rsidRPr="006351FB">
        <w:rPr>
          <w:rFonts w:asciiTheme="majorHAnsi" w:hAnsiTheme="majorHAnsi" w:cstheme="majorBidi"/>
          <w:b/>
          <w:bCs/>
          <w:szCs w:val="20"/>
        </w:rPr>
        <w:fldChar w:fldCharType="separate"/>
      </w:r>
      <w:r>
        <w:rPr>
          <w:rFonts w:asciiTheme="majorHAnsi" w:hAnsiTheme="majorHAnsi" w:cstheme="majorBidi"/>
          <w:b/>
          <w:bCs/>
          <w:noProof/>
          <w:szCs w:val="20"/>
        </w:rPr>
        <w:t>2.1</w:t>
      </w:r>
      <w:r w:rsidRPr="006351FB">
        <w:rPr>
          <w:rFonts w:asciiTheme="majorHAnsi" w:hAnsiTheme="majorHAnsi" w:cstheme="majorBidi"/>
          <w:b/>
          <w:bCs/>
          <w:szCs w:val="20"/>
        </w:rPr>
        <w:fldChar w:fldCharType="end"/>
      </w:r>
      <w:r w:rsidRPr="006351FB">
        <w:rPr>
          <w:rFonts w:asciiTheme="majorHAnsi" w:hAnsiTheme="majorHAnsi" w:cstheme="majorBidi"/>
          <w:b/>
          <w:bCs/>
          <w:szCs w:val="20"/>
        </w:rPr>
        <w:t>-</w:t>
      </w:r>
      <w:r w:rsidRPr="006351FB">
        <w:rPr>
          <w:rFonts w:asciiTheme="majorHAnsi" w:hAnsiTheme="majorHAnsi" w:cstheme="majorBidi"/>
          <w:b/>
          <w:bCs/>
          <w:szCs w:val="20"/>
        </w:rPr>
        <w:fldChar w:fldCharType="begin"/>
      </w:r>
      <w:r w:rsidRPr="006351FB">
        <w:rPr>
          <w:rFonts w:asciiTheme="majorHAnsi" w:hAnsiTheme="majorHAnsi" w:cstheme="majorBidi"/>
          <w:b/>
          <w:bCs/>
          <w:szCs w:val="20"/>
        </w:rPr>
        <w:instrText xml:space="preserve"> SEQ </w:instrText>
      </w:r>
      <w:r w:rsidRPr="006351FB">
        <w:rPr>
          <w:rFonts w:asciiTheme="majorHAnsi" w:hAnsiTheme="majorHAnsi" w:cstheme="majorBidi" w:hint="eastAsia"/>
          <w:b/>
          <w:bCs/>
          <w:szCs w:val="20"/>
        </w:rPr>
        <w:instrText>表</w:instrText>
      </w:r>
      <w:r w:rsidRPr="006351FB">
        <w:rPr>
          <w:rFonts w:asciiTheme="majorHAnsi" w:hAnsiTheme="majorHAnsi" w:cstheme="majorBidi"/>
          <w:b/>
          <w:bCs/>
          <w:szCs w:val="20"/>
        </w:rPr>
        <w:instrText xml:space="preserve"> \* ARABIC \s 2 </w:instrText>
      </w:r>
      <w:r w:rsidRPr="006351FB">
        <w:rPr>
          <w:rFonts w:asciiTheme="majorHAnsi" w:hAnsiTheme="majorHAnsi" w:cstheme="majorBidi"/>
          <w:b/>
          <w:bCs/>
          <w:szCs w:val="20"/>
        </w:rPr>
        <w:fldChar w:fldCharType="separate"/>
      </w:r>
      <w:r>
        <w:rPr>
          <w:rFonts w:asciiTheme="majorHAnsi" w:hAnsiTheme="majorHAnsi" w:cstheme="majorBidi"/>
          <w:b/>
          <w:bCs/>
          <w:noProof/>
          <w:szCs w:val="20"/>
        </w:rPr>
        <w:t>49</w:t>
      </w:r>
      <w:r w:rsidRPr="006351FB">
        <w:rPr>
          <w:rFonts w:asciiTheme="majorHAnsi" w:hAnsiTheme="majorHAnsi" w:cstheme="majorBidi"/>
          <w:b/>
          <w:bCs/>
          <w:szCs w:val="20"/>
        </w:rPr>
        <w:fldChar w:fldCharType="end"/>
      </w:r>
      <w:r w:rsidRPr="006351FB">
        <w:rPr>
          <w:rFonts w:asciiTheme="majorHAnsi" w:hAnsiTheme="majorHAnsi" w:cstheme="majorBidi"/>
          <w:b/>
          <w:bCs/>
          <w:szCs w:val="20"/>
        </w:rPr>
        <w:t xml:space="preserve"> </w:t>
      </w:r>
      <w:r w:rsidRPr="006351FB">
        <w:rPr>
          <w:rFonts w:asciiTheme="majorHAnsi" w:hAnsiTheme="majorHAnsi" w:cstheme="majorBidi" w:hint="eastAsia"/>
          <w:b/>
          <w:bCs/>
          <w:szCs w:val="20"/>
        </w:rPr>
        <w:t>采集境外新闻网站信息资源评论信息</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4"/>
        <w:gridCol w:w="2267"/>
        <w:gridCol w:w="1882"/>
        <w:gridCol w:w="1921"/>
        <w:gridCol w:w="1112"/>
      </w:tblGrid>
      <w:tr w:rsidR="009A0408" w14:paraId="68273103" w14:textId="77777777" w:rsidTr="00416BC2">
        <w:trPr>
          <w:trHeight w:val="20"/>
          <w:tblHeader/>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2C1F54C8" w14:textId="77777777" w:rsidR="009A0408" w:rsidRDefault="009A0408" w:rsidP="00416BC2">
            <w:pPr>
              <w:snapToGrid w:val="0"/>
              <w:jc w:val="center"/>
              <w:rPr>
                <w:b/>
              </w:rPr>
            </w:pPr>
            <w:r>
              <w:rPr>
                <w:rFonts w:hint="eastAsia"/>
                <w:b/>
              </w:rPr>
              <w:t>序号</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4904421D" w14:textId="77777777" w:rsidR="009A0408" w:rsidRDefault="009A0408" w:rsidP="00416BC2">
            <w:pPr>
              <w:snapToGrid w:val="0"/>
              <w:jc w:val="center"/>
              <w:rPr>
                <w:b/>
              </w:rPr>
            </w:pPr>
            <w:r>
              <w:rPr>
                <w:rFonts w:hint="eastAsia"/>
                <w:b/>
              </w:rPr>
              <w:t>主要数据项</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43693AFC" w14:textId="77777777" w:rsidR="009A0408" w:rsidRDefault="009A0408" w:rsidP="00416BC2">
            <w:pPr>
              <w:snapToGrid w:val="0"/>
              <w:jc w:val="center"/>
              <w:rPr>
                <w:b/>
              </w:rPr>
            </w:pPr>
            <w:r>
              <w:rPr>
                <w:rFonts w:hint="eastAsia"/>
                <w:b/>
              </w:rPr>
              <w:t>数据类型</w:t>
            </w:r>
          </w:p>
        </w:tc>
        <w:tc>
          <w:tcPr>
            <w:tcW w:w="1158" w:type="pct"/>
            <w:tcBorders>
              <w:top w:val="single" w:sz="4" w:space="0" w:color="auto"/>
              <w:left w:val="single" w:sz="4" w:space="0" w:color="auto"/>
              <w:bottom w:val="single" w:sz="4" w:space="0" w:color="auto"/>
              <w:right w:val="single" w:sz="4" w:space="0" w:color="auto"/>
            </w:tcBorders>
            <w:vAlign w:val="center"/>
            <w:hideMark/>
          </w:tcPr>
          <w:p w14:paraId="3708B754" w14:textId="77777777" w:rsidR="009A0408" w:rsidRDefault="009A0408" w:rsidP="00416BC2">
            <w:pPr>
              <w:snapToGrid w:val="0"/>
              <w:jc w:val="center"/>
              <w:rPr>
                <w:b/>
              </w:rPr>
            </w:pPr>
            <w:r>
              <w:rPr>
                <w:rFonts w:hint="eastAsia"/>
                <w:b/>
              </w:rPr>
              <w:t>数据长度</w:t>
            </w:r>
          </w:p>
        </w:tc>
        <w:tc>
          <w:tcPr>
            <w:tcW w:w="670" w:type="pct"/>
            <w:tcBorders>
              <w:top w:val="single" w:sz="4" w:space="0" w:color="auto"/>
              <w:left w:val="single" w:sz="4" w:space="0" w:color="auto"/>
              <w:bottom w:val="single" w:sz="4" w:space="0" w:color="auto"/>
              <w:right w:val="single" w:sz="4" w:space="0" w:color="auto"/>
            </w:tcBorders>
            <w:noWrap/>
            <w:vAlign w:val="center"/>
            <w:hideMark/>
          </w:tcPr>
          <w:p w14:paraId="646DECED" w14:textId="77777777" w:rsidR="009A0408" w:rsidRDefault="009A0408" w:rsidP="00416BC2">
            <w:pPr>
              <w:snapToGrid w:val="0"/>
              <w:jc w:val="center"/>
              <w:rPr>
                <w:b/>
              </w:rPr>
            </w:pPr>
            <w:r>
              <w:rPr>
                <w:rFonts w:hint="eastAsia"/>
                <w:b/>
              </w:rPr>
              <w:t>备注</w:t>
            </w:r>
          </w:p>
        </w:tc>
      </w:tr>
      <w:tr w:rsidR="009A0408" w14:paraId="6B5EC041"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42903607" w14:textId="77777777" w:rsidR="009A0408" w:rsidRDefault="009A0408" w:rsidP="00416BC2">
            <w:pPr>
              <w:snapToGrid w:val="0"/>
              <w:jc w:val="center"/>
              <w:rPr>
                <w:color w:val="000000"/>
              </w:rPr>
            </w:pPr>
            <w:r>
              <w:rPr>
                <w:rFonts w:hint="eastAsia"/>
                <w:color w:val="000000"/>
              </w:rPr>
              <w:t>1</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317580A3" w14:textId="77777777" w:rsidR="009A0408" w:rsidRDefault="009A0408" w:rsidP="00416BC2">
            <w:pPr>
              <w:snapToGrid w:val="0"/>
              <w:jc w:val="center"/>
              <w:rPr>
                <w:color w:val="000000"/>
              </w:rPr>
            </w:pPr>
            <w:r>
              <w:rPr>
                <w:rFonts w:hint="eastAsia"/>
                <w:color w:val="000000"/>
              </w:rPr>
              <w:t>评论唯一标识符</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03D4BBBE" w14:textId="77777777" w:rsidR="009A0408" w:rsidRDefault="009A0408" w:rsidP="00416BC2">
            <w:pPr>
              <w:snapToGrid w:val="0"/>
              <w:jc w:val="center"/>
              <w:rPr>
                <w:color w:val="000000"/>
                <w:lang w:val="zh-CN"/>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1333294A" w14:textId="77777777" w:rsidR="009A0408" w:rsidRDefault="009A0408" w:rsidP="00416BC2">
            <w:pPr>
              <w:snapToGrid w:val="0"/>
              <w:jc w:val="center"/>
              <w:rPr>
                <w:color w:val="000000"/>
              </w:rPr>
            </w:pPr>
            <w:r>
              <w:rPr>
                <w:rFonts w:hint="eastAsia"/>
                <w:color w:val="000000"/>
              </w:rPr>
              <w:t>32字节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2CC3B761" w14:textId="77777777" w:rsidR="009A0408" w:rsidRDefault="009A0408" w:rsidP="00416BC2">
            <w:pPr>
              <w:snapToGrid w:val="0"/>
              <w:jc w:val="center"/>
              <w:rPr>
                <w:color w:val="000000"/>
              </w:rPr>
            </w:pPr>
          </w:p>
        </w:tc>
      </w:tr>
      <w:tr w:rsidR="009A0408" w14:paraId="32A83ABA"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2D026A69" w14:textId="77777777" w:rsidR="009A0408" w:rsidRDefault="009A0408" w:rsidP="00416BC2">
            <w:pPr>
              <w:snapToGrid w:val="0"/>
              <w:jc w:val="center"/>
              <w:rPr>
                <w:color w:val="000000"/>
              </w:rPr>
            </w:pPr>
            <w:r>
              <w:rPr>
                <w:rFonts w:hint="eastAsia"/>
                <w:color w:val="000000"/>
              </w:rPr>
              <w:t>2</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50B90E18" w14:textId="77777777" w:rsidR="009A0408" w:rsidRDefault="009A0408" w:rsidP="00416BC2">
            <w:pPr>
              <w:snapToGrid w:val="0"/>
              <w:jc w:val="center"/>
              <w:rPr>
                <w:color w:val="000000"/>
              </w:rPr>
            </w:pPr>
            <w:r>
              <w:rPr>
                <w:rFonts w:hint="eastAsia"/>
                <w:color w:val="000000"/>
              </w:rPr>
              <w:t>被评论信息标识符</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665E814A" w14:textId="77777777" w:rsidR="009A0408" w:rsidRDefault="009A0408" w:rsidP="00416BC2">
            <w:pPr>
              <w:snapToGrid w:val="0"/>
              <w:jc w:val="center"/>
              <w:rPr>
                <w:color w:val="000000"/>
                <w:lang w:val="zh-CN"/>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5292D42A" w14:textId="77777777" w:rsidR="009A0408" w:rsidRDefault="009A0408" w:rsidP="00416BC2">
            <w:pPr>
              <w:snapToGrid w:val="0"/>
              <w:jc w:val="center"/>
              <w:rPr>
                <w:color w:val="000000"/>
              </w:rPr>
            </w:pPr>
            <w:r>
              <w:rPr>
                <w:rFonts w:hint="eastAsia"/>
                <w:color w:val="000000"/>
              </w:rPr>
              <w:t>32字节</w:t>
            </w:r>
          </w:p>
        </w:tc>
        <w:tc>
          <w:tcPr>
            <w:tcW w:w="670" w:type="pct"/>
            <w:tcBorders>
              <w:top w:val="single" w:sz="4" w:space="0" w:color="auto"/>
              <w:left w:val="single" w:sz="4" w:space="0" w:color="auto"/>
              <w:bottom w:val="single" w:sz="4" w:space="0" w:color="auto"/>
              <w:right w:val="single" w:sz="4" w:space="0" w:color="auto"/>
            </w:tcBorders>
            <w:noWrap/>
            <w:vAlign w:val="center"/>
            <w:hideMark/>
          </w:tcPr>
          <w:p w14:paraId="65E238C1" w14:textId="77777777" w:rsidR="009A0408" w:rsidRDefault="009A0408" w:rsidP="00416BC2">
            <w:pPr>
              <w:snapToGrid w:val="0"/>
              <w:jc w:val="center"/>
              <w:rPr>
                <w:color w:val="000000"/>
              </w:rPr>
            </w:pPr>
            <w:r>
              <w:rPr>
                <w:rFonts w:hint="eastAsia"/>
                <w:color w:val="000000"/>
              </w:rPr>
              <w:t xml:space="preserve">　</w:t>
            </w:r>
          </w:p>
        </w:tc>
      </w:tr>
      <w:tr w:rsidR="009A0408" w14:paraId="58C4C096"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7AE1B9A6" w14:textId="77777777" w:rsidR="009A0408" w:rsidRDefault="009A0408" w:rsidP="00416BC2">
            <w:pPr>
              <w:snapToGrid w:val="0"/>
              <w:jc w:val="center"/>
              <w:rPr>
                <w:color w:val="000000"/>
              </w:rPr>
            </w:pPr>
            <w:r>
              <w:rPr>
                <w:rFonts w:hint="eastAsia"/>
                <w:color w:val="000000"/>
              </w:rPr>
              <w:t>3</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409C0B78" w14:textId="77777777" w:rsidR="009A0408" w:rsidRDefault="009A0408" w:rsidP="00416BC2">
            <w:pPr>
              <w:snapToGrid w:val="0"/>
              <w:jc w:val="center"/>
              <w:rPr>
                <w:color w:val="000000"/>
              </w:rPr>
            </w:pPr>
            <w:r>
              <w:rPr>
                <w:rFonts w:hint="eastAsia"/>
                <w:color w:val="000000"/>
              </w:rPr>
              <w:t>发布时间</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3D70BF4E" w14:textId="77777777" w:rsidR="009A0408" w:rsidRDefault="009A0408" w:rsidP="00416BC2">
            <w:pPr>
              <w:snapToGrid w:val="0"/>
              <w:jc w:val="center"/>
              <w:rPr>
                <w:color w:val="000000"/>
              </w:rPr>
            </w:pPr>
            <w:r>
              <w:rPr>
                <w:rFonts w:hint="eastAsia"/>
                <w:color w:val="000000"/>
              </w:rPr>
              <w:t>时间</w:t>
            </w:r>
          </w:p>
        </w:tc>
        <w:tc>
          <w:tcPr>
            <w:tcW w:w="1158" w:type="pct"/>
            <w:tcBorders>
              <w:top w:val="single" w:sz="4" w:space="0" w:color="auto"/>
              <w:left w:val="single" w:sz="4" w:space="0" w:color="auto"/>
              <w:bottom w:val="single" w:sz="4" w:space="0" w:color="auto"/>
              <w:right w:val="single" w:sz="4" w:space="0" w:color="auto"/>
            </w:tcBorders>
          </w:tcPr>
          <w:p w14:paraId="2967DC78"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hideMark/>
          </w:tcPr>
          <w:p w14:paraId="1081A5DD" w14:textId="77777777" w:rsidR="009A0408" w:rsidRDefault="009A0408" w:rsidP="00416BC2">
            <w:pPr>
              <w:snapToGrid w:val="0"/>
              <w:jc w:val="center"/>
              <w:rPr>
                <w:color w:val="000000"/>
              </w:rPr>
            </w:pPr>
            <w:r>
              <w:rPr>
                <w:rFonts w:hint="eastAsia"/>
                <w:color w:val="000000"/>
              </w:rPr>
              <w:t xml:space="preserve">　</w:t>
            </w:r>
          </w:p>
        </w:tc>
      </w:tr>
      <w:tr w:rsidR="009A0408" w14:paraId="458422B3"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0F1D2844" w14:textId="77777777" w:rsidR="009A0408" w:rsidRDefault="009A0408" w:rsidP="00416BC2">
            <w:pPr>
              <w:snapToGrid w:val="0"/>
              <w:jc w:val="center"/>
              <w:rPr>
                <w:color w:val="000000"/>
              </w:rPr>
            </w:pPr>
            <w:r>
              <w:rPr>
                <w:rFonts w:hint="eastAsia"/>
                <w:color w:val="000000"/>
              </w:rPr>
              <w:t>4</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6C9E7026" w14:textId="77777777" w:rsidR="009A0408" w:rsidRDefault="009A0408" w:rsidP="00416BC2">
            <w:pPr>
              <w:snapToGrid w:val="0"/>
              <w:jc w:val="center"/>
              <w:rPr>
                <w:color w:val="000000"/>
              </w:rPr>
            </w:pPr>
            <w:r>
              <w:rPr>
                <w:rFonts w:hint="eastAsia"/>
                <w:color w:val="000000"/>
              </w:rPr>
              <w:t>获取时间</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15414B88" w14:textId="77777777" w:rsidR="009A0408" w:rsidRDefault="009A0408" w:rsidP="00416BC2">
            <w:pPr>
              <w:snapToGrid w:val="0"/>
              <w:jc w:val="center"/>
              <w:rPr>
                <w:color w:val="000000"/>
              </w:rPr>
            </w:pPr>
            <w:r>
              <w:rPr>
                <w:rFonts w:hint="eastAsia"/>
                <w:color w:val="000000"/>
              </w:rPr>
              <w:t>时间</w:t>
            </w:r>
          </w:p>
        </w:tc>
        <w:tc>
          <w:tcPr>
            <w:tcW w:w="1158" w:type="pct"/>
            <w:tcBorders>
              <w:top w:val="single" w:sz="4" w:space="0" w:color="auto"/>
              <w:left w:val="single" w:sz="4" w:space="0" w:color="auto"/>
              <w:bottom w:val="single" w:sz="4" w:space="0" w:color="auto"/>
              <w:right w:val="single" w:sz="4" w:space="0" w:color="auto"/>
            </w:tcBorders>
          </w:tcPr>
          <w:p w14:paraId="04FB5F46"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3A82C31E" w14:textId="77777777" w:rsidR="009A0408" w:rsidRDefault="009A0408" w:rsidP="00416BC2">
            <w:pPr>
              <w:snapToGrid w:val="0"/>
              <w:jc w:val="center"/>
              <w:rPr>
                <w:color w:val="000000"/>
              </w:rPr>
            </w:pPr>
          </w:p>
        </w:tc>
      </w:tr>
      <w:tr w:rsidR="009A0408" w14:paraId="20EDB6C6"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79340DD5" w14:textId="77777777" w:rsidR="009A0408" w:rsidRDefault="009A0408" w:rsidP="00416BC2">
            <w:pPr>
              <w:snapToGrid w:val="0"/>
              <w:jc w:val="center"/>
              <w:rPr>
                <w:color w:val="000000"/>
              </w:rPr>
            </w:pPr>
            <w:r>
              <w:rPr>
                <w:rFonts w:hint="eastAsia"/>
                <w:color w:val="000000"/>
              </w:rPr>
              <w:t>5</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5D03984B" w14:textId="77777777" w:rsidR="009A0408" w:rsidRDefault="009A0408" w:rsidP="00416BC2">
            <w:pPr>
              <w:snapToGrid w:val="0"/>
              <w:jc w:val="center"/>
              <w:rPr>
                <w:color w:val="000000"/>
              </w:rPr>
            </w:pPr>
            <w:r>
              <w:rPr>
                <w:rFonts w:hint="eastAsia"/>
                <w:color w:val="000000"/>
              </w:rPr>
              <w:t>入库时间</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6DF64F15" w14:textId="77777777" w:rsidR="009A0408" w:rsidRDefault="009A0408" w:rsidP="00416BC2">
            <w:pPr>
              <w:snapToGrid w:val="0"/>
              <w:jc w:val="center"/>
              <w:rPr>
                <w:color w:val="000000"/>
              </w:rPr>
            </w:pPr>
            <w:r>
              <w:rPr>
                <w:rFonts w:hint="eastAsia"/>
                <w:color w:val="000000"/>
              </w:rPr>
              <w:t>时间</w:t>
            </w:r>
          </w:p>
        </w:tc>
        <w:tc>
          <w:tcPr>
            <w:tcW w:w="1158" w:type="pct"/>
            <w:tcBorders>
              <w:top w:val="single" w:sz="4" w:space="0" w:color="auto"/>
              <w:left w:val="single" w:sz="4" w:space="0" w:color="auto"/>
              <w:bottom w:val="single" w:sz="4" w:space="0" w:color="auto"/>
              <w:right w:val="single" w:sz="4" w:space="0" w:color="auto"/>
            </w:tcBorders>
          </w:tcPr>
          <w:p w14:paraId="1D44D0AB"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7405E34B" w14:textId="77777777" w:rsidR="009A0408" w:rsidRDefault="009A0408" w:rsidP="00416BC2">
            <w:pPr>
              <w:snapToGrid w:val="0"/>
              <w:jc w:val="center"/>
              <w:rPr>
                <w:color w:val="000000"/>
              </w:rPr>
            </w:pPr>
          </w:p>
        </w:tc>
      </w:tr>
      <w:tr w:rsidR="009A0408" w14:paraId="61B5E213"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5A898D97" w14:textId="77777777" w:rsidR="009A0408" w:rsidRDefault="009A0408" w:rsidP="00416BC2">
            <w:pPr>
              <w:snapToGrid w:val="0"/>
              <w:jc w:val="center"/>
              <w:rPr>
                <w:color w:val="000000"/>
              </w:rPr>
            </w:pPr>
            <w:r>
              <w:rPr>
                <w:rFonts w:hint="eastAsia"/>
                <w:color w:val="000000"/>
              </w:rPr>
              <w:t>6</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6A09B484" w14:textId="77777777" w:rsidR="009A0408" w:rsidRDefault="009A0408" w:rsidP="00416BC2">
            <w:pPr>
              <w:snapToGrid w:val="0"/>
              <w:jc w:val="center"/>
              <w:rPr>
                <w:color w:val="000000"/>
              </w:rPr>
            </w:pPr>
            <w:r>
              <w:rPr>
                <w:rFonts w:hint="eastAsia"/>
                <w:color w:val="000000"/>
              </w:rPr>
              <w:t>更新时间</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115F23EB" w14:textId="77777777" w:rsidR="009A0408" w:rsidRDefault="009A0408" w:rsidP="00416BC2">
            <w:pPr>
              <w:snapToGrid w:val="0"/>
              <w:jc w:val="center"/>
              <w:rPr>
                <w:color w:val="000000"/>
              </w:rPr>
            </w:pPr>
            <w:r>
              <w:rPr>
                <w:rFonts w:hint="eastAsia"/>
                <w:color w:val="000000"/>
              </w:rPr>
              <w:t>时间</w:t>
            </w:r>
          </w:p>
        </w:tc>
        <w:tc>
          <w:tcPr>
            <w:tcW w:w="1158" w:type="pct"/>
            <w:tcBorders>
              <w:top w:val="single" w:sz="4" w:space="0" w:color="auto"/>
              <w:left w:val="single" w:sz="4" w:space="0" w:color="auto"/>
              <w:bottom w:val="single" w:sz="4" w:space="0" w:color="auto"/>
              <w:right w:val="single" w:sz="4" w:space="0" w:color="auto"/>
            </w:tcBorders>
          </w:tcPr>
          <w:p w14:paraId="09F19A6F"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14BE404F" w14:textId="77777777" w:rsidR="009A0408" w:rsidRDefault="009A0408" w:rsidP="00416BC2">
            <w:pPr>
              <w:snapToGrid w:val="0"/>
              <w:jc w:val="center"/>
              <w:rPr>
                <w:color w:val="000000"/>
              </w:rPr>
            </w:pPr>
          </w:p>
        </w:tc>
      </w:tr>
      <w:tr w:rsidR="009A0408" w14:paraId="2F14C7EA"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19AEE8C4" w14:textId="77777777" w:rsidR="009A0408" w:rsidRDefault="009A0408" w:rsidP="00416BC2">
            <w:pPr>
              <w:snapToGrid w:val="0"/>
              <w:jc w:val="center"/>
              <w:rPr>
                <w:color w:val="000000"/>
              </w:rPr>
            </w:pPr>
            <w:r>
              <w:rPr>
                <w:rFonts w:hint="eastAsia"/>
                <w:color w:val="000000"/>
              </w:rPr>
              <w:t>7</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66247653" w14:textId="77777777" w:rsidR="009A0408" w:rsidRDefault="009A0408" w:rsidP="00416BC2">
            <w:pPr>
              <w:snapToGrid w:val="0"/>
              <w:jc w:val="center"/>
              <w:rPr>
                <w:color w:val="000000"/>
              </w:rPr>
            </w:pPr>
            <w:r>
              <w:rPr>
                <w:rFonts w:hint="eastAsia"/>
                <w:color w:val="000000"/>
              </w:rPr>
              <w:t>标题</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1FDC472A" w14:textId="77777777" w:rsidR="009A0408" w:rsidRDefault="009A0408" w:rsidP="00416BC2">
            <w:pPr>
              <w:snapToGrid w:val="0"/>
              <w:jc w:val="center"/>
              <w:rPr>
                <w:color w:val="000000"/>
              </w:rPr>
            </w:pPr>
            <w:r>
              <w:rPr>
                <w:rFonts w:hint="eastAsia"/>
                <w:color w:val="000000"/>
              </w:rPr>
              <w:t>长文本型</w:t>
            </w:r>
          </w:p>
        </w:tc>
        <w:tc>
          <w:tcPr>
            <w:tcW w:w="1158" w:type="pct"/>
            <w:tcBorders>
              <w:top w:val="single" w:sz="4" w:space="0" w:color="auto"/>
              <w:left w:val="single" w:sz="4" w:space="0" w:color="auto"/>
              <w:bottom w:val="single" w:sz="4" w:space="0" w:color="auto"/>
              <w:right w:val="single" w:sz="4" w:space="0" w:color="auto"/>
            </w:tcBorders>
          </w:tcPr>
          <w:p w14:paraId="60A2D725"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62248BD1" w14:textId="77777777" w:rsidR="009A0408" w:rsidRDefault="009A0408" w:rsidP="00416BC2">
            <w:pPr>
              <w:snapToGrid w:val="0"/>
              <w:jc w:val="center"/>
              <w:rPr>
                <w:color w:val="000000"/>
              </w:rPr>
            </w:pPr>
          </w:p>
        </w:tc>
      </w:tr>
      <w:tr w:rsidR="009A0408" w14:paraId="7DF2F177"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4B462091" w14:textId="77777777" w:rsidR="009A0408" w:rsidRDefault="009A0408" w:rsidP="00416BC2">
            <w:pPr>
              <w:snapToGrid w:val="0"/>
              <w:jc w:val="center"/>
              <w:rPr>
                <w:color w:val="000000"/>
              </w:rPr>
            </w:pPr>
            <w:r>
              <w:rPr>
                <w:rFonts w:hint="eastAsia"/>
                <w:color w:val="000000"/>
              </w:rPr>
              <w:t>8</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5C5C3C3B" w14:textId="77777777" w:rsidR="009A0408" w:rsidRDefault="009A0408" w:rsidP="00416BC2">
            <w:pPr>
              <w:snapToGrid w:val="0"/>
              <w:jc w:val="center"/>
              <w:rPr>
                <w:color w:val="000000"/>
              </w:rPr>
            </w:pPr>
            <w:r>
              <w:rPr>
                <w:rFonts w:hint="eastAsia"/>
                <w:color w:val="000000"/>
              </w:rPr>
              <w:t>内容</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597F904E" w14:textId="77777777" w:rsidR="009A0408" w:rsidRDefault="009A0408" w:rsidP="00416BC2">
            <w:pPr>
              <w:snapToGrid w:val="0"/>
              <w:jc w:val="center"/>
              <w:rPr>
                <w:color w:val="000000"/>
              </w:rPr>
            </w:pPr>
            <w:r>
              <w:rPr>
                <w:rFonts w:hint="eastAsia"/>
                <w:color w:val="000000"/>
              </w:rPr>
              <w:t>长文本型</w:t>
            </w:r>
          </w:p>
        </w:tc>
        <w:tc>
          <w:tcPr>
            <w:tcW w:w="1158" w:type="pct"/>
            <w:tcBorders>
              <w:top w:val="single" w:sz="4" w:space="0" w:color="auto"/>
              <w:left w:val="single" w:sz="4" w:space="0" w:color="auto"/>
              <w:bottom w:val="single" w:sz="4" w:space="0" w:color="auto"/>
              <w:right w:val="single" w:sz="4" w:space="0" w:color="auto"/>
            </w:tcBorders>
          </w:tcPr>
          <w:p w14:paraId="0DCFD742"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7981A70F" w14:textId="77777777" w:rsidR="009A0408" w:rsidRDefault="009A0408" w:rsidP="00416BC2">
            <w:pPr>
              <w:snapToGrid w:val="0"/>
              <w:jc w:val="center"/>
              <w:rPr>
                <w:color w:val="000000"/>
              </w:rPr>
            </w:pPr>
          </w:p>
        </w:tc>
      </w:tr>
      <w:tr w:rsidR="009A0408" w14:paraId="2F109DFF"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6C266EB8" w14:textId="77777777" w:rsidR="009A0408" w:rsidRDefault="009A0408" w:rsidP="00416BC2">
            <w:pPr>
              <w:snapToGrid w:val="0"/>
              <w:jc w:val="center"/>
              <w:rPr>
                <w:color w:val="000000"/>
              </w:rPr>
            </w:pPr>
            <w:r>
              <w:rPr>
                <w:rFonts w:hint="eastAsia"/>
                <w:color w:val="000000"/>
              </w:rPr>
              <w:t>9</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197278DD" w14:textId="77777777" w:rsidR="009A0408" w:rsidRDefault="009A0408" w:rsidP="00416BC2">
            <w:pPr>
              <w:snapToGrid w:val="0"/>
              <w:jc w:val="center"/>
              <w:rPr>
                <w:color w:val="000000"/>
              </w:rPr>
            </w:pPr>
            <w:r>
              <w:rPr>
                <w:rFonts w:hint="eastAsia"/>
                <w:color w:val="000000"/>
              </w:rPr>
              <w:t>语种</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57937F0A"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507D8AC8" w14:textId="77777777" w:rsidR="009A0408" w:rsidRDefault="009A0408" w:rsidP="00416BC2">
            <w:pPr>
              <w:snapToGrid w:val="0"/>
              <w:jc w:val="center"/>
              <w:rPr>
                <w:color w:val="000000"/>
              </w:rPr>
            </w:pPr>
            <w:r>
              <w:rPr>
                <w:rFonts w:hint="eastAsia"/>
                <w:color w:val="000000"/>
              </w:rPr>
              <w:t>32字节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7B4206ED" w14:textId="77777777" w:rsidR="009A0408" w:rsidRDefault="009A0408" w:rsidP="00416BC2">
            <w:pPr>
              <w:snapToGrid w:val="0"/>
              <w:jc w:val="center"/>
              <w:rPr>
                <w:color w:val="000000"/>
              </w:rPr>
            </w:pPr>
          </w:p>
        </w:tc>
      </w:tr>
      <w:tr w:rsidR="009A0408" w14:paraId="085C97E9"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2B8A08B2" w14:textId="77777777" w:rsidR="009A0408" w:rsidRDefault="009A0408" w:rsidP="00416BC2">
            <w:pPr>
              <w:snapToGrid w:val="0"/>
              <w:jc w:val="center"/>
              <w:rPr>
                <w:color w:val="000000"/>
              </w:rPr>
            </w:pPr>
            <w:r>
              <w:rPr>
                <w:rFonts w:hint="eastAsia"/>
                <w:color w:val="000000"/>
              </w:rPr>
              <w:t>10</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697C4BF5" w14:textId="77777777" w:rsidR="009A0408" w:rsidRDefault="009A0408" w:rsidP="00416BC2">
            <w:pPr>
              <w:snapToGrid w:val="0"/>
              <w:jc w:val="center"/>
              <w:rPr>
                <w:color w:val="000000"/>
              </w:rPr>
            </w:pPr>
            <w:r>
              <w:rPr>
                <w:rFonts w:hint="eastAsia"/>
                <w:color w:val="000000"/>
              </w:rPr>
              <w:t>网站备案号</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607AF827"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688EDD90"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4BD6BEA5" w14:textId="77777777" w:rsidR="009A0408" w:rsidRDefault="009A0408" w:rsidP="00416BC2">
            <w:pPr>
              <w:snapToGrid w:val="0"/>
              <w:jc w:val="center"/>
              <w:rPr>
                <w:color w:val="000000"/>
              </w:rPr>
            </w:pPr>
          </w:p>
        </w:tc>
      </w:tr>
      <w:tr w:rsidR="009A0408" w14:paraId="79B1C8FD"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633C828F" w14:textId="77777777" w:rsidR="009A0408" w:rsidRDefault="009A0408" w:rsidP="00416BC2">
            <w:pPr>
              <w:snapToGrid w:val="0"/>
              <w:jc w:val="center"/>
              <w:rPr>
                <w:color w:val="000000"/>
              </w:rPr>
            </w:pPr>
            <w:r>
              <w:rPr>
                <w:rFonts w:hint="eastAsia"/>
                <w:color w:val="000000"/>
              </w:rPr>
              <w:lastRenderedPageBreak/>
              <w:t>11</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23699BA4" w14:textId="77777777" w:rsidR="009A0408" w:rsidRDefault="009A0408" w:rsidP="00416BC2">
            <w:pPr>
              <w:snapToGrid w:val="0"/>
              <w:jc w:val="center"/>
              <w:rPr>
                <w:color w:val="000000"/>
              </w:rPr>
            </w:pPr>
            <w:r>
              <w:rPr>
                <w:rFonts w:hint="eastAsia"/>
                <w:color w:val="000000"/>
              </w:rPr>
              <w:t>网站名称</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2584A770"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6D184AC0" w14:textId="77777777" w:rsidR="009A0408" w:rsidRDefault="009A0408" w:rsidP="00416BC2">
            <w:pPr>
              <w:snapToGrid w:val="0"/>
              <w:jc w:val="center"/>
              <w:rPr>
                <w:color w:val="000000"/>
              </w:rPr>
            </w:pPr>
            <w:r>
              <w:rPr>
                <w:rFonts w:hint="eastAsia"/>
                <w:color w:val="000000"/>
              </w:rPr>
              <w:t>32字节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57F8AA80" w14:textId="77777777" w:rsidR="009A0408" w:rsidRDefault="009A0408" w:rsidP="00416BC2">
            <w:pPr>
              <w:snapToGrid w:val="0"/>
              <w:jc w:val="center"/>
              <w:rPr>
                <w:color w:val="000000"/>
              </w:rPr>
            </w:pPr>
          </w:p>
        </w:tc>
      </w:tr>
      <w:tr w:rsidR="009A0408" w14:paraId="4E53F7F6"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34787F9B" w14:textId="77777777" w:rsidR="009A0408" w:rsidRDefault="009A0408" w:rsidP="00416BC2">
            <w:pPr>
              <w:snapToGrid w:val="0"/>
              <w:jc w:val="center"/>
              <w:rPr>
                <w:color w:val="000000"/>
              </w:rPr>
            </w:pPr>
            <w:r>
              <w:rPr>
                <w:rFonts w:hint="eastAsia"/>
                <w:color w:val="000000"/>
              </w:rPr>
              <w:t>12</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0DC43427" w14:textId="77777777" w:rsidR="009A0408" w:rsidRDefault="009A0408" w:rsidP="00416BC2">
            <w:pPr>
              <w:snapToGrid w:val="0"/>
              <w:jc w:val="center"/>
              <w:rPr>
                <w:color w:val="000000"/>
              </w:rPr>
            </w:pPr>
            <w:r>
              <w:rPr>
                <w:rFonts w:hint="eastAsia"/>
                <w:color w:val="000000"/>
              </w:rPr>
              <w:t>用户唯一标识</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3B1183A6"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29F45C16" w14:textId="77777777" w:rsidR="009A0408" w:rsidRDefault="009A0408" w:rsidP="00416BC2">
            <w:pPr>
              <w:snapToGrid w:val="0"/>
              <w:jc w:val="center"/>
              <w:rPr>
                <w:color w:val="000000"/>
              </w:rPr>
            </w:pPr>
            <w:r>
              <w:rPr>
                <w:rFonts w:hint="eastAsia"/>
                <w:color w:val="000000"/>
              </w:rPr>
              <w:t>32字节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1E7D773C" w14:textId="77777777" w:rsidR="009A0408" w:rsidRDefault="009A0408" w:rsidP="00416BC2">
            <w:pPr>
              <w:snapToGrid w:val="0"/>
              <w:jc w:val="center"/>
              <w:rPr>
                <w:color w:val="000000"/>
              </w:rPr>
            </w:pPr>
          </w:p>
        </w:tc>
      </w:tr>
      <w:tr w:rsidR="009A0408" w14:paraId="0B03F30D"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065C76EE" w14:textId="77777777" w:rsidR="009A0408" w:rsidRDefault="009A0408" w:rsidP="00416BC2">
            <w:pPr>
              <w:snapToGrid w:val="0"/>
              <w:jc w:val="center"/>
              <w:rPr>
                <w:color w:val="000000"/>
              </w:rPr>
            </w:pPr>
            <w:r>
              <w:rPr>
                <w:rFonts w:hint="eastAsia"/>
                <w:color w:val="000000"/>
              </w:rPr>
              <w:t>13</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244B44C8" w14:textId="77777777" w:rsidR="009A0408" w:rsidRDefault="009A0408" w:rsidP="00416BC2">
            <w:pPr>
              <w:snapToGrid w:val="0"/>
              <w:jc w:val="center"/>
              <w:rPr>
                <w:color w:val="000000"/>
              </w:rPr>
            </w:pPr>
            <w:r>
              <w:rPr>
                <w:rFonts w:hint="eastAsia"/>
                <w:color w:val="000000"/>
              </w:rPr>
              <w:t>用户名</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769A6899"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1CAB9B69" w14:textId="77777777" w:rsidR="009A0408" w:rsidRDefault="009A0408" w:rsidP="00416BC2">
            <w:pPr>
              <w:snapToGrid w:val="0"/>
              <w:jc w:val="center"/>
              <w:rPr>
                <w:color w:val="000000"/>
              </w:rPr>
            </w:pPr>
            <w:r>
              <w:rPr>
                <w:rFonts w:hint="eastAsia"/>
                <w:color w:val="000000"/>
              </w:rPr>
              <w:t>32字节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7E75DF49" w14:textId="77777777" w:rsidR="009A0408" w:rsidRDefault="009A0408" w:rsidP="00416BC2">
            <w:pPr>
              <w:snapToGrid w:val="0"/>
              <w:jc w:val="center"/>
              <w:rPr>
                <w:color w:val="000000"/>
              </w:rPr>
            </w:pPr>
          </w:p>
        </w:tc>
      </w:tr>
      <w:tr w:rsidR="009A0408" w14:paraId="2BB4337F"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318FF332" w14:textId="77777777" w:rsidR="009A0408" w:rsidRDefault="009A0408" w:rsidP="00416BC2">
            <w:pPr>
              <w:snapToGrid w:val="0"/>
              <w:jc w:val="center"/>
              <w:rPr>
                <w:color w:val="000000"/>
              </w:rPr>
            </w:pPr>
            <w:r>
              <w:rPr>
                <w:rFonts w:hint="eastAsia"/>
                <w:color w:val="000000"/>
              </w:rPr>
              <w:t>14</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7A7184DA" w14:textId="77777777" w:rsidR="009A0408" w:rsidRDefault="009A0408" w:rsidP="00416BC2">
            <w:pPr>
              <w:snapToGrid w:val="0"/>
              <w:jc w:val="center"/>
              <w:rPr>
                <w:color w:val="000000"/>
              </w:rPr>
            </w:pPr>
            <w:r>
              <w:rPr>
                <w:rFonts w:hint="eastAsia"/>
                <w:color w:val="000000"/>
              </w:rPr>
              <w:t>评论数</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7002882B" w14:textId="77777777" w:rsidR="009A0408" w:rsidRDefault="009A0408" w:rsidP="00416BC2">
            <w:pPr>
              <w:snapToGrid w:val="0"/>
              <w:jc w:val="center"/>
              <w:rPr>
                <w:color w:val="000000"/>
              </w:rPr>
            </w:pPr>
            <w:r>
              <w:rPr>
                <w:rFonts w:hint="eastAsia"/>
                <w:color w:val="000000"/>
              </w:rPr>
              <w:t>整型</w:t>
            </w:r>
          </w:p>
        </w:tc>
        <w:tc>
          <w:tcPr>
            <w:tcW w:w="1158" w:type="pct"/>
            <w:tcBorders>
              <w:top w:val="single" w:sz="4" w:space="0" w:color="auto"/>
              <w:left w:val="single" w:sz="4" w:space="0" w:color="auto"/>
              <w:bottom w:val="single" w:sz="4" w:space="0" w:color="auto"/>
              <w:right w:val="single" w:sz="4" w:space="0" w:color="auto"/>
            </w:tcBorders>
          </w:tcPr>
          <w:p w14:paraId="2C2EC5E5"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196AA7CD" w14:textId="77777777" w:rsidR="009A0408" w:rsidRDefault="009A0408" w:rsidP="00416BC2">
            <w:pPr>
              <w:snapToGrid w:val="0"/>
              <w:jc w:val="center"/>
              <w:rPr>
                <w:color w:val="000000"/>
              </w:rPr>
            </w:pPr>
          </w:p>
        </w:tc>
      </w:tr>
      <w:tr w:rsidR="009A0408" w14:paraId="012FB0D4"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3B2868AD" w14:textId="77777777" w:rsidR="009A0408" w:rsidRDefault="009A0408" w:rsidP="00416BC2">
            <w:pPr>
              <w:snapToGrid w:val="0"/>
              <w:jc w:val="center"/>
              <w:rPr>
                <w:color w:val="000000"/>
              </w:rPr>
            </w:pPr>
            <w:r>
              <w:rPr>
                <w:rFonts w:hint="eastAsia"/>
                <w:color w:val="000000"/>
              </w:rPr>
              <w:t>15</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18449103" w14:textId="77777777" w:rsidR="009A0408" w:rsidRDefault="009A0408" w:rsidP="00416BC2">
            <w:pPr>
              <w:snapToGrid w:val="0"/>
              <w:jc w:val="center"/>
              <w:rPr>
                <w:color w:val="000000"/>
              </w:rPr>
            </w:pPr>
            <w:r>
              <w:rPr>
                <w:rFonts w:hint="eastAsia"/>
                <w:color w:val="000000"/>
              </w:rPr>
              <w:t>点赞数</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197BE39A" w14:textId="77777777" w:rsidR="009A0408" w:rsidRDefault="009A0408" w:rsidP="00416BC2">
            <w:pPr>
              <w:snapToGrid w:val="0"/>
              <w:jc w:val="center"/>
              <w:rPr>
                <w:color w:val="000000"/>
              </w:rPr>
            </w:pPr>
            <w:r>
              <w:rPr>
                <w:rFonts w:hint="eastAsia"/>
                <w:color w:val="000000"/>
              </w:rPr>
              <w:t>整型</w:t>
            </w:r>
          </w:p>
        </w:tc>
        <w:tc>
          <w:tcPr>
            <w:tcW w:w="1158" w:type="pct"/>
            <w:tcBorders>
              <w:top w:val="single" w:sz="4" w:space="0" w:color="auto"/>
              <w:left w:val="single" w:sz="4" w:space="0" w:color="auto"/>
              <w:bottom w:val="single" w:sz="4" w:space="0" w:color="auto"/>
              <w:right w:val="single" w:sz="4" w:space="0" w:color="auto"/>
            </w:tcBorders>
          </w:tcPr>
          <w:p w14:paraId="40D757AC"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204B3B53" w14:textId="77777777" w:rsidR="009A0408" w:rsidRDefault="009A0408" w:rsidP="00416BC2">
            <w:pPr>
              <w:snapToGrid w:val="0"/>
              <w:jc w:val="center"/>
              <w:rPr>
                <w:color w:val="000000"/>
              </w:rPr>
            </w:pPr>
          </w:p>
        </w:tc>
      </w:tr>
      <w:tr w:rsidR="009A0408" w14:paraId="662CBF60"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1D9F680B" w14:textId="77777777" w:rsidR="009A0408" w:rsidRDefault="009A0408" w:rsidP="00416BC2">
            <w:pPr>
              <w:snapToGrid w:val="0"/>
              <w:jc w:val="center"/>
              <w:rPr>
                <w:color w:val="000000"/>
              </w:rPr>
            </w:pPr>
            <w:r>
              <w:rPr>
                <w:rFonts w:hint="eastAsia"/>
                <w:color w:val="000000"/>
              </w:rPr>
              <w:t>16</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07673C3A" w14:textId="77777777" w:rsidR="009A0408" w:rsidRDefault="009A0408" w:rsidP="00416BC2">
            <w:pPr>
              <w:snapToGrid w:val="0"/>
              <w:jc w:val="center"/>
              <w:rPr>
                <w:color w:val="000000"/>
              </w:rPr>
            </w:pPr>
            <w:r>
              <w:rPr>
                <w:rFonts w:hint="eastAsia"/>
                <w:color w:val="000000"/>
              </w:rPr>
              <w:t>原始页地址</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1E7E2DF7"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69B610FE"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08B6C192" w14:textId="77777777" w:rsidR="009A0408" w:rsidRDefault="009A0408" w:rsidP="00416BC2">
            <w:pPr>
              <w:snapToGrid w:val="0"/>
              <w:jc w:val="center"/>
              <w:rPr>
                <w:color w:val="000000"/>
              </w:rPr>
            </w:pPr>
          </w:p>
        </w:tc>
      </w:tr>
      <w:tr w:rsidR="009A0408" w14:paraId="51FE7AB6"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5DB6AEB3" w14:textId="77777777" w:rsidR="009A0408" w:rsidRDefault="009A0408" w:rsidP="00416BC2">
            <w:pPr>
              <w:snapToGrid w:val="0"/>
              <w:jc w:val="center"/>
              <w:rPr>
                <w:color w:val="000000"/>
              </w:rPr>
            </w:pPr>
            <w:r>
              <w:rPr>
                <w:rFonts w:hint="eastAsia"/>
                <w:color w:val="000000"/>
              </w:rPr>
              <w:t>17</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4458E74A" w14:textId="77777777" w:rsidR="009A0408" w:rsidRDefault="009A0408" w:rsidP="00416BC2">
            <w:pPr>
              <w:snapToGrid w:val="0"/>
              <w:jc w:val="center"/>
              <w:rPr>
                <w:color w:val="000000"/>
              </w:rPr>
            </w:pPr>
            <w:r>
              <w:rPr>
                <w:rFonts w:hint="eastAsia"/>
                <w:color w:val="000000"/>
              </w:rPr>
              <w:t>评论属性</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21ADC8B1"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22F8FABB"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44B795E6" w14:textId="77777777" w:rsidR="009A0408" w:rsidRDefault="009A0408" w:rsidP="00416BC2">
            <w:pPr>
              <w:snapToGrid w:val="0"/>
              <w:jc w:val="center"/>
              <w:rPr>
                <w:color w:val="000000"/>
              </w:rPr>
            </w:pPr>
          </w:p>
        </w:tc>
      </w:tr>
      <w:tr w:rsidR="009A0408" w14:paraId="33169541"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2AB67002" w14:textId="77777777" w:rsidR="009A0408" w:rsidRDefault="009A0408" w:rsidP="00416BC2">
            <w:pPr>
              <w:snapToGrid w:val="0"/>
              <w:jc w:val="center"/>
              <w:rPr>
                <w:color w:val="000000"/>
              </w:rPr>
            </w:pPr>
            <w:r>
              <w:rPr>
                <w:rFonts w:hint="eastAsia"/>
                <w:color w:val="000000"/>
              </w:rPr>
              <w:t>18</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33F3D90A" w14:textId="77777777" w:rsidR="009A0408" w:rsidRDefault="009A0408" w:rsidP="00416BC2">
            <w:pPr>
              <w:snapToGrid w:val="0"/>
              <w:jc w:val="center"/>
              <w:rPr>
                <w:color w:val="000000"/>
              </w:rPr>
            </w:pPr>
            <w:r>
              <w:rPr>
                <w:rFonts w:hint="eastAsia"/>
                <w:color w:val="000000"/>
              </w:rPr>
              <w:t>评论状态</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2CDA2615"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47F3B81D"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6BEB0B1F" w14:textId="77777777" w:rsidR="009A0408" w:rsidRDefault="009A0408" w:rsidP="00416BC2">
            <w:pPr>
              <w:snapToGrid w:val="0"/>
              <w:jc w:val="center"/>
              <w:rPr>
                <w:color w:val="000000"/>
              </w:rPr>
            </w:pPr>
          </w:p>
        </w:tc>
      </w:tr>
      <w:tr w:rsidR="009A0408" w14:paraId="3B086883"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0468B529" w14:textId="77777777" w:rsidR="009A0408" w:rsidRDefault="009A0408" w:rsidP="00416BC2">
            <w:pPr>
              <w:snapToGrid w:val="0"/>
              <w:jc w:val="center"/>
              <w:rPr>
                <w:color w:val="000000"/>
              </w:rPr>
            </w:pPr>
            <w:r>
              <w:rPr>
                <w:rFonts w:hint="eastAsia"/>
                <w:color w:val="000000"/>
              </w:rPr>
              <w:t>19</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3FFA9181" w14:textId="77777777" w:rsidR="009A0408" w:rsidRDefault="009A0408" w:rsidP="00416BC2">
            <w:pPr>
              <w:snapToGrid w:val="0"/>
              <w:jc w:val="center"/>
              <w:rPr>
                <w:color w:val="000000"/>
              </w:rPr>
            </w:pPr>
            <w:r>
              <w:rPr>
                <w:rFonts w:hint="eastAsia"/>
                <w:color w:val="000000"/>
              </w:rPr>
              <w:t>处理时间</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0AACD0C4" w14:textId="77777777" w:rsidR="009A0408" w:rsidRDefault="009A0408" w:rsidP="00416BC2">
            <w:pPr>
              <w:snapToGrid w:val="0"/>
              <w:jc w:val="center"/>
              <w:rPr>
                <w:color w:val="000000"/>
              </w:rPr>
            </w:pPr>
            <w:r>
              <w:rPr>
                <w:rFonts w:hint="eastAsia"/>
                <w:color w:val="000000"/>
              </w:rPr>
              <w:t>时间</w:t>
            </w:r>
          </w:p>
        </w:tc>
        <w:tc>
          <w:tcPr>
            <w:tcW w:w="1158" w:type="pct"/>
            <w:tcBorders>
              <w:top w:val="single" w:sz="4" w:space="0" w:color="auto"/>
              <w:left w:val="single" w:sz="4" w:space="0" w:color="auto"/>
              <w:bottom w:val="single" w:sz="4" w:space="0" w:color="auto"/>
              <w:right w:val="single" w:sz="4" w:space="0" w:color="auto"/>
            </w:tcBorders>
          </w:tcPr>
          <w:p w14:paraId="22D1ACF2"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60E48D2A" w14:textId="77777777" w:rsidR="009A0408" w:rsidRDefault="009A0408" w:rsidP="00416BC2">
            <w:pPr>
              <w:snapToGrid w:val="0"/>
              <w:jc w:val="center"/>
              <w:rPr>
                <w:color w:val="000000"/>
              </w:rPr>
            </w:pPr>
          </w:p>
        </w:tc>
      </w:tr>
      <w:tr w:rsidR="009A0408" w14:paraId="4DA04832"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4C9E44C7" w14:textId="77777777" w:rsidR="009A0408" w:rsidRDefault="009A0408" w:rsidP="00416BC2">
            <w:pPr>
              <w:snapToGrid w:val="0"/>
              <w:jc w:val="center"/>
              <w:rPr>
                <w:color w:val="000000"/>
              </w:rPr>
            </w:pPr>
            <w:r>
              <w:rPr>
                <w:rFonts w:hint="eastAsia"/>
                <w:color w:val="000000"/>
              </w:rPr>
              <w:t>20</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6EC1624D" w14:textId="77777777" w:rsidR="009A0408" w:rsidRDefault="009A0408" w:rsidP="00416BC2">
            <w:pPr>
              <w:snapToGrid w:val="0"/>
              <w:jc w:val="center"/>
              <w:rPr>
                <w:color w:val="000000"/>
              </w:rPr>
            </w:pPr>
            <w:r>
              <w:rPr>
                <w:rFonts w:hint="eastAsia"/>
                <w:color w:val="000000"/>
              </w:rPr>
              <w:t>被评论新闻用户</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0BE52647"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70FA2078"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46BCA204" w14:textId="77777777" w:rsidR="009A0408" w:rsidRDefault="009A0408" w:rsidP="00416BC2">
            <w:pPr>
              <w:snapToGrid w:val="0"/>
              <w:jc w:val="center"/>
              <w:rPr>
                <w:color w:val="000000"/>
              </w:rPr>
            </w:pPr>
          </w:p>
        </w:tc>
      </w:tr>
      <w:tr w:rsidR="009A0408" w14:paraId="39BE59F0"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18FE90B7" w14:textId="77777777" w:rsidR="009A0408" w:rsidRDefault="009A0408" w:rsidP="00416BC2">
            <w:pPr>
              <w:snapToGrid w:val="0"/>
              <w:jc w:val="center"/>
              <w:rPr>
                <w:color w:val="000000"/>
              </w:rPr>
            </w:pPr>
            <w:r>
              <w:rPr>
                <w:rFonts w:hint="eastAsia"/>
                <w:color w:val="000000"/>
              </w:rPr>
              <w:t>21</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79027B31" w14:textId="77777777" w:rsidR="009A0408" w:rsidRDefault="009A0408" w:rsidP="00416BC2">
            <w:pPr>
              <w:snapToGrid w:val="0"/>
              <w:jc w:val="center"/>
              <w:rPr>
                <w:color w:val="000000"/>
              </w:rPr>
            </w:pPr>
            <w:r>
              <w:rPr>
                <w:rFonts w:hint="eastAsia"/>
                <w:color w:val="000000"/>
              </w:rPr>
              <w:t>访问方式</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6F3D0846" w14:textId="77777777" w:rsidR="009A0408" w:rsidRDefault="009A0408" w:rsidP="00416BC2">
            <w:pPr>
              <w:snapToGrid w:val="0"/>
              <w:jc w:val="center"/>
              <w:rPr>
                <w:color w:val="000000"/>
              </w:rPr>
            </w:pPr>
            <w:r>
              <w:rPr>
                <w:rFonts w:hint="eastAsia"/>
                <w:color w:val="000000"/>
              </w:rPr>
              <w:t>整型</w:t>
            </w:r>
          </w:p>
        </w:tc>
        <w:tc>
          <w:tcPr>
            <w:tcW w:w="1158" w:type="pct"/>
            <w:tcBorders>
              <w:top w:val="single" w:sz="4" w:space="0" w:color="auto"/>
              <w:left w:val="single" w:sz="4" w:space="0" w:color="auto"/>
              <w:bottom w:val="single" w:sz="4" w:space="0" w:color="auto"/>
              <w:right w:val="single" w:sz="4" w:space="0" w:color="auto"/>
            </w:tcBorders>
          </w:tcPr>
          <w:p w14:paraId="137360D7"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4C56D1E0" w14:textId="77777777" w:rsidR="009A0408" w:rsidRDefault="009A0408" w:rsidP="00416BC2">
            <w:pPr>
              <w:snapToGrid w:val="0"/>
              <w:jc w:val="center"/>
              <w:rPr>
                <w:color w:val="000000"/>
              </w:rPr>
            </w:pPr>
          </w:p>
        </w:tc>
      </w:tr>
      <w:tr w:rsidR="009A0408" w14:paraId="1CCD0310"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568D24AD" w14:textId="77777777" w:rsidR="009A0408" w:rsidRDefault="009A0408" w:rsidP="00416BC2">
            <w:pPr>
              <w:snapToGrid w:val="0"/>
              <w:jc w:val="center"/>
              <w:rPr>
                <w:color w:val="000000"/>
              </w:rPr>
            </w:pPr>
            <w:r>
              <w:rPr>
                <w:rFonts w:hint="eastAsia"/>
                <w:color w:val="000000"/>
              </w:rPr>
              <w:t>22</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7FC4EE8A" w14:textId="77777777" w:rsidR="009A0408" w:rsidRDefault="009A0408" w:rsidP="00416BC2">
            <w:pPr>
              <w:snapToGrid w:val="0"/>
              <w:jc w:val="center"/>
              <w:rPr>
                <w:color w:val="000000"/>
              </w:rPr>
            </w:pPr>
            <w:r>
              <w:rPr>
                <w:rFonts w:hint="eastAsia"/>
                <w:color w:val="000000"/>
              </w:rPr>
              <w:t>点赞用户数</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41002157" w14:textId="77777777" w:rsidR="009A0408" w:rsidRDefault="009A0408" w:rsidP="00416BC2">
            <w:pPr>
              <w:snapToGrid w:val="0"/>
              <w:jc w:val="center"/>
              <w:rPr>
                <w:color w:val="000000"/>
              </w:rPr>
            </w:pPr>
            <w:r>
              <w:rPr>
                <w:rFonts w:hint="eastAsia"/>
                <w:color w:val="000000"/>
              </w:rPr>
              <w:t>整型</w:t>
            </w:r>
          </w:p>
        </w:tc>
        <w:tc>
          <w:tcPr>
            <w:tcW w:w="1158" w:type="pct"/>
            <w:tcBorders>
              <w:top w:val="single" w:sz="4" w:space="0" w:color="auto"/>
              <w:left w:val="single" w:sz="4" w:space="0" w:color="auto"/>
              <w:bottom w:val="single" w:sz="4" w:space="0" w:color="auto"/>
              <w:right w:val="single" w:sz="4" w:space="0" w:color="auto"/>
            </w:tcBorders>
          </w:tcPr>
          <w:p w14:paraId="3D0BCE2A"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08F0E6A5" w14:textId="77777777" w:rsidR="009A0408" w:rsidRDefault="009A0408" w:rsidP="00416BC2">
            <w:pPr>
              <w:snapToGrid w:val="0"/>
              <w:jc w:val="center"/>
              <w:rPr>
                <w:color w:val="000000"/>
              </w:rPr>
            </w:pPr>
          </w:p>
        </w:tc>
      </w:tr>
      <w:tr w:rsidR="009A0408" w14:paraId="784665B9"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7FFB3C59" w14:textId="77777777" w:rsidR="009A0408" w:rsidRDefault="009A0408" w:rsidP="00416BC2">
            <w:pPr>
              <w:snapToGrid w:val="0"/>
              <w:jc w:val="center"/>
              <w:rPr>
                <w:color w:val="000000"/>
              </w:rPr>
            </w:pPr>
            <w:r>
              <w:rPr>
                <w:rFonts w:hint="eastAsia"/>
                <w:color w:val="000000"/>
              </w:rPr>
              <w:t>23</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644723BB" w14:textId="77777777" w:rsidR="009A0408" w:rsidRDefault="009A0408" w:rsidP="00416BC2">
            <w:pPr>
              <w:snapToGrid w:val="0"/>
              <w:jc w:val="center"/>
              <w:rPr>
                <w:color w:val="000000"/>
              </w:rPr>
            </w:pPr>
            <w:r>
              <w:rPr>
                <w:rFonts w:hint="eastAsia"/>
                <w:color w:val="000000"/>
              </w:rPr>
              <w:t>被踩数</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1832B173" w14:textId="77777777" w:rsidR="009A0408" w:rsidRDefault="009A0408" w:rsidP="00416BC2">
            <w:pPr>
              <w:snapToGrid w:val="0"/>
              <w:jc w:val="center"/>
              <w:rPr>
                <w:color w:val="000000"/>
              </w:rPr>
            </w:pPr>
            <w:r>
              <w:rPr>
                <w:rFonts w:hint="eastAsia"/>
                <w:color w:val="000000"/>
              </w:rPr>
              <w:t>整型</w:t>
            </w:r>
          </w:p>
        </w:tc>
        <w:tc>
          <w:tcPr>
            <w:tcW w:w="1158" w:type="pct"/>
            <w:tcBorders>
              <w:top w:val="single" w:sz="4" w:space="0" w:color="auto"/>
              <w:left w:val="single" w:sz="4" w:space="0" w:color="auto"/>
              <w:bottom w:val="single" w:sz="4" w:space="0" w:color="auto"/>
              <w:right w:val="single" w:sz="4" w:space="0" w:color="auto"/>
            </w:tcBorders>
          </w:tcPr>
          <w:p w14:paraId="6BCE4D8F"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64825D69" w14:textId="77777777" w:rsidR="009A0408" w:rsidRDefault="009A0408" w:rsidP="00416BC2">
            <w:pPr>
              <w:snapToGrid w:val="0"/>
              <w:jc w:val="center"/>
              <w:rPr>
                <w:color w:val="000000"/>
              </w:rPr>
            </w:pPr>
          </w:p>
        </w:tc>
      </w:tr>
      <w:tr w:rsidR="009A0408" w14:paraId="06197CB5"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3FB96F94" w14:textId="77777777" w:rsidR="009A0408" w:rsidRDefault="009A0408" w:rsidP="00416BC2">
            <w:pPr>
              <w:snapToGrid w:val="0"/>
              <w:jc w:val="center"/>
              <w:rPr>
                <w:color w:val="000000"/>
              </w:rPr>
            </w:pPr>
            <w:r>
              <w:rPr>
                <w:rFonts w:hint="eastAsia"/>
                <w:color w:val="000000"/>
              </w:rPr>
              <w:t>24</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47FA66E5" w14:textId="77777777" w:rsidR="009A0408" w:rsidRDefault="009A0408" w:rsidP="00416BC2">
            <w:pPr>
              <w:snapToGrid w:val="0"/>
              <w:jc w:val="center"/>
              <w:rPr>
                <w:color w:val="000000"/>
              </w:rPr>
            </w:pPr>
            <w:r>
              <w:rPr>
                <w:rFonts w:hint="eastAsia"/>
                <w:color w:val="000000"/>
              </w:rPr>
              <w:t>跟帖推荐书</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6C4A28C5" w14:textId="77777777" w:rsidR="009A0408" w:rsidRDefault="009A0408" w:rsidP="00416BC2">
            <w:pPr>
              <w:snapToGrid w:val="0"/>
              <w:jc w:val="center"/>
              <w:rPr>
                <w:color w:val="000000"/>
              </w:rPr>
            </w:pPr>
            <w:r>
              <w:rPr>
                <w:rFonts w:hint="eastAsia"/>
                <w:color w:val="000000"/>
              </w:rPr>
              <w:t>整型</w:t>
            </w:r>
          </w:p>
        </w:tc>
        <w:tc>
          <w:tcPr>
            <w:tcW w:w="1158" w:type="pct"/>
            <w:tcBorders>
              <w:top w:val="single" w:sz="4" w:space="0" w:color="auto"/>
              <w:left w:val="single" w:sz="4" w:space="0" w:color="auto"/>
              <w:bottom w:val="single" w:sz="4" w:space="0" w:color="auto"/>
              <w:right w:val="single" w:sz="4" w:space="0" w:color="auto"/>
            </w:tcBorders>
          </w:tcPr>
          <w:p w14:paraId="740AF5A4"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637E79F4" w14:textId="77777777" w:rsidR="009A0408" w:rsidRDefault="009A0408" w:rsidP="00416BC2">
            <w:pPr>
              <w:snapToGrid w:val="0"/>
              <w:jc w:val="center"/>
              <w:rPr>
                <w:color w:val="000000"/>
              </w:rPr>
            </w:pPr>
          </w:p>
        </w:tc>
      </w:tr>
      <w:tr w:rsidR="009A0408" w14:paraId="5EF1DB46"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1AD1D0EC" w14:textId="77777777" w:rsidR="009A0408" w:rsidRDefault="009A0408" w:rsidP="00416BC2">
            <w:pPr>
              <w:snapToGrid w:val="0"/>
              <w:jc w:val="center"/>
              <w:rPr>
                <w:color w:val="000000"/>
              </w:rPr>
            </w:pPr>
            <w:r>
              <w:rPr>
                <w:rFonts w:hint="eastAsia"/>
                <w:color w:val="000000"/>
              </w:rPr>
              <w:t>25</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7E48A4CE" w14:textId="77777777" w:rsidR="009A0408" w:rsidRDefault="009A0408" w:rsidP="00416BC2">
            <w:pPr>
              <w:snapToGrid w:val="0"/>
              <w:jc w:val="center"/>
              <w:rPr>
                <w:color w:val="000000"/>
              </w:rPr>
            </w:pPr>
            <w:r>
              <w:rPr>
                <w:rFonts w:hint="eastAsia"/>
                <w:color w:val="000000"/>
              </w:rPr>
              <w:t>市县编码</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43E76015" w14:textId="77777777" w:rsidR="009A0408" w:rsidRDefault="009A0408" w:rsidP="00416BC2">
            <w:pPr>
              <w:snapToGrid w:val="0"/>
              <w:jc w:val="center"/>
              <w:rPr>
                <w:color w:val="000000"/>
              </w:rPr>
            </w:pPr>
            <w:r>
              <w:rPr>
                <w:rFonts w:hint="eastAsia"/>
                <w:color w:val="000000"/>
              </w:rPr>
              <w:t>整型</w:t>
            </w:r>
          </w:p>
        </w:tc>
        <w:tc>
          <w:tcPr>
            <w:tcW w:w="1158" w:type="pct"/>
            <w:tcBorders>
              <w:top w:val="single" w:sz="4" w:space="0" w:color="auto"/>
              <w:left w:val="single" w:sz="4" w:space="0" w:color="auto"/>
              <w:bottom w:val="single" w:sz="4" w:space="0" w:color="auto"/>
              <w:right w:val="single" w:sz="4" w:space="0" w:color="auto"/>
            </w:tcBorders>
          </w:tcPr>
          <w:p w14:paraId="1E5DD92D"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11615B22" w14:textId="77777777" w:rsidR="009A0408" w:rsidRDefault="009A0408" w:rsidP="00416BC2">
            <w:pPr>
              <w:snapToGrid w:val="0"/>
              <w:jc w:val="center"/>
              <w:rPr>
                <w:color w:val="000000"/>
              </w:rPr>
            </w:pPr>
          </w:p>
        </w:tc>
      </w:tr>
      <w:tr w:rsidR="009A0408" w14:paraId="6770E1F7"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7F7607E8" w14:textId="77777777" w:rsidR="009A0408" w:rsidRDefault="009A0408" w:rsidP="00416BC2">
            <w:pPr>
              <w:snapToGrid w:val="0"/>
              <w:jc w:val="center"/>
              <w:rPr>
                <w:color w:val="000000"/>
              </w:rPr>
            </w:pPr>
            <w:r>
              <w:rPr>
                <w:rFonts w:hint="eastAsia"/>
                <w:color w:val="000000"/>
              </w:rPr>
              <w:t>26</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6E1A5CAB" w14:textId="77777777" w:rsidR="009A0408" w:rsidRDefault="009A0408" w:rsidP="00416BC2">
            <w:pPr>
              <w:snapToGrid w:val="0"/>
              <w:jc w:val="center"/>
              <w:rPr>
                <w:color w:val="000000"/>
              </w:rPr>
            </w:pPr>
            <w:r>
              <w:rPr>
                <w:rFonts w:hint="eastAsia"/>
                <w:color w:val="000000"/>
              </w:rPr>
              <w:t>省份编码</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04620309" w14:textId="77777777" w:rsidR="009A0408" w:rsidRDefault="009A0408" w:rsidP="00416BC2">
            <w:pPr>
              <w:snapToGrid w:val="0"/>
              <w:jc w:val="center"/>
              <w:rPr>
                <w:color w:val="000000"/>
              </w:rPr>
            </w:pPr>
            <w:r>
              <w:rPr>
                <w:rFonts w:hint="eastAsia"/>
                <w:color w:val="000000"/>
              </w:rPr>
              <w:t>整型</w:t>
            </w:r>
          </w:p>
        </w:tc>
        <w:tc>
          <w:tcPr>
            <w:tcW w:w="1158" w:type="pct"/>
            <w:tcBorders>
              <w:top w:val="single" w:sz="4" w:space="0" w:color="auto"/>
              <w:left w:val="single" w:sz="4" w:space="0" w:color="auto"/>
              <w:bottom w:val="single" w:sz="4" w:space="0" w:color="auto"/>
              <w:right w:val="single" w:sz="4" w:space="0" w:color="auto"/>
            </w:tcBorders>
          </w:tcPr>
          <w:p w14:paraId="3F1B2DF0"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10BE1679" w14:textId="77777777" w:rsidR="009A0408" w:rsidRDefault="009A0408" w:rsidP="00416BC2">
            <w:pPr>
              <w:snapToGrid w:val="0"/>
              <w:jc w:val="center"/>
              <w:rPr>
                <w:color w:val="000000"/>
              </w:rPr>
            </w:pPr>
          </w:p>
        </w:tc>
      </w:tr>
      <w:tr w:rsidR="009A0408" w14:paraId="07588BFF"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7099C1E7" w14:textId="77777777" w:rsidR="009A0408" w:rsidRDefault="009A0408" w:rsidP="00416BC2">
            <w:pPr>
              <w:snapToGrid w:val="0"/>
              <w:jc w:val="center"/>
              <w:rPr>
                <w:color w:val="000000"/>
              </w:rPr>
            </w:pPr>
            <w:r>
              <w:rPr>
                <w:rFonts w:hint="eastAsia"/>
                <w:color w:val="000000"/>
              </w:rPr>
              <w:t>27</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55B0C0D0" w14:textId="77777777" w:rsidR="009A0408" w:rsidRDefault="009A0408" w:rsidP="00416BC2">
            <w:pPr>
              <w:snapToGrid w:val="0"/>
              <w:jc w:val="center"/>
              <w:rPr>
                <w:color w:val="000000"/>
              </w:rPr>
            </w:pPr>
            <w:r>
              <w:rPr>
                <w:rFonts w:hint="eastAsia"/>
                <w:color w:val="000000"/>
              </w:rPr>
              <w:t>关键词列表</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78E1DC2D" w14:textId="77777777" w:rsidR="009A0408" w:rsidRDefault="009A0408" w:rsidP="00416BC2">
            <w:pPr>
              <w:snapToGrid w:val="0"/>
              <w:jc w:val="center"/>
              <w:rPr>
                <w:color w:val="000000"/>
              </w:rPr>
            </w:pPr>
            <w:r>
              <w:rPr>
                <w:rFonts w:hint="eastAsia"/>
                <w:color w:val="000000"/>
              </w:rPr>
              <w:t>长文本型</w:t>
            </w:r>
          </w:p>
        </w:tc>
        <w:tc>
          <w:tcPr>
            <w:tcW w:w="1158" w:type="pct"/>
            <w:tcBorders>
              <w:top w:val="single" w:sz="4" w:space="0" w:color="auto"/>
              <w:left w:val="single" w:sz="4" w:space="0" w:color="auto"/>
              <w:bottom w:val="single" w:sz="4" w:space="0" w:color="auto"/>
              <w:right w:val="single" w:sz="4" w:space="0" w:color="auto"/>
            </w:tcBorders>
          </w:tcPr>
          <w:p w14:paraId="0BC8AAC7"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2C4C54A8" w14:textId="77777777" w:rsidR="009A0408" w:rsidRDefault="009A0408" w:rsidP="00416BC2">
            <w:pPr>
              <w:snapToGrid w:val="0"/>
              <w:jc w:val="center"/>
              <w:rPr>
                <w:color w:val="000000"/>
              </w:rPr>
            </w:pPr>
          </w:p>
        </w:tc>
      </w:tr>
      <w:tr w:rsidR="009A0408" w14:paraId="64600A56"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6AFF7CBE" w14:textId="77777777" w:rsidR="009A0408" w:rsidRDefault="009A0408" w:rsidP="00416BC2">
            <w:pPr>
              <w:snapToGrid w:val="0"/>
              <w:jc w:val="center"/>
              <w:rPr>
                <w:color w:val="000000"/>
              </w:rPr>
            </w:pPr>
            <w:r>
              <w:rPr>
                <w:rFonts w:hint="eastAsia"/>
                <w:color w:val="000000"/>
              </w:rPr>
              <w:t>28</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66616D52" w14:textId="77777777" w:rsidR="009A0408" w:rsidRDefault="009A0408" w:rsidP="00416BC2">
            <w:pPr>
              <w:snapToGrid w:val="0"/>
              <w:jc w:val="center"/>
              <w:rPr>
                <w:color w:val="000000"/>
              </w:rPr>
            </w:pPr>
            <w:r>
              <w:rPr>
                <w:rFonts w:hint="eastAsia"/>
                <w:color w:val="000000"/>
              </w:rPr>
              <w:t>标题相似度</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42ABDCFF"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564A064A"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70E0350C" w14:textId="77777777" w:rsidR="009A0408" w:rsidRDefault="009A0408" w:rsidP="00416BC2">
            <w:pPr>
              <w:snapToGrid w:val="0"/>
              <w:jc w:val="center"/>
              <w:rPr>
                <w:color w:val="000000"/>
              </w:rPr>
            </w:pPr>
          </w:p>
        </w:tc>
      </w:tr>
      <w:tr w:rsidR="009A0408" w14:paraId="11D37E8F"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5379848B" w14:textId="77777777" w:rsidR="009A0408" w:rsidRDefault="009A0408" w:rsidP="00416BC2">
            <w:pPr>
              <w:snapToGrid w:val="0"/>
              <w:jc w:val="center"/>
              <w:rPr>
                <w:color w:val="000000"/>
              </w:rPr>
            </w:pPr>
            <w:r>
              <w:rPr>
                <w:rFonts w:hint="eastAsia"/>
                <w:color w:val="000000"/>
              </w:rPr>
              <w:t>29</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77DEB9A2" w14:textId="77777777" w:rsidR="009A0408" w:rsidRDefault="009A0408" w:rsidP="00416BC2">
            <w:pPr>
              <w:snapToGrid w:val="0"/>
              <w:jc w:val="center"/>
              <w:rPr>
                <w:color w:val="000000"/>
              </w:rPr>
            </w:pPr>
            <w:r>
              <w:rPr>
                <w:rFonts w:hint="eastAsia"/>
                <w:color w:val="000000"/>
              </w:rPr>
              <w:t>评论内容长度</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368486B2" w14:textId="77777777" w:rsidR="009A0408" w:rsidRDefault="009A0408" w:rsidP="00416BC2">
            <w:pPr>
              <w:snapToGrid w:val="0"/>
              <w:jc w:val="center"/>
              <w:rPr>
                <w:color w:val="000000"/>
              </w:rPr>
            </w:pPr>
            <w:r>
              <w:rPr>
                <w:rFonts w:hint="eastAsia"/>
                <w:color w:val="000000"/>
              </w:rPr>
              <w:t>整型</w:t>
            </w:r>
          </w:p>
        </w:tc>
        <w:tc>
          <w:tcPr>
            <w:tcW w:w="1158" w:type="pct"/>
            <w:tcBorders>
              <w:top w:val="single" w:sz="4" w:space="0" w:color="auto"/>
              <w:left w:val="single" w:sz="4" w:space="0" w:color="auto"/>
              <w:bottom w:val="single" w:sz="4" w:space="0" w:color="auto"/>
              <w:right w:val="single" w:sz="4" w:space="0" w:color="auto"/>
            </w:tcBorders>
          </w:tcPr>
          <w:p w14:paraId="15302479"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72F3E635" w14:textId="77777777" w:rsidR="009A0408" w:rsidRDefault="009A0408" w:rsidP="00416BC2">
            <w:pPr>
              <w:snapToGrid w:val="0"/>
              <w:jc w:val="center"/>
              <w:rPr>
                <w:color w:val="000000"/>
              </w:rPr>
            </w:pPr>
          </w:p>
        </w:tc>
      </w:tr>
      <w:tr w:rsidR="009A0408" w14:paraId="3ED86C21"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79AAFECD" w14:textId="77777777" w:rsidR="009A0408" w:rsidRDefault="009A0408" w:rsidP="00416BC2">
            <w:pPr>
              <w:snapToGrid w:val="0"/>
              <w:jc w:val="center"/>
              <w:rPr>
                <w:color w:val="000000"/>
              </w:rPr>
            </w:pPr>
            <w:r>
              <w:rPr>
                <w:rFonts w:hint="eastAsia"/>
                <w:color w:val="000000"/>
              </w:rPr>
              <w:t>30</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2FFDE9EC" w14:textId="77777777" w:rsidR="009A0408" w:rsidRDefault="009A0408" w:rsidP="00416BC2">
            <w:pPr>
              <w:snapToGrid w:val="0"/>
              <w:jc w:val="center"/>
              <w:rPr>
                <w:color w:val="000000"/>
              </w:rPr>
            </w:pPr>
            <w:r>
              <w:rPr>
                <w:rFonts w:hint="eastAsia"/>
                <w:color w:val="000000"/>
              </w:rPr>
              <w:t xml:space="preserve">内容相似度 </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3B03C87E"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1B2F67BC"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04AB6899" w14:textId="77777777" w:rsidR="009A0408" w:rsidRDefault="009A0408" w:rsidP="00416BC2">
            <w:pPr>
              <w:snapToGrid w:val="0"/>
              <w:jc w:val="center"/>
              <w:rPr>
                <w:color w:val="000000"/>
              </w:rPr>
            </w:pPr>
          </w:p>
        </w:tc>
      </w:tr>
      <w:tr w:rsidR="009A0408" w14:paraId="636F410B"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0FB910D2" w14:textId="77777777" w:rsidR="009A0408" w:rsidRDefault="009A0408" w:rsidP="00416BC2">
            <w:pPr>
              <w:snapToGrid w:val="0"/>
              <w:jc w:val="center"/>
              <w:rPr>
                <w:color w:val="000000"/>
              </w:rPr>
            </w:pPr>
            <w:r>
              <w:rPr>
                <w:rFonts w:hint="eastAsia"/>
                <w:color w:val="000000"/>
              </w:rPr>
              <w:t>31</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49C7122B" w14:textId="77777777" w:rsidR="009A0408" w:rsidRDefault="009A0408" w:rsidP="00416BC2">
            <w:pPr>
              <w:snapToGrid w:val="0"/>
              <w:jc w:val="center"/>
              <w:rPr>
                <w:color w:val="000000"/>
              </w:rPr>
            </w:pPr>
            <w:r>
              <w:rPr>
                <w:rFonts w:hint="eastAsia"/>
                <w:color w:val="000000"/>
              </w:rPr>
              <w:t>网站归属地编号</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7510D934" w14:textId="77777777" w:rsidR="009A0408" w:rsidRDefault="009A0408" w:rsidP="00416BC2">
            <w:pPr>
              <w:snapToGrid w:val="0"/>
              <w:jc w:val="center"/>
              <w:rPr>
                <w:color w:val="000000"/>
              </w:rPr>
            </w:pPr>
            <w:r>
              <w:rPr>
                <w:rFonts w:hint="eastAsia"/>
                <w:color w:val="000000"/>
              </w:rPr>
              <w:t>整型</w:t>
            </w:r>
          </w:p>
        </w:tc>
        <w:tc>
          <w:tcPr>
            <w:tcW w:w="1158" w:type="pct"/>
            <w:tcBorders>
              <w:top w:val="single" w:sz="4" w:space="0" w:color="auto"/>
              <w:left w:val="single" w:sz="4" w:space="0" w:color="auto"/>
              <w:bottom w:val="single" w:sz="4" w:space="0" w:color="auto"/>
              <w:right w:val="single" w:sz="4" w:space="0" w:color="auto"/>
            </w:tcBorders>
          </w:tcPr>
          <w:p w14:paraId="22699B13"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486EF30E" w14:textId="77777777" w:rsidR="009A0408" w:rsidRDefault="009A0408" w:rsidP="00416BC2">
            <w:pPr>
              <w:snapToGrid w:val="0"/>
              <w:jc w:val="center"/>
              <w:rPr>
                <w:color w:val="000000"/>
              </w:rPr>
            </w:pPr>
          </w:p>
        </w:tc>
      </w:tr>
      <w:tr w:rsidR="009A0408" w14:paraId="61948F23"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3E1F1E7C" w14:textId="77777777" w:rsidR="009A0408" w:rsidRDefault="009A0408" w:rsidP="00416BC2">
            <w:pPr>
              <w:snapToGrid w:val="0"/>
              <w:jc w:val="center"/>
              <w:rPr>
                <w:color w:val="000000"/>
              </w:rPr>
            </w:pPr>
            <w:r>
              <w:rPr>
                <w:rFonts w:hint="eastAsia"/>
                <w:color w:val="000000"/>
              </w:rPr>
              <w:t>32</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4AE14C92" w14:textId="77777777" w:rsidR="009A0408" w:rsidRDefault="009A0408" w:rsidP="00416BC2">
            <w:pPr>
              <w:snapToGrid w:val="0"/>
              <w:jc w:val="center"/>
              <w:rPr>
                <w:color w:val="000000"/>
              </w:rPr>
            </w:pPr>
            <w:r>
              <w:rPr>
                <w:rFonts w:hint="eastAsia"/>
                <w:color w:val="000000"/>
              </w:rPr>
              <w:t>发布年份</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4043487E" w14:textId="77777777" w:rsidR="009A0408" w:rsidRDefault="009A0408" w:rsidP="00416BC2">
            <w:pPr>
              <w:snapToGrid w:val="0"/>
              <w:jc w:val="center"/>
              <w:rPr>
                <w:color w:val="000000"/>
              </w:rPr>
            </w:pPr>
            <w:r>
              <w:rPr>
                <w:rFonts w:hint="eastAsia"/>
                <w:color w:val="000000"/>
              </w:rPr>
              <w:t>整型</w:t>
            </w:r>
          </w:p>
        </w:tc>
        <w:tc>
          <w:tcPr>
            <w:tcW w:w="1158" w:type="pct"/>
            <w:tcBorders>
              <w:top w:val="single" w:sz="4" w:space="0" w:color="auto"/>
              <w:left w:val="single" w:sz="4" w:space="0" w:color="auto"/>
              <w:bottom w:val="single" w:sz="4" w:space="0" w:color="auto"/>
              <w:right w:val="single" w:sz="4" w:space="0" w:color="auto"/>
            </w:tcBorders>
          </w:tcPr>
          <w:p w14:paraId="7040E03D"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03E77588" w14:textId="77777777" w:rsidR="009A0408" w:rsidRDefault="009A0408" w:rsidP="00416BC2">
            <w:pPr>
              <w:snapToGrid w:val="0"/>
              <w:jc w:val="center"/>
              <w:rPr>
                <w:color w:val="000000"/>
              </w:rPr>
            </w:pPr>
          </w:p>
        </w:tc>
      </w:tr>
      <w:tr w:rsidR="009A0408" w14:paraId="1E3BBD6B"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1B441C6A" w14:textId="77777777" w:rsidR="009A0408" w:rsidRDefault="009A0408" w:rsidP="00416BC2">
            <w:pPr>
              <w:snapToGrid w:val="0"/>
              <w:jc w:val="center"/>
              <w:rPr>
                <w:color w:val="000000"/>
              </w:rPr>
            </w:pPr>
            <w:r>
              <w:rPr>
                <w:rFonts w:hint="eastAsia"/>
                <w:color w:val="000000"/>
              </w:rPr>
              <w:t>33</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1F02DB29" w14:textId="77777777" w:rsidR="009A0408" w:rsidRDefault="009A0408" w:rsidP="00416BC2">
            <w:pPr>
              <w:snapToGrid w:val="0"/>
              <w:jc w:val="center"/>
              <w:rPr>
                <w:color w:val="000000"/>
              </w:rPr>
            </w:pPr>
            <w:r>
              <w:rPr>
                <w:rFonts w:hint="eastAsia"/>
                <w:color w:val="000000"/>
              </w:rPr>
              <w:t>发布月份</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4B9E86C4" w14:textId="77777777" w:rsidR="009A0408" w:rsidRDefault="009A0408" w:rsidP="00416BC2">
            <w:pPr>
              <w:snapToGrid w:val="0"/>
              <w:jc w:val="center"/>
              <w:rPr>
                <w:color w:val="000000"/>
              </w:rPr>
            </w:pPr>
            <w:r>
              <w:rPr>
                <w:rFonts w:hint="eastAsia"/>
                <w:color w:val="000000"/>
              </w:rPr>
              <w:t>整型</w:t>
            </w:r>
          </w:p>
        </w:tc>
        <w:tc>
          <w:tcPr>
            <w:tcW w:w="1158" w:type="pct"/>
            <w:tcBorders>
              <w:top w:val="single" w:sz="4" w:space="0" w:color="auto"/>
              <w:left w:val="single" w:sz="4" w:space="0" w:color="auto"/>
              <w:bottom w:val="single" w:sz="4" w:space="0" w:color="auto"/>
              <w:right w:val="single" w:sz="4" w:space="0" w:color="auto"/>
            </w:tcBorders>
          </w:tcPr>
          <w:p w14:paraId="1BA4E300"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1FA529A7" w14:textId="77777777" w:rsidR="009A0408" w:rsidRDefault="009A0408" w:rsidP="00416BC2">
            <w:pPr>
              <w:snapToGrid w:val="0"/>
              <w:jc w:val="center"/>
              <w:rPr>
                <w:color w:val="000000"/>
              </w:rPr>
            </w:pPr>
          </w:p>
        </w:tc>
      </w:tr>
      <w:tr w:rsidR="009A0408" w14:paraId="7B383176"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74DE6BDD" w14:textId="77777777" w:rsidR="009A0408" w:rsidRDefault="009A0408" w:rsidP="00416BC2">
            <w:pPr>
              <w:snapToGrid w:val="0"/>
              <w:jc w:val="center"/>
              <w:rPr>
                <w:color w:val="000000"/>
              </w:rPr>
            </w:pPr>
            <w:r>
              <w:rPr>
                <w:rFonts w:hint="eastAsia"/>
                <w:color w:val="000000"/>
              </w:rPr>
              <w:t>34</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13DCEDC1" w14:textId="77777777" w:rsidR="009A0408" w:rsidRDefault="009A0408" w:rsidP="00416BC2">
            <w:pPr>
              <w:snapToGrid w:val="0"/>
              <w:jc w:val="center"/>
              <w:rPr>
                <w:color w:val="000000"/>
              </w:rPr>
            </w:pPr>
            <w:r>
              <w:rPr>
                <w:rFonts w:hint="eastAsia"/>
                <w:color w:val="000000"/>
              </w:rPr>
              <w:t>发布日期</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1D99D151" w14:textId="77777777" w:rsidR="009A0408" w:rsidRDefault="009A0408" w:rsidP="00416BC2">
            <w:pPr>
              <w:snapToGrid w:val="0"/>
              <w:jc w:val="center"/>
              <w:rPr>
                <w:color w:val="000000"/>
              </w:rPr>
            </w:pPr>
            <w:r>
              <w:rPr>
                <w:rFonts w:hint="eastAsia"/>
                <w:color w:val="000000"/>
              </w:rPr>
              <w:t>整型</w:t>
            </w:r>
          </w:p>
        </w:tc>
        <w:tc>
          <w:tcPr>
            <w:tcW w:w="1158" w:type="pct"/>
            <w:tcBorders>
              <w:top w:val="single" w:sz="4" w:space="0" w:color="auto"/>
              <w:left w:val="single" w:sz="4" w:space="0" w:color="auto"/>
              <w:bottom w:val="single" w:sz="4" w:space="0" w:color="auto"/>
              <w:right w:val="single" w:sz="4" w:space="0" w:color="auto"/>
            </w:tcBorders>
          </w:tcPr>
          <w:p w14:paraId="30FFDFDA"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633B7659" w14:textId="77777777" w:rsidR="009A0408" w:rsidRDefault="009A0408" w:rsidP="00416BC2">
            <w:pPr>
              <w:snapToGrid w:val="0"/>
              <w:jc w:val="center"/>
              <w:rPr>
                <w:color w:val="000000"/>
              </w:rPr>
            </w:pPr>
          </w:p>
        </w:tc>
      </w:tr>
      <w:tr w:rsidR="009A0408" w14:paraId="267A8AAA"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35CE62BF" w14:textId="77777777" w:rsidR="009A0408" w:rsidRDefault="009A0408" w:rsidP="00416BC2">
            <w:pPr>
              <w:snapToGrid w:val="0"/>
              <w:jc w:val="center"/>
              <w:rPr>
                <w:color w:val="000000"/>
              </w:rPr>
            </w:pPr>
            <w:r>
              <w:rPr>
                <w:rFonts w:hint="eastAsia"/>
                <w:color w:val="000000"/>
              </w:rPr>
              <w:t>35</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49AEFBFF" w14:textId="77777777" w:rsidR="009A0408" w:rsidRDefault="009A0408" w:rsidP="00416BC2">
            <w:pPr>
              <w:snapToGrid w:val="0"/>
              <w:jc w:val="center"/>
              <w:rPr>
                <w:color w:val="000000"/>
              </w:rPr>
            </w:pPr>
            <w:r>
              <w:rPr>
                <w:rFonts w:hint="eastAsia"/>
                <w:color w:val="000000"/>
              </w:rPr>
              <w:t>发布小时</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590651D5" w14:textId="77777777" w:rsidR="009A0408" w:rsidRDefault="009A0408" w:rsidP="00416BC2">
            <w:pPr>
              <w:snapToGrid w:val="0"/>
              <w:jc w:val="center"/>
              <w:rPr>
                <w:color w:val="000000"/>
              </w:rPr>
            </w:pPr>
            <w:r>
              <w:rPr>
                <w:rFonts w:hint="eastAsia"/>
                <w:color w:val="000000"/>
              </w:rPr>
              <w:t>整型</w:t>
            </w:r>
          </w:p>
        </w:tc>
        <w:tc>
          <w:tcPr>
            <w:tcW w:w="1158" w:type="pct"/>
            <w:tcBorders>
              <w:top w:val="single" w:sz="4" w:space="0" w:color="auto"/>
              <w:left w:val="single" w:sz="4" w:space="0" w:color="auto"/>
              <w:bottom w:val="single" w:sz="4" w:space="0" w:color="auto"/>
              <w:right w:val="single" w:sz="4" w:space="0" w:color="auto"/>
            </w:tcBorders>
          </w:tcPr>
          <w:p w14:paraId="627E3D4E"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2002CCE1" w14:textId="77777777" w:rsidR="009A0408" w:rsidRDefault="009A0408" w:rsidP="00416BC2">
            <w:pPr>
              <w:snapToGrid w:val="0"/>
              <w:jc w:val="center"/>
              <w:rPr>
                <w:color w:val="000000"/>
              </w:rPr>
            </w:pPr>
          </w:p>
        </w:tc>
      </w:tr>
      <w:tr w:rsidR="009A0408" w14:paraId="2CF75398"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462654B4" w14:textId="77777777" w:rsidR="009A0408" w:rsidRDefault="009A0408" w:rsidP="00416BC2">
            <w:pPr>
              <w:snapToGrid w:val="0"/>
              <w:jc w:val="center"/>
              <w:rPr>
                <w:color w:val="000000"/>
              </w:rPr>
            </w:pPr>
            <w:r>
              <w:rPr>
                <w:rFonts w:hint="eastAsia"/>
                <w:color w:val="000000"/>
              </w:rPr>
              <w:t>36</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478C5907" w14:textId="77777777" w:rsidR="009A0408" w:rsidRDefault="009A0408" w:rsidP="00416BC2">
            <w:pPr>
              <w:snapToGrid w:val="0"/>
              <w:jc w:val="center"/>
              <w:rPr>
                <w:color w:val="000000"/>
              </w:rPr>
            </w:pPr>
            <w:r>
              <w:rPr>
                <w:rFonts w:hint="eastAsia"/>
                <w:color w:val="000000"/>
              </w:rPr>
              <w:t>正文语种</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6E404100"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320A8693" w14:textId="77777777" w:rsidR="009A0408" w:rsidRDefault="009A0408" w:rsidP="00416BC2">
            <w:pPr>
              <w:snapToGrid w:val="0"/>
              <w:jc w:val="center"/>
              <w:rPr>
                <w:color w:val="000000"/>
              </w:rPr>
            </w:pPr>
            <w:r>
              <w:rPr>
                <w:rFonts w:hint="eastAsia"/>
                <w:color w:val="000000"/>
              </w:rPr>
              <w:t>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58D98CB1" w14:textId="77777777" w:rsidR="009A0408" w:rsidRDefault="009A0408" w:rsidP="00416BC2">
            <w:pPr>
              <w:snapToGrid w:val="0"/>
              <w:jc w:val="center"/>
              <w:rPr>
                <w:color w:val="000000"/>
              </w:rPr>
            </w:pPr>
          </w:p>
        </w:tc>
      </w:tr>
      <w:tr w:rsidR="009A0408" w14:paraId="5BE8181B"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274EBA46" w14:textId="77777777" w:rsidR="009A0408" w:rsidRDefault="009A0408" w:rsidP="00416BC2">
            <w:pPr>
              <w:snapToGrid w:val="0"/>
              <w:jc w:val="center"/>
              <w:rPr>
                <w:color w:val="000000"/>
              </w:rPr>
            </w:pPr>
            <w:r>
              <w:rPr>
                <w:rFonts w:hint="eastAsia"/>
                <w:color w:val="000000"/>
              </w:rPr>
              <w:t>37</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124CD0EC" w14:textId="77777777" w:rsidR="009A0408" w:rsidRDefault="009A0408" w:rsidP="00416BC2">
            <w:pPr>
              <w:snapToGrid w:val="0"/>
              <w:jc w:val="center"/>
              <w:rPr>
                <w:color w:val="000000"/>
              </w:rPr>
            </w:pPr>
            <w:r>
              <w:rPr>
                <w:rFonts w:hint="eastAsia"/>
                <w:color w:val="000000"/>
              </w:rPr>
              <w:t>正文关键词</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27F797C5"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60863695"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17E8E00D" w14:textId="77777777" w:rsidR="009A0408" w:rsidRDefault="009A0408" w:rsidP="00416BC2">
            <w:pPr>
              <w:snapToGrid w:val="0"/>
              <w:jc w:val="center"/>
              <w:rPr>
                <w:color w:val="000000"/>
              </w:rPr>
            </w:pPr>
          </w:p>
        </w:tc>
      </w:tr>
      <w:tr w:rsidR="009A0408" w14:paraId="6F6937E1"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71F1A54A" w14:textId="77777777" w:rsidR="009A0408" w:rsidRDefault="009A0408" w:rsidP="00416BC2">
            <w:pPr>
              <w:snapToGrid w:val="0"/>
              <w:jc w:val="center"/>
              <w:rPr>
                <w:color w:val="000000"/>
              </w:rPr>
            </w:pPr>
            <w:r>
              <w:rPr>
                <w:rFonts w:hint="eastAsia"/>
                <w:color w:val="000000"/>
              </w:rPr>
              <w:t>38</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5E5EEDC9" w14:textId="77777777" w:rsidR="009A0408" w:rsidRDefault="009A0408" w:rsidP="00416BC2">
            <w:pPr>
              <w:snapToGrid w:val="0"/>
              <w:jc w:val="center"/>
              <w:rPr>
                <w:color w:val="000000"/>
              </w:rPr>
            </w:pPr>
            <w:r>
              <w:rPr>
                <w:rFonts w:hint="eastAsia"/>
                <w:color w:val="000000"/>
              </w:rPr>
              <w:t>倾向性</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7AD5130E"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5B48F486" w14:textId="77777777" w:rsidR="009A0408" w:rsidRDefault="009A0408" w:rsidP="00416BC2">
            <w:pPr>
              <w:snapToGrid w:val="0"/>
              <w:jc w:val="center"/>
              <w:rPr>
                <w:color w:val="000000"/>
              </w:rPr>
            </w:pPr>
            <w:r>
              <w:rPr>
                <w:rFonts w:hint="eastAsia"/>
                <w:color w:val="000000"/>
              </w:rPr>
              <w:t>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18D99D03" w14:textId="77777777" w:rsidR="009A0408" w:rsidRDefault="009A0408" w:rsidP="00416BC2">
            <w:pPr>
              <w:snapToGrid w:val="0"/>
              <w:jc w:val="center"/>
              <w:rPr>
                <w:color w:val="000000"/>
              </w:rPr>
            </w:pPr>
          </w:p>
        </w:tc>
      </w:tr>
      <w:tr w:rsidR="009A0408" w14:paraId="2AB3A5EC"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3291B0FE" w14:textId="77777777" w:rsidR="009A0408" w:rsidRDefault="009A0408" w:rsidP="00416BC2">
            <w:pPr>
              <w:snapToGrid w:val="0"/>
              <w:jc w:val="center"/>
              <w:rPr>
                <w:color w:val="000000"/>
              </w:rPr>
            </w:pPr>
            <w:r>
              <w:rPr>
                <w:rFonts w:hint="eastAsia"/>
                <w:color w:val="000000"/>
              </w:rPr>
              <w:t>39</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1A3FDCAA" w14:textId="77777777" w:rsidR="009A0408" w:rsidRDefault="009A0408" w:rsidP="00416BC2">
            <w:pPr>
              <w:snapToGrid w:val="0"/>
              <w:jc w:val="center"/>
              <w:rPr>
                <w:color w:val="000000"/>
              </w:rPr>
            </w:pPr>
            <w:r>
              <w:rPr>
                <w:rFonts w:hint="eastAsia"/>
                <w:color w:val="000000"/>
              </w:rPr>
              <w:t>倾向性关键词</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1F0117D0"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07FB46EE"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4DDCCD0F" w14:textId="77777777" w:rsidR="009A0408" w:rsidRDefault="009A0408" w:rsidP="00416BC2">
            <w:pPr>
              <w:snapToGrid w:val="0"/>
              <w:jc w:val="center"/>
              <w:rPr>
                <w:color w:val="000000"/>
              </w:rPr>
            </w:pPr>
          </w:p>
        </w:tc>
      </w:tr>
      <w:tr w:rsidR="009A0408" w14:paraId="2DE719F1"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48F110AC" w14:textId="77777777" w:rsidR="009A0408" w:rsidRDefault="009A0408" w:rsidP="00416BC2">
            <w:pPr>
              <w:snapToGrid w:val="0"/>
              <w:jc w:val="center"/>
              <w:rPr>
                <w:color w:val="000000"/>
              </w:rPr>
            </w:pPr>
            <w:r>
              <w:rPr>
                <w:rFonts w:hint="eastAsia"/>
                <w:color w:val="000000"/>
              </w:rPr>
              <w:t>40</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63196A54" w14:textId="77777777" w:rsidR="009A0408" w:rsidRDefault="009A0408" w:rsidP="00416BC2">
            <w:pPr>
              <w:snapToGrid w:val="0"/>
              <w:jc w:val="center"/>
              <w:rPr>
                <w:color w:val="000000"/>
              </w:rPr>
            </w:pPr>
            <w:r>
              <w:rPr>
                <w:rFonts w:hint="eastAsia"/>
                <w:color w:val="000000"/>
              </w:rPr>
              <w:t>文本判别类别</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6110FC2B"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63A6EDC9" w14:textId="77777777" w:rsidR="009A0408" w:rsidRDefault="009A0408" w:rsidP="00416BC2">
            <w:pPr>
              <w:snapToGrid w:val="0"/>
              <w:jc w:val="center"/>
              <w:rPr>
                <w:color w:val="000000"/>
              </w:rPr>
            </w:pPr>
            <w:r>
              <w:rPr>
                <w:rFonts w:hint="eastAsia"/>
                <w:color w:val="000000"/>
              </w:rPr>
              <w:t>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15FD3501" w14:textId="77777777" w:rsidR="009A0408" w:rsidRDefault="009A0408" w:rsidP="00416BC2">
            <w:pPr>
              <w:snapToGrid w:val="0"/>
              <w:jc w:val="center"/>
              <w:rPr>
                <w:color w:val="000000"/>
              </w:rPr>
            </w:pPr>
          </w:p>
        </w:tc>
      </w:tr>
      <w:tr w:rsidR="009A0408" w14:paraId="6DED5563"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15DAFD55" w14:textId="77777777" w:rsidR="009A0408" w:rsidRDefault="009A0408" w:rsidP="00416BC2">
            <w:pPr>
              <w:snapToGrid w:val="0"/>
              <w:jc w:val="center"/>
              <w:rPr>
                <w:color w:val="000000"/>
              </w:rPr>
            </w:pPr>
            <w:r>
              <w:rPr>
                <w:rFonts w:hint="eastAsia"/>
                <w:color w:val="000000"/>
              </w:rPr>
              <w:t>41</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0D3563FF" w14:textId="77777777" w:rsidR="009A0408" w:rsidRDefault="009A0408" w:rsidP="00416BC2">
            <w:pPr>
              <w:snapToGrid w:val="0"/>
              <w:jc w:val="center"/>
              <w:rPr>
                <w:color w:val="000000"/>
              </w:rPr>
            </w:pPr>
            <w:r>
              <w:rPr>
                <w:rFonts w:hint="eastAsia"/>
                <w:color w:val="000000"/>
              </w:rPr>
              <w:t>文本判别关键词</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5449F75E"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34A3A0CC"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045C8F2D" w14:textId="77777777" w:rsidR="009A0408" w:rsidRDefault="009A0408" w:rsidP="00416BC2">
            <w:pPr>
              <w:snapToGrid w:val="0"/>
              <w:jc w:val="center"/>
              <w:rPr>
                <w:color w:val="000000"/>
              </w:rPr>
            </w:pPr>
          </w:p>
        </w:tc>
      </w:tr>
      <w:tr w:rsidR="009A0408" w14:paraId="44D9B108"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44F19EF7" w14:textId="77777777" w:rsidR="009A0408" w:rsidRDefault="009A0408" w:rsidP="00416BC2">
            <w:pPr>
              <w:snapToGrid w:val="0"/>
              <w:jc w:val="center"/>
              <w:rPr>
                <w:color w:val="000000"/>
              </w:rPr>
            </w:pPr>
            <w:r>
              <w:rPr>
                <w:rFonts w:hint="eastAsia"/>
                <w:color w:val="000000"/>
              </w:rPr>
              <w:t>42</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046C4812" w14:textId="77777777" w:rsidR="009A0408" w:rsidRDefault="009A0408" w:rsidP="00416BC2">
            <w:pPr>
              <w:snapToGrid w:val="0"/>
              <w:jc w:val="center"/>
              <w:rPr>
                <w:color w:val="000000"/>
              </w:rPr>
            </w:pPr>
            <w:r>
              <w:rPr>
                <w:rFonts w:hint="eastAsia"/>
                <w:color w:val="000000"/>
              </w:rPr>
              <w:t>文本判别时间</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491581F3" w14:textId="77777777" w:rsidR="009A0408" w:rsidRDefault="009A0408" w:rsidP="00416BC2">
            <w:pPr>
              <w:snapToGrid w:val="0"/>
              <w:jc w:val="center"/>
              <w:rPr>
                <w:color w:val="000000"/>
              </w:rPr>
            </w:pPr>
            <w:r>
              <w:rPr>
                <w:rFonts w:hint="eastAsia"/>
                <w:color w:val="000000"/>
              </w:rPr>
              <w:t>时间</w:t>
            </w:r>
          </w:p>
        </w:tc>
        <w:tc>
          <w:tcPr>
            <w:tcW w:w="1158" w:type="pct"/>
            <w:tcBorders>
              <w:top w:val="single" w:sz="4" w:space="0" w:color="auto"/>
              <w:left w:val="single" w:sz="4" w:space="0" w:color="auto"/>
              <w:bottom w:val="single" w:sz="4" w:space="0" w:color="auto"/>
              <w:right w:val="single" w:sz="4" w:space="0" w:color="auto"/>
            </w:tcBorders>
          </w:tcPr>
          <w:p w14:paraId="592735F2"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504D699E" w14:textId="77777777" w:rsidR="009A0408" w:rsidRDefault="009A0408" w:rsidP="00416BC2">
            <w:pPr>
              <w:snapToGrid w:val="0"/>
              <w:jc w:val="center"/>
              <w:rPr>
                <w:color w:val="000000"/>
              </w:rPr>
            </w:pPr>
          </w:p>
        </w:tc>
      </w:tr>
      <w:tr w:rsidR="009A0408" w14:paraId="2133C45E"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6E69698D" w14:textId="77777777" w:rsidR="009A0408" w:rsidRDefault="009A0408" w:rsidP="00416BC2">
            <w:pPr>
              <w:snapToGrid w:val="0"/>
              <w:jc w:val="center"/>
              <w:rPr>
                <w:color w:val="000000"/>
              </w:rPr>
            </w:pPr>
            <w:r>
              <w:rPr>
                <w:rFonts w:hint="eastAsia"/>
                <w:color w:val="000000"/>
              </w:rPr>
              <w:t>43</w:t>
            </w:r>
          </w:p>
        </w:tc>
        <w:tc>
          <w:tcPr>
            <w:tcW w:w="1365" w:type="pct"/>
            <w:tcBorders>
              <w:top w:val="single" w:sz="4" w:space="0" w:color="auto"/>
              <w:left w:val="single" w:sz="4" w:space="0" w:color="auto"/>
              <w:bottom w:val="single" w:sz="4" w:space="0" w:color="auto"/>
              <w:right w:val="single" w:sz="4" w:space="0" w:color="auto"/>
            </w:tcBorders>
            <w:noWrap/>
            <w:vAlign w:val="bottom"/>
            <w:hideMark/>
          </w:tcPr>
          <w:p w14:paraId="5D034AC5" w14:textId="77777777" w:rsidR="009A0408" w:rsidRDefault="009A0408" w:rsidP="00416BC2">
            <w:pPr>
              <w:snapToGrid w:val="0"/>
              <w:jc w:val="center"/>
              <w:rPr>
                <w:color w:val="000000"/>
              </w:rPr>
            </w:pPr>
            <w:r>
              <w:rPr>
                <w:rFonts w:hint="eastAsia"/>
                <w:color w:val="000000"/>
              </w:rPr>
              <w:t>图片ocr判别关键词</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62584DD7"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70AF2EFB"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0BAA5962" w14:textId="77777777" w:rsidR="009A0408" w:rsidRDefault="009A0408" w:rsidP="00416BC2">
            <w:pPr>
              <w:snapToGrid w:val="0"/>
              <w:jc w:val="center"/>
              <w:rPr>
                <w:color w:val="000000"/>
              </w:rPr>
            </w:pPr>
          </w:p>
        </w:tc>
      </w:tr>
      <w:tr w:rsidR="009A0408" w14:paraId="5B1F5B87"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5A0113BA" w14:textId="77777777" w:rsidR="009A0408" w:rsidRDefault="009A0408" w:rsidP="00416BC2">
            <w:pPr>
              <w:snapToGrid w:val="0"/>
              <w:jc w:val="center"/>
              <w:rPr>
                <w:color w:val="000000"/>
              </w:rPr>
            </w:pPr>
            <w:r>
              <w:rPr>
                <w:rFonts w:hint="eastAsia"/>
                <w:color w:val="000000"/>
              </w:rPr>
              <w:t>44</w:t>
            </w:r>
          </w:p>
        </w:tc>
        <w:tc>
          <w:tcPr>
            <w:tcW w:w="1365" w:type="pct"/>
            <w:tcBorders>
              <w:top w:val="single" w:sz="4" w:space="0" w:color="auto"/>
              <w:left w:val="single" w:sz="4" w:space="0" w:color="auto"/>
              <w:bottom w:val="single" w:sz="4" w:space="0" w:color="auto"/>
              <w:right w:val="single" w:sz="4" w:space="0" w:color="auto"/>
            </w:tcBorders>
            <w:noWrap/>
            <w:vAlign w:val="bottom"/>
            <w:hideMark/>
          </w:tcPr>
          <w:p w14:paraId="765EAEA5" w14:textId="77777777" w:rsidR="009A0408" w:rsidRDefault="009A0408" w:rsidP="00416BC2">
            <w:pPr>
              <w:snapToGrid w:val="0"/>
              <w:jc w:val="center"/>
              <w:rPr>
                <w:color w:val="000000"/>
              </w:rPr>
            </w:pPr>
            <w:r>
              <w:rPr>
                <w:rFonts w:hint="eastAsia"/>
                <w:color w:val="000000"/>
              </w:rPr>
              <w:t>图片ocr判别类型</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295ED53F"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36279B8B" w14:textId="77777777" w:rsidR="009A0408" w:rsidRDefault="009A0408" w:rsidP="00416BC2">
            <w:pPr>
              <w:snapToGrid w:val="0"/>
              <w:jc w:val="center"/>
              <w:rPr>
                <w:color w:val="000000"/>
              </w:rPr>
            </w:pPr>
            <w:r>
              <w:rPr>
                <w:rFonts w:hint="eastAsia"/>
                <w:color w:val="000000"/>
              </w:rPr>
              <w:t>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2886EC2E" w14:textId="77777777" w:rsidR="009A0408" w:rsidRDefault="009A0408" w:rsidP="00416BC2">
            <w:pPr>
              <w:snapToGrid w:val="0"/>
              <w:jc w:val="center"/>
              <w:rPr>
                <w:color w:val="000000"/>
              </w:rPr>
            </w:pPr>
          </w:p>
        </w:tc>
      </w:tr>
      <w:tr w:rsidR="009A0408" w14:paraId="7DBA83B8"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5D073A6F" w14:textId="77777777" w:rsidR="009A0408" w:rsidRDefault="009A0408" w:rsidP="00416BC2">
            <w:pPr>
              <w:snapToGrid w:val="0"/>
              <w:jc w:val="center"/>
              <w:rPr>
                <w:color w:val="000000"/>
              </w:rPr>
            </w:pPr>
            <w:r>
              <w:rPr>
                <w:rFonts w:hint="eastAsia"/>
                <w:color w:val="000000"/>
              </w:rPr>
              <w:t>45</w:t>
            </w:r>
          </w:p>
        </w:tc>
        <w:tc>
          <w:tcPr>
            <w:tcW w:w="1365" w:type="pct"/>
            <w:tcBorders>
              <w:top w:val="single" w:sz="4" w:space="0" w:color="auto"/>
              <w:left w:val="single" w:sz="4" w:space="0" w:color="auto"/>
              <w:bottom w:val="single" w:sz="4" w:space="0" w:color="auto"/>
              <w:right w:val="single" w:sz="4" w:space="0" w:color="auto"/>
            </w:tcBorders>
            <w:noWrap/>
            <w:vAlign w:val="bottom"/>
            <w:hideMark/>
          </w:tcPr>
          <w:p w14:paraId="79599FD8" w14:textId="77777777" w:rsidR="009A0408" w:rsidRDefault="009A0408" w:rsidP="00416BC2">
            <w:pPr>
              <w:snapToGrid w:val="0"/>
              <w:jc w:val="center"/>
              <w:rPr>
                <w:color w:val="000000"/>
              </w:rPr>
            </w:pPr>
            <w:r>
              <w:rPr>
                <w:rFonts w:hint="eastAsia"/>
                <w:color w:val="000000"/>
              </w:rPr>
              <w:t>图片ocr有害内容</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7E561468"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4759CC32"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5AFB8217" w14:textId="77777777" w:rsidR="009A0408" w:rsidRDefault="009A0408" w:rsidP="00416BC2">
            <w:pPr>
              <w:snapToGrid w:val="0"/>
              <w:jc w:val="center"/>
              <w:rPr>
                <w:color w:val="000000"/>
              </w:rPr>
            </w:pPr>
          </w:p>
        </w:tc>
      </w:tr>
      <w:tr w:rsidR="009A0408" w14:paraId="3C4D25AE"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775C221A" w14:textId="77777777" w:rsidR="009A0408" w:rsidRDefault="009A0408" w:rsidP="00416BC2">
            <w:pPr>
              <w:snapToGrid w:val="0"/>
              <w:jc w:val="center"/>
              <w:rPr>
                <w:color w:val="000000"/>
              </w:rPr>
            </w:pPr>
            <w:r>
              <w:rPr>
                <w:rFonts w:hint="eastAsia"/>
                <w:color w:val="000000"/>
              </w:rPr>
              <w:t>46</w:t>
            </w:r>
          </w:p>
        </w:tc>
        <w:tc>
          <w:tcPr>
            <w:tcW w:w="1365" w:type="pct"/>
            <w:tcBorders>
              <w:top w:val="single" w:sz="4" w:space="0" w:color="auto"/>
              <w:left w:val="single" w:sz="4" w:space="0" w:color="auto"/>
              <w:bottom w:val="single" w:sz="4" w:space="0" w:color="auto"/>
              <w:right w:val="single" w:sz="4" w:space="0" w:color="auto"/>
            </w:tcBorders>
            <w:noWrap/>
            <w:vAlign w:val="bottom"/>
            <w:hideMark/>
          </w:tcPr>
          <w:p w14:paraId="24952DD1" w14:textId="77777777" w:rsidR="009A0408" w:rsidRDefault="009A0408" w:rsidP="00416BC2">
            <w:pPr>
              <w:snapToGrid w:val="0"/>
              <w:jc w:val="center"/>
              <w:rPr>
                <w:color w:val="000000"/>
              </w:rPr>
            </w:pPr>
            <w:r>
              <w:rPr>
                <w:rFonts w:hint="eastAsia"/>
                <w:color w:val="000000"/>
              </w:rPr>
              <w:t>图片ocr图片地址</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0A0B73D6"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7467821A"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41F7037A" w14:textId="77777777" w:rsidR="009A0408" w:rsidRDefault="009A0408" w:rsidP="00416BC2">
            <w:pPr>
              <w:snapToGrid w:val="0"/>
              <w:jc w:val="center"/>
              <w:rPr>
                <w:color w:val="000000"/>
              </w:rPr>
            </w:pPr>
          </w:p>
        </w:tc>
      </w:tr>
      <w:tr w:rsidR="009A0408" w14:paraId="2E55154B"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76AB4D30" w14:textId="77777777" w:rsidR="009A0408" w:rsidRDefault="009A0408" w:rsidP="00416BC2">
            <w:pPr>
              <w:snapToGrid w:val="0"/>
              <w:jc w:val="center"/>
              <w:rPr>
                <w:color w:val="000000"/>
              </w:rPr>
            </w:pPr>
            <w:r>
              <w:rPr>
                <w:rFonts w:hint="eastAsia"/>
                <w:color w:val="000000"/>
              </w:rPr>
              <w:t>47</w:t>
            </w:r>
          </w:p>
        </w:tc>
        <w:tc>
          <w:tcPr>
            <w:tcW w:w="1365" w:type="pct"/>
            <w:tcBorders>
              <w:top w:val="single" w:sz="4" w:space="0" w:color="auto"/>
              <w:left w:val="single" w:sz="4" w:space="0" w:color="auto"/>
              <w:bottom w:val="single" w:sz="4" w:space="0" w:color="auto"/>
              <w:right w:val="single" w:sz="4" w:space="0" w:color="auto"/>
            </w:tcBorders>
            <w:noWrap/>
            <w:vAlign w:val="bottom"/>
            <w:hideMark/>
          </w:tcPr>
          <w:p w14:paraId="24BD277F" w14:textId="77777777" w:rsidR="009A0408" w:rsidRDefault="009A0408" w:rsidP="00416BC2">
            <w:pPr>
              <w:snapToGrid w:val="0"/>
              <w:jc w:val="center"/>
              <w:rPr>
                <w:color w:val="000000"/>
              </w:rPr>
            </w:pPr>
            <w:r>
              <w:rPr>
                <w:rFonts w:hint="eastAsia"/>
                <w:color w:val="000000"/>
              </w:rPr>
              <w:t>图片ocr判别时间</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07A0ECC3" w14:textId="77777777" w:rsidR="009A0408" w:rsidRDefault="009A0408" w:rsidP="00416BC2">
            <w:pPr>
              <w:snapToGrid w:val="0"/>
              <w:jc w:val="center"/>
              <w:rPr>
                <w:color w:val="000000"/>
              </w:rPr>
            </w:pPr>
            <w:r>
              <w:rPr>
                <w:rFonts w:hint="eastAsia"/>
                <w:color w:val="000000"/>
              </w:rPr>
              <w:t>时间</w:t>
            </w:r>
          </w:p>
        </w:tc>
        <w:tc>
          <w:tcPr>
            <w:tcW w:w="1158" w:type="pct"/>
            <w:tcBorders>
              <w:top w:val="single" w:sz="4" w:space="0" w:color="auto"/>
              <w:left w:val="single" w:sz="4" w:space="0" w:color="auto"/>
              <w:bottom w:val="single" w:sz="4" w:space="0" w:color="auto"/>
              <w:right w:val="single" w:sz="4" w:space="0" w:color="auto"/>
            </w:tcBorders>
          </w:tcPr>
          <w:p w14:paraId="43A79C1A"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101C722E" w14:textId="77777777" w:rsidR="009A0408" w:rsidRDefault="009A0408" w:rsidP="00416BC2">
            <w:pPr>
              <w:snapToGrid w:val="0"/>
              <w:jc w:val="center"/>
              <w:rPr>
                <w:color w:val="000000"/>
              </w:rPr>
            </w:pPr>
          </w:p>
        </w:tc>
      </w:tr>
      <w:tr w:rsidR="009A0408" w14:paraId="40886610"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111EBC22" w14:textId="77777777" w:rsidR="009A0408" w:rsidRDefault="009A0408" w:rsidP="00416BC2">
            <w:pPr>
              <w:snapToGrid w:val="0"/>
              <w:jc w:val="center"/>
              <w:rPr>
                <w:color w:val="000000"/>
              </w:rPr>
            </w:pPr>
            <w:r>
              <w:rPr>
                <w:rFonts w:hint="eastAsia"/>
                <w:color w:val="000000"/>
              </w:rPr>
              <w:t>48</w:t>
            </w:r>
          </w:p>
        </w:tc>
        <w:tc>
          <w:tcPr>
            <w:tcW w:w="1365" w:type="pct"/>
            <w:tcBorders>
              <w:top w:val="single" w:sz="4" w:space="0" w:color="auto"/>
              <w:left w:val="single" w:sz="4" w:space="0" w:color="auto"/>
              <w:bottom w:val="single" w:sz="4" w:space="0" w:color="auto"/>
              <w:right w:val="single" w:sz="4" w:space="0" w:color="auto"/>
            </w:tcBorders>
            <w:noWrap/>
            <w:vAlign w:val="bottom"/>
            <w:hideMark/>
          </w:tcPr>
          <w:p w14:paraId="63242EAE" w14:textId="77777777" w:rsidR="009A0408" w:rsidRDefault="009A0408" w:rsidP="00416BC2">
            <w:pPr>
              <w:snapToGrid w:val="0"/>
              <w:jc w:val="center"/>
              <w:rPr>
                <w:color w:val="000000"/>
              </w:rPr>
            </w:pPr>
            <w:r>
              <w:rPr>
                <w:rFonts w:hint="eastAsia"/>
                <w:color w:val="000000"/>
              </w:rPr>
              <w:t>图片ocr结果</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7E1FAA3D"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1FD2EEFB" w14:textId="77777777" w:rsidR="009A0408" w:rsidRDefault="009A0408" w:rsidP="00416BC2">
            <w:pPr>
              <w:snapToGrid w:val="0"/>
              <w:jc w:val="center"/>
              <w:rPr>
                <w:color w:val="000000"/>
              </w:rPr>
            </w:pPr>
            <w:r>
              <w:rPr>
                <w:rFonts w:hint="eastAsia"/>
                <w:color w:val="000000"/>
              </w:rPr>
              <w:t>1024字节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7A26E0BB" w14:textId="77777777" w:rsidR="009A0408" w:rsidRDefault="009A0408" w:rsidP="00416BC2">
            <w:pPr>
              <w:snapToGrid w:val="0"/>
              <w:jc w:val="center"/>
              <w:rPr>
                <w:color w:val="000000"/>
              </w:rPr>
            </w:pPr>
          </w:p>
        </w:tc>
      </w:tr>
      <w:tr w:rsidR="009A0408" w14:paraId="56083752"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4BC03EAA" w14:textId="77777777" w:rsidR="009A0408" w:rsidRDefault="009A0408" w:rsidP="00416BC2">
            <w:pPr>
              <w:snapToGrid w:val="0"/>
              <w:jc w:val="center"/>
              <w:rPr>
                <w:color w:val="000000"/>
              </w:rPr>
            </w:pPr>
            <w:r>
              <w:rPr>
                <w:rFonts w:hint="eastAsia"/>
                <w:color w:val="000000"/>
              </w:rPr>
              <w:t>49</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2930EB35" w14:textId="77777777" w:rsidR="009A0408" w:rsidRDefault="009A0408" w:rsidP="00416BC2">
            <w:pPr>
              <w:snapToGrid w:val="0"/>
              <w:jc w:val="center"/>
              <w:rPr>
                <w:color w:val="000000"/>
              </w:rPr>
            </w:pPr>
            <w:r>
              <w:rPr>
                <w:rFonts w:hint="eastAsia"/>
                <w:color w:val="000000"/>
              </w:rPr>
              <w:t>图片判别结果</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54BC15DD"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4E9F8F4F" w14:textId="77777777" w:rsidR="009A0408" w:rsidRDefault="009A0408" w:rsidP="00416BC2">
            <w:pPr>
              <w:snapToGrid w:val="0"/>
              <w:jc w:val="center"/>
              <w:rPr>
                <w:color w:val="000000"/>
              </w:rPr>
            </w:pPr>
            <w:r>
              <w:rPr>
                <w:rFonts w:hint="eastAsia"/>
                <w:color w:val="000000"/>
              </w:rPr>
              <w:t>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5A49A33D" w14:textId="77777777" w:rsidR="009A0408" w:rsidRDefault="009A0408" w:rsidP="00416BC2">
            <w:pPr>
              <w:snapToGrid w:val="0"/>
              <w:jc w:val="center"/>
              <w:rPr>
                <w:color w:val="000000"/>
              </w:rPr>
            </w:pPr>
          </w:p>
        </w:tc>
      </w:tr>
      <w:tr w:rsidR="009A0408" w14:paraId="2E33910A"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143F2EAA" w14:textId="77777777" w:rsidR="009A0408" w:rsidRDefault="009A0408" w:rsidP="00416BC2">
            <w:pPr>
              <w:snapToGrid w:val="0"/>
              <w:jc w:val="center"/>
              <w:rPr>
                <w:color w:val="000000"/>
              </w:rPr>
            </w:pPr>
            <w:r>
              <w:rPr>
                <w:rFonts w:hint="eastAsia"/>
                <w:color w:val="000000"/>
              </w:rPr>
              <w:t>50</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56EDFC7C" w14:textId="77777777" w:rsidR="009A0408" w:rsidRDefault="009A0408" w:rsidP="00416BC2">
            <w:pPr>
              <w:snapToGrid w:val="0"/>
              <w:jc w:val="center"/>
              <w:rPr>
                <w:color w:val="000000"/>
              </w:rPr>
            </w:pPr>
            <w:r>
              <w:rPr>
                <w:rFonts w:hint="eastAsia"/>
                <w:color w:val="000000"/>
              </w:rPr>
              <w:t>图片模型判别地址</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02FBFAE4"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17D4A824"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5443201B" w14:textId="77777777" w:rsidR="009A0408" w:rsidRDefault="009A0408" w:rsidP="00416BC2">
            <w:pPr>
              <w:snapToGrid w:val="0"/>
              <w:jc w:val="center"/>
              <w:rPr>
                <w:color w:val="000000"/>
              </w:rPr>
            </w:pPr>
          </w:p>
        </w:tc>
      </w:tr>
      <w:tr w:rsidR="009A0408" w14:paraId="57020CEF"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0B4FEF53" w14:textId="77777777" w:rsidR="009A0408" w:rsidRDefault="009A0408" w:rsidP="00416BC2">
            <w:pPr>
              <w:snapToGrid w:val="0"/>
              <w:jc w:val="center"/>
              <w:rPr>
                <w:color w:val="000000"/>
              </w:rPr>
            </w:pPr>
            <w:r>
              <w:rPr>
                <w:rFonts w:hint="eastAsia"/>
                <w:color w:val="000000"/>
              </w:rPr>
              <w:t>51</w:t>
            </w:r>
          </w:p>
        </w:tc>
        <w:tc>
          <w:tcPr>
            <w:tcW w:w="1365" w:type="pct"/>
            <w:tcBorders>
              <w:top w:val="single" w:sz="4" w:space="0" w:color="auto"/>
              <w:left w:val="single" w:sz="4" w:space="0" w:color="auto"/>
              <w:bottom w:val="single" w:sz="4" w:space="0" w:color="auto"/>
              <w:right w:val="single" w:sz="4" w:space="0" w:color="auto"/>
            </w:tcBorders>
            <w:noWrap/>
            <w:vAlign w:val="bottom"/>
            <w:hideMark/>
          </w:tcPr>
          <w:p w14:paraId="149CE998" w14:textId="77777777" w:rsidR="009A0408" w:rsidRDefault="009A0408" w:rsidP="00416BC2">
            <w:pPr>
              <w:snapToGrid w:val="0"/>
              <w:jc w:val="center"/>
              <w:rPr>
                <w:color w:val="000000"/>
              </w:rPr>
            </w:pPr>
            <w:r>
              <w:rPr>
                <w:rFonts w:hint="eastAsia"/>
                <w:color w:val="000000"/>
              </w:rPr>
              <w:t>图片模型判别时间</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62BA26A9" w14:textId="77777777" w:rsidR="009A0408" w:rsidRDefault="009A0408" w:rsidP="00416BC2">
            <w:pPr>
              <w:snapToGrid w:val="0"/>
              <w:jc w:val="center"/>
              <w:rPr>
                <w:color w:val="000000"/>
              </w:rPr>
            </w:pPr>
            <w:r>
              <w:rPr>
                <w:rFonts w:hint="eastAsia"/>
                <w:color w:val="000000"/>
              </w:rPr>
              <w:t>时间</w:t>
            </w:r>
          </w:p>
        </w:tc>
        <w:tc>
          <w:tcPr>
            <w:tcW w:w="1158" w:type="pct"/>
            <w:tcBorders>
              <w:top w:val="single" w:sz="4" w:space="0" w:color="auto"/>
              <w:left w:val="single" w:sz="4" w:space="0" w:color="auto"/>
              <w:bottom w:val="single" w:sz="4" w:space="0" w:color="auto"/>
              <w:right w:val="single" w:sz="4" w:space="0" w:color="auto"/>
            </w:tcBorders>
          </w:tcPr>
          <w:p w14:paraId="1A6A1550"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72C05176" w14:textId="77777777" w:rsidR="009A0408" w:rsidRDefault="009A0408" w:rsidP="00416BC2">
            <w:pPr>
              <w:snapToGrid w:val="0"/>
              <w:jc w:val="center"/>
              <w:rPr>
                <w:color w:val="000000"/>
              </w:rPr>
            </w:pPr>
          </w:p>
        </w:tc>
      </w:tr>
      <w:tr w:rsidR="009A0408" w14:paraId="67805378"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04B70A6A" w14:textId="77777777" w:rsidR="009A0408" w:rsidRDefault="009A0408" w:rsidP="00416BC2">
            <w:pPr>
              <w:snapToGrid w:val="0"/>
              <w:jc w:val="center"/>
              <w:rPr>
                <w:color w:val="000000"/>
              </w:rPr>
            </w:pPr>
            <w:r>
              <w:rPr>
                <w:rFonts w:hint="eastAsia"/>
                <w:color w:val="000000"/>
              </w:rPr>
              <w:t>52</w:t>
            </w:r>
          </w:p>
        </w:tc>
        <w:tc>
          <w:tcPr>
            <w:tcW w:w="1365" w:type="pct"/>
            <w:tcBorders>
              <w:top w:val="single" w:sz="4" w:space="0" w:color="auto"/>
              <w:left w:val="single" w:sz="4" w:space="0" w:color="auto"/>
              <w:bottom w:val="single" w:sz="4" w:space="0" w:color="auto"/>
              <w:right w:val="single" w:sz="4" w:space="0" w:color="auto"/>
            </w:tcBorders>
            <w:noWrap/>
            <w:vAlign w:val="bottom"/>
            <w:hideMark/>
          </w:tcPr>
          <w:p w14:paraId="7D1732F6" w14:textId="77777777" w:rsidR="009A0408" w:rsidRDefault="009A0408" w:rsidP="00416BC2">
            <w:pPr>
              <w:snapToGrid w:val="0"/>
              <w:jc w:val="center"/>
              <w:rPr>
                <w:color w:val="000000"/>
              </w:rPr>
            </w:pPr>
            <w:r>
              <w:rPr>
                <w:rFonts w:hint="eastAsia"/>
                <w:color w:val="000000"/>
              </w:rPr>
              <w:t>音频模型判别结果</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7E0AF8E1"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05FAD723" w14:textId="77777777" w:rsidR="009A0408" w:rsidRDefault="009A0408" w:rsidP="00416BC2">
            <w:pPr>
              <w:snapToGrid w:val="0"/>
              <w:jc w:val="center"/>
              <w:rPr>
                <w:color w:val="000000"/>
              </w:rPr>
            </w:pPr>
            <w:r>
              <w:rPr>
                <w:rFonts w:hint="eastAsia"/>
                <w:color w:val="000000"/>
              </w:rPr>
              <w:t>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031C15E3" w14:textId="77777777" w:rsidR="009A0408" w:rsidRDefault="009A0408" w:rsidP="00416BC2">
            <w:pPr>
              <w:snapToGrid w:val="0"/>
              <w:jc w:val="center"/>
              <w:rPr>
                <w:color w:val="000000"/>
              </w:rPr>
            </w:pPr>
          </w:p>
        </w:tc>
      </w:tr>
      <w:tr w:rsidR="009A0408" w14:paraId="0758D692"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410F10AA" w14:textId="77777777" w:rsidR="009A0408" w:rsidRDefault="009A0408" w:rsidP="00416BC2">
            <w:pPr>
              <w:snapToGrid w:val="0"/>
              <w:jc w:val="center"/>
              <w:rPr>
                <w:color w:val="000000"/>
              </w:rPr>
            </w:pPr>
            <w:r>
              <w:rPr>
                <w:rFonts w:hint="eastAsia"/>
                <w:color w:val="000000"/>
              </w:rPr>
              <w:t>53</w:t>
            </w:r>
          </w:p>
        </w:tc>
        <w:tc>
          <w:tcPr>
            <w:tcW w:w="1365" w:type="pct"/>
            <w:tcBorders>
              <w:top w:val="single" w:sz="4" w:space="0" w:color="auto"/>
              <w:left w:val="single" w:sz="4" w:space="0" w:color="auto"/>
              <w:bottom w:val="single" w:sz="4" w:space="0" w:color="auto"/>
              <w:right w:val="single" w:sz="4" w:space="0" w:color="auto"/>
            </w:tcBorders>
            <w:noWrap/>
            <w:vAlign w:val="bottom"/>
            <w:hideMark/>
          </w:tcPr>
          <w:p w14:paraId="79FF3414" w14:textId="77777777" w:rsidR="009A0408" w:rsidRDefault="009A0408" w:rsidP="00416BC2">
            <w:pPr>
              <w:snapToGrid w:val="0"/>
              <w:jc w:val="center"/>
              <w:rPr>
                <w:color w:val="000000"/>
              </w:rPr>
            </w:pPr>
            <w:r>
              <w:rPr>
                <w:rFonts w:hint="eastAsia"/>
                <w:color w:val="000000"/>
              </w:rPr>
              <w:t>音频模型判别地址</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4E7DD9CD"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4D197519"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64AE21F0" w14:textId="77777777" w:rsidR="009A0408" w:rsidRDefault="009A0408" w:rsidP="00416BC2">
            <w:pPr>
              <w:snapToGrid w:val="0"/>
              <w:jc w:val="center"/>
              <w:rPr>
                <w:color w:val="000000"/>
              </w:rPr>
            </w:pPr>
          </w:p>
        </w:tc>
      </w:tr>
      <w:tr w:rsidR="009A0408" w14:paraId="7B17787A"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762C6578" w14:textId="77777777" w:rsidR="009A0408" w:rsidRDefault="009A0408" w:rsidP="00416BC2">
            <w:pPr>
              <w:snapToGrid w:val="0"/>
              <w:jc w:val="center"/>
              <w:rPr>
                <w:color w:val="000000"/>
              </w:rPr>
            </w:pPr>
            <w:r>
              <w:rPr>
                <w:rFonts w:hint="eastAsia"/>
                <w:color w:val="000000"/>
              </w:rPr>
              <w:t>54</w:t>
            </w:r>
          </w:p>
        </w:tc>
        <w:tc>
          <w:tcPr>
            <w:tcW w:w="1365" w:type="pct"/>
            <w:tcBorders>
              <w:top w:val="single" w:sz="4" w:space="0" w:color="auto"/>
              <w:left w:val="single" w:sz="4" w:space="0" w:color="auto"/>
              <w:bottom w:val="single" w:sz="4" w:space="0" w:color="auto"/>
              <w:right w:val="single" w:sz="4" w:space="0" w:color="auto"/>
            </w:tcBorders>
            <w:noWrap/>
            <w:vAlign w:val="bottom"/>
            <w:hideMark/>
          </w:tcPr>
          <w:p w14:paraId="203DA2E8" w14:textId="77777777" w:rsidR="009A0408" w:rsidRDefault="009A0408" w:rsidP="00416BC2">
            <w:pPr>
              <w:snapToGrid w:val="0"/>
              <w:jc w:val="center"/>
              <w:rPr>
                <w:color w:val="000000"/>
              </w:rPr>
            </w:pPr>
            <w:r>
              <w:rPr>
                <w:rFonts w:hint="eastAsia"/>
                <w:color w:val="000000"/>
              </w:rPr>
              <w:t>音频模型判别时间</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779F70ED" w14:textId="77777777" w:rsidR="009A0408" w:rsidRDefault="009A0408" w:rsidP="00416BC2">
            <w:pPr>
              <w:snapToGrid w:val="0"/>
              <w:jc w:val="center"/>
              <w:rPr>
                <w:color w:val="000000"/>
              </w:rPr>
            </w:pPr>
            <w:r>
              <w:rPr>
                <w:rFonts w:hint="eastAsia"/>
                <w:color w:val="000000"/>
              </w:rPr>
              <w:t>时间</w:t>
            </w:r>
          </w:p>
        </w:tc>
        <w:tc>
          <w:tcPr>
            <w:tcW w:w="1158" w:type="pct"/>
            <w:tcBorders>
              <w:top w:val="single" w:sz="4" w:space="0" w:color="auto"/>
              <w:left w:val="single" w:sz="4" w:space="0" w:color="auto"/>
              <w:bottom w:val="single" w:sz="4" w:space="0" w:color="auto"/>
              <w:right w:val="single" w:sz="4" w:space="0" w:color="auto"/>
            </w:tcBorders>
          </w:tcPr>
          <w:p w14:paraId="3ABC1B59"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5D720ADC" w14:textId="77777777" w:rsidR="009A0408" w:rsidRDefault="009A0408" w:rsidP="00416BC2">
            <w:pPr>
              <w:snapToGrid w:val="0"/>
              <w:jc w:val="center"/>
              <w:rPr>
                <w:color w:val="000000"/>
              </w:rPr>
            </w:pPr>
          </w:p>
        </w:tc>
      </w:tr>
      <w:tr w:rsidR="009A0408" w14:paraId="1839C743"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4E75E95D" w14:textId="77777777" w:rsidR="009A0408" w:rsidRDefault="009A0408" w:rsidP="00416BC2">
            <w:pPr>
              <w:snapToGrid w:val="0"/>
              <w:jc w:val="center"/>
              <w:rPr>
                <w:color w:val="000000"/>
              </w:rPr>
            </w:pPr>
            <w:r>
              <w:rPr>
                <w:rFonts w:hint="eastAsia"/>
                <w:color w:val="000000"/>
              </w:rPr>
              <w:t>55</w:t>
            </w:r>
          </w:p>
        </w:tc>
        <w:tc>
          <w:tcPr>
            <w:tcW w:w="1365" w:type="pct"/>
            <w:tcBorders>
              <w:top w:val="single" w:sz="4" w:space="0" w:color="auto"/>
              <w:left w:val="single" w:sz="4" w:space="0" w:color="auto"/>
              <w:bottom w:val="single" w:sz="4" w:space="0" w:color="auto"/>
              <w:right w:val="single" w:sz="4" w:space="0" w:color="auto"/>
            </w:tcBorders>
            <w:noWrap/>
            <w:vAlign w:val="bottom"/>
            <w:hideMark/>
          </w:tcPr>
          <w:p w14:paraId="1C86772B" w14:textId="77777777" w:rsidR="009A0408" w:rsidRDefault="009A0408" w:rsidP="00416BC2">
            <w:pPr>
              <w:snapToGrid w:val="0"/>
              <w:jc w:val="center"/>
              <w:rPr>
                <w:color w:val="000000"/>
              </w:rPr>
            </w:pPr>
            <w:r>
              <w:rPr>
                <w:rFonts w:hint="eastAsia"/>
                <w:color w:val="000000"/>
              </w:rPr>
              <w:t>视频模型判别结果</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6D96730D"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3FC8B009" w14:textId="77777777" w:rsidR="009A0408" w:rsidRDefault="009A0408" w:rsidP="00416BC2">
            <w:pPr>
              <w:snapToGrid w:val="0"/>
              <w:jc w:val="center"/>
              <w:rPr>
                <w:color w:val="000000"/>
              </w:rPr>
            </w:pPr>
            <w:r>
              <w:rPr>
                <w:rFonts w:hint="eastAsia"/>
                <w:color w:val="000000"/>
              </w:rPr>
              <w:t>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11161BEB" w14:textId="77777777" w:rsidR="009A0408" w:rsidRDefault="009A0408" w:rsidP="00416BC2">
            <w:pPr>
              <w:snapToGrid w:val="0"/>
              <w:jc w:val="center"/>
              <w:rPr>
                <w:color w:val="000000"/>
              </w:rPr>
            </w:pPr>
          </w:p>
        </w:tc>
      </w:tr>
      <w:tr w:rsidR="009A0408" w14:paraId="67FC43F9"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7B9E145A" w14:textId="77777777" w:rsidR="009A0408" w:rsidRDefault="009A0408" w:rsidP="00416BC2">
            <w:pPr>
              <w:snapToGrid w:val="0"/>
              <w:jc w:val="center"/>
              <w:rPr>
                <w:color w:val="000000"/>
              </w:rPr>
            </w:pPr>
            <w:r>
              <w:rPr>
                <w:rFonts w:hint="eastAsia"/>
                <w:color w:val="000000"/>
              </w:rPr>
              <w:t>56</w:t>
            </w:r>
          </w:p>
        </w:tc>
        <w:tc>
          <w:tcPr>
            <w:tcW w:w="1365" w:type="pct"/>
            <w:tcBorders>
              <w:top w:val="single" w:sz="4" w:space="0" w:color="auto"/>
              <w:left w:val="single" w:sz="4" w:space="0" w:color="auto"/>
              <w:bottom w:val="single" w:sz="4" w:space="0" w:color="auto"/>
              <w:right w:val="single" w:sz="4" w:space="0" w:color="auto"/>
            </w:tcBorders>
            <w:noWrap/>
            <w:vAlign w:val="bottom"/>
            <w:hideMark/>
          </w:tcPr>
          <w:p w14:paraId="7A7FB7AE" w14:textId="77777777" w:rsidR="009A0408" w:rsidRDefault="009A0408" w:rsidP="00416BC2">
            <w:pPr>
              <w:snapToGrid w:val="0"/>
              <w:jc w:val="center"/>
              <w:rPr>
                <w:color w:val="000000"/>
              </w:rPr>
            </w:pPr>
            <w:r>
              <w:rPr>
                <w:rFonts w:hint="eastAsia"/>
                <w:color w:val="000000"/>
              </w:rPr>
              <w:t>视频模型判别地址</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10B67923"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4351EEFC"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394A0706" w14:textId="77777777" w:rsidR="009A0408" w:rsidRDefault="009A0408" w:rsidP="00416BC2">
            <w:pPr>
              <w:snapToGrid w:val="0"/>
              <w:jc w:val="center"/>
              <w:rPr>
                <w:color w:val="000000"/>
              </w:rPr>
            </w:pPr>
          </w:p>
        </w:tc>
      </w:tr>
      <w:tr w:rsidR="009A0408" w14:paraId="1464DD38"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53C89CA5" w14:textId="77777777" w:rsidR="009A0408" w:rsidRDefault="009A0408" w:rsidP="00416BC2">
            <w:pPr>
              <w:snapToGrid w:val="0"/>
              <w:jc w:val="center"/>
              <w:rPr>
                <w:color w:val="000000"/>
              </w:rPr>
            </w:pPr>
            <w:r>
              <w:rPr>
                <w:rFonts w:hint="eastAsia"/>
                <w:color w:val="000000"/>
              </w:rPr>
              <w:lastRenderedPageBreak/>
              <w:t>57</w:t>
            </w:r>
          </w:p>
        </w:tc>
        <w:tc>
          <w:tcPr>
            <w:tcW w:w="1365" w:type="pct"/>
            <w:tcBorders>
              <w:top w:val="single" w:sz="4" w:space="0" w:color="auto"/>
              <w:left w:val="single" w:sz="4" w:space="0" w:color="auto"/>
              <w:bottom w:val="single" w:sz="4" w:space="0" w:color="auto"/>
              <w:right w:val="single" w:sz="4" w:space="0" w:color="auto"/>
            </w:tcBorders>
            <w:noWrap/>
            <w:vAlign w:val="bottom"/>
            <w:hideMark/>
          </w:tcPr>
          <w:p w14:paraId="522E4314" w14:textId="77777777" w:rsidR="009A0408" w:rsidRDefault="009A0408" w:rsidP="00416BC2">
            <w:pPr>
              <w:snapToGrid w:val="0"/>
              <w:jc w:val="center"/>
              <w:rPr>
                <w:color w:val="000000"/>
              </w:rPr>
            </w:pPr>
            <w:r>
              <w:rPr>
                <w:rFonts w:hint="eastAsia"/>
                <w:color w:val="000000"/>
              </w:rPr>
              <w:t>视频模型判别时间</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53D027A3" w14:textId="77777777" w:rsidR="009A0408" w:rsidRDefault="009A0408" w:rsidP="00416BC2">
            <w:pPr>
              <w:snapToGrid w:val="0"/>
              <w:jc w:val="center"/>
              <w:rPr>
                <w:color w:val="000000"/>
              </w:rPr>
            </w:pPr>
            <w:r>
              <w:rPr>
                <w:rFonts w:hint="eastAsia"/>
                <w:color w:val="000000"/>
              </w:rPr>
              <w:t>时间</w:t>
            </w:r>
          </w:p>
        </w:tc>
        <w:tc>
          <w:tcPr>
            <w:tcW w:w="1158" w:type="pct"/>
            <w:tcBorders>
              <w:top w:val="single" w:sz="4" w:space="0" w:color="auto"/>
              <w:left w:val="single" w:sz="4" w:space="0" w:color="auto"/>
              <w:bottom w:val="single" w:sz="4" w:space="0" w:color="auto"/>
              <w:right w:val="single" w:sz="4" w:space="0" w:color="auto"/>
            </w:tcBorders>
          </w:tcPr>
          <w:p w14:paraId="738D7C17"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15DE836E" w14:textId="77777777" w:rsidR="009A0408" w:rsidRDefault="009A0408" w:rsidP="00416BC2">
            <w:pPr>
              <w:snapToGrid w:val="0"/>
              <w:jc w:val="center"/>
              <w:rPr>
                <w:color w:val="000000"/>
              </w:rPr>
            </w:pPr>
          </w:p>
        </w:tc>
      </w:tr>
      <w:tr w:rsidR="009A0408" w14:paraId="7D4C523A"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7C87610A" w14:textId="77777777" w:rsidR="009A0408" w:rsidRDefault="009A0408" w:rsidP="00416BC2">
            <w:pPr>
              <w:snapToGrid w:val="0"/>
              <w:jc w:val="center"/>
              <w:rPr>
                <w:color w:val="000000"/>
              </w:rPr>
            </w:pPr>
            <w:r>
              <w:rPr>
                <w:rFonts w:hint="eastAsia"/>
                <w:color w:val="000000"/>
              </w:rPr>
              <w:t>58</w:t>
            </w:r>
          </w:p>
        </w:tc>
        <w:tc>
          <w:tcPr>
            <w:tcW w:w="1365" w:type="pct"/>
            <w:tcBorders>
              <w:top w:val="single" w:sz="4" w:space="0" w:color="auto"/>
              <w:left w:val="single" w:sz="4" w:space="0" w:color="auto"/>
              <w:bottom w:val="single" w:sz="4" w:space="0" w:color="auto"/>
              <w:right w:val="single" w:sz="4" w:space="0" w:color="auto"/>
            </w:tcBorders>
            <w:noWrap/>
            <w:vAlign w:val="bottom"/>
            <w:hideMark/>
          </w:tcPr>
          <w:p w14:paraId="70A2C992" w14:textId="77777777" w:rsidR="009A0408" w:rsidRDefault="009A0408" w:rsidP="00416BC2">
            <w:pPr>
              <w:snapToGrid w:val="0"/>
              <w:jc w:val="center"/>
              <w:rPr>
                <w:color w:val="000000"/>
              </w:rPr>
            </w:pPr>
            <w:r>
              <w:rPr>
                <w:rFonts w:hint="eastAsia"/>
                <w:color w:val="000000"/>
              </w:rPr>
              <w:t>有害台标判别结果</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301BD981"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37740042" w14:textId="77777777" w:rsidR="009A0408" w:rsidRDefault="009A0408" w:rsidP="00416BC2">
            <w:pPr>
              <w:snapToGrid w:val="0"/>
              <w:jc w:val="center"/>
              <w:rPr>
                <w:color w:val="000000"/>
              </w:rPr>
            </w:pPr>
            <w:r>
              <w:rPr>
                <w:rFonts w:hint="eastAsia"/>
                <w:color w:val="000000"/>
              </w:rPr>
              <w:t>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783AA802" w14:textId="77777777" w:rsidR="009A0408" w:rsidRDefault="009A0408" w:rsidP="00416BC2">
            <w:pPr>
              <w:snapToGrid w:val="0"/>
              <w:jc w:val="center"/>
              <w:rPr>
                <w:color w:val="000000"/>
              </w:rPr>
            </w:pPr>
          </w:p>
        </w:tc>
      </w:tr>
      <w:tr w:rsidR="009A0408" w14:paraId="38571868"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73FB84DC" w14:textId="77777777" w:rsidR="009A0408" w:rsidRDefault="009A0408" w:rsidP="00416BC2">
            <w:pPr>
              <w:snapToGrid w:val="0"/>
              <w:jc w:val="center"/>
              <w:rPr>
                <w:color w:val="000000"/>
              </w:rPr>
            </w:pPr>
            <w:r>
              <w:rPr>
                <w:rFonts w:hint="eastAsia"/>
                <w:color w:val="000000"/>
              </w:rPr>
              <w:t>59</w:t>
            </w:r>
          </w:p>
        </w:tc>
        <w:tc>
          <w:tcPr>
            <w:tcW w:w="1365" w:type="pct"/>
            <w:tcBorders>
              <w:top w:val="single" w:sz="4" w:space="0" w:color="auto"/>
              <w:left w:val="single" w:sz="4" w:space="0" w:color="auto"/>
              <w:bottom w:val="single" w:sz="4" w:space="0" w:color="auto"/>
              <w:right w:val="single" w:sz="4" w:space="0" w:color="auto"/>
            </w:tcBorders>
            <w:noWrap/>
            <w:vAlign w:val="bottom"/>
            <w:hideMark/>
          </w:tcPr>
          <w:p w14:paraId="1324EDA0" w14:textId="77777777" w:rsidR="009A0408" w:rsidRDefault="009A0408" w:rsidP="00416BC2">
            <w:pPr>
              <w:snapToGrid w:val="0"/>
              <w:jc w:val="center"/>
              <w:rPr>
                <w:color w:val="000000"/>
              </w:rPr>
            </w:pPr>
            <w:r>
              <w:rPr>
                <w:rFonts w:hint="eastAsia"/>
                <w:color w:val="000000"/>
              </w:rPr>
              <w:t>有害台标判别地址</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0ABCD6CA"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0988B7B0"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5CFB862B" w14:textId="77777777" w:rsidR="009A0408" w:rsidRDefault="009A0408" w:rsidP="00416BC2">
            <w:pPr>
              <w:snapToGrid w:val="0"/>
              <w:jc w:val="center"/>
              <w:rPr>
                <w:color w:val="000000"/>
              </w:rPr>
            </w:pPr>
          </w:p>
        </w:tc>
      </w:tr>
      <w:tr w:rsidR="009A0408" w14:paraId="3E98AF91"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00502022" w14:textId="77777777" w:rsidR="009A0408" w:rsidRDefault="009A0408" w:rsidP="00416BC2">
            <w:pPr>
              <w:snapToGrid w:val="0"/>
              <w:jc w:val="center"/>
              <w:rPr>
                <w:color w:val="000000"/>
              </w:rPr>
            </w:pPr>
            <w:r>
              <w:rPr>
                <w:rFonts w:hint="eastAsia"/>
                <w:color w:val="000000"/>
              </w:rPr>
              <w:t>60</w:t>
            </w:r>
          </w:p>
        </w:tc>
        <w:tc>
          <w:tcPr>
            <w:tcW w:w="1365" w:type="pct"/>
            <w:tcBorders>
              <w:top w:val="single" w:sz="4" w:space="0" w:color="auto"/>
              <w:left w:val="single" w:sz="4" w:space="0" w:color="auto"/>
              <w:bottom w:val="single" w:sz="4" w:space="0" w:color="auto"/>
              <w:right w:val="single" w:sz="4" w:space="0" w:color="auto"/>
            </w:tcBorders>
            <w:noWrap/>
            <w:vAlign w:val="bottom"/>
            <w:hideMark/>
          </w:tcPr>
          <w:p w14:paraId="1CED5D5E" w14:textId="77777777" w:rsidR="009A0408" w:rsidRDefault="009A0408" w:rsidP="00416BC2">
            <w:pPr>
              <w:snapToGrid w:val="0"/>
              <w:jc w:val="center"/>
              <w:rPr>
                <w:color w:val="000000"/>
              </w:rPr>
            </w:pPr>
            <w:r>
              <w:rPr>
                <w:rFonts w:hint="eastAsia"/>
                <w:color w:val="000000"/>
              </w:rPr>
              <w:t>有害台标判别时间</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5923AEA6" w14:textId="77777777" w:rsidR="009A0408" w:rsidRDefault="009A0408" w:rsidP="00416BC2">
            <w:pPr>
              <w:snapToGrid w:val="0"/>
              <w:jc w:val="center"/>
              <w:rPr>
                <w:color w:val="000000"/>
              </w:rPr>
            </w:pPr>
            <w:r>
              <w:rPr>
                <w:rFonts w:hint="eastAsia"/>
                <w:color w:val="000000"/>
              </w:rPr>
              <w:t>时间</w:t>
            </w:r>
          </w:p>
        </w:tc>
        <w:tc>
          <w:tcPr>
            <w:tcW w:w="1158" w:type="pct"/>
            <w:tcBorders>
              <w:top w:val="single" w:sz="4" w:space="0" w:color="auto"/>
              <w:left w:val="single" w:sz="4" w:space="0" w:color="auto"/>
              <w:bottom w:val="single" w:sz="4" w:space="0" w:color="auto"/>
              <w:right w:val="single" w:sz="4" w:space="0" w:color="auto"/>
            </w:tcBorders>
          </w:tcPr>
          <w:p w14:paraId="48EFF3D1" w14:textId="77777777" w:rsidR="009A0408" w:rsidRDefault="009A0408" w:rsidP="00416BC2">
            <w:pPr>
              <w:snapToGrid w:val="0"/>
              <w:jc w:val="center"/>
              <w:rPr>
                <w:color w:val="000000"/>
              </w:rPr>
            </w:pPr>
          </w:p>
        </w:tc>
        <w:tc>
          <w:tcPr>
            <w:tcW w:w="670" w:type="pct"/>
            <w:tcBorders>
              <w:top w:val="single" w:sz="4" w:space="0" w:color="auto"/>
              <w:left w:val="single" w:sz="4" w:space="0" w:color="auto"/>
              <w:bottom w:val="single" w:sz="4" w:space="0" w:color="auto"/>
              <w:right w:val="single" w:sz="4" w:space="0" w:color="auto"/>
            </w:tcBorders>
            <w:noWrap/>
            <w:vAlign w:val="center"/>
          </w:tcPr>
          <w:p w14:paraId="386966C7" w14:textId="77777777" w:rsidR="009A0408" w:rsidRDefault="009A0408" w:rsidP="00416BC2">
            <w:pPr>
              <w:snapToGrid w:val="0"/>
              <w:jc w:val="center"/>
              <w:rPr>
                <w:color w:val="000000"/>
              </w:rPr>
            </w:pPr>
          </w:p>
        </w:tc>
      </w:tr>
      <w:tr w:rsidR="009A0408" w14:paraId="11DD8AF9"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02942E43" w14:textId="77777777" w:rsidR="009A0408" w:rsidRDefault="009A0408" w:rsidP="00416BC2">
            <w:pPr>
              <w:snapToGrid w:val="0"/>
              <w:jc w:val="center"/>
              <w:rPr>
                <w:color w:val="000000"/>
              </w:rPr>
            </w:pPr>
            <w:r>
              <w:rPr>
                <w:rFonts w:hint="eastAsia"/>
                <w:color w:val="000000"/>
              </w:rPr>
              <w:t>61</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09BF78FD" w14:textId="77777777" w:rsidR="009A0408" w:rsidRDefault="009A0408" w:rsidP="00416BC2">
            <w:pPr>
              <w:snapToGrid w:val="0"/>
              <w:jc w:val="center"/>
              <w:rPr>
                <w:color w:val="000000"/>
              </w:rPr>
            </w:pPr>
            <w:r>
              <w:rPr>
                <w:rFonts w:hint="eastAsia"/>
                <w:color w:val="000000"/>
              </w:rPr>
              <w:t>地域-国家</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119141AE"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0C916A6D"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41AC80FF" w14:textId="77777777" w:rsidR="009A0408" w:rsidRDefault="009A0408" w:rsidP="00416BC2">
            <w:pPr>
              <w:snapToGrid w:val="0"/>
              <w:jc w:val="center"/>
              <w:rPr>
                <w:color w:val="000000"/>
              </w:rPr>
            </w:pPr>
          </w:p>
        </w:tc>
      </w:tr>
      <w:tr w:rsidR="009A0408" w14:paraId="2E25B173"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7B292375" w14:textId="77777777" w:rsidR="009A0408" w:rsidRDefault="009A0408" w:rsidP="00416BC2">
            <w:pPr>
              <w:snapToGrid w:val="0"/>
              <w:jc w:val="center"/>
              <w:rPr>
                <w:color w:val="000000"/>
              </w:rPr>
            </w:pPr>
            <w:r>
              <w:rPr>
                <w:rFonts w:hint="eastAsia"/>
                <w:color w:val="000000"/>
              </w:rPr>
              <w:t>62</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744237C3" w14:textId="77777777" w:rsidR="009A0408" w:rsidRDefault="009A0408" w:rsidP="00416BC2">
            <w:pPr>
              <w:snapToGrid w:val="0"/>
              <w:jc w:val="center"/>
              <w:rPr>
                <w:color w:val="000000"/>
              </w:rPr>
            </w:pPr>
            <w:r>
              <w:rPr>
                <w:rFonts w:hint="eastAsia"/>
                <w:color w:val="000000"/>
              </w:rPr>
              <w:t>地域-省</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2B622236"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6EC73A85"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6C1CF667" w14:textId="77777777" w:rsidR="009A0408" w:rsidRDefault="009A0408" w:rsidP="00416BC2">
            <w:pPr>
              <w:snapToGrid w:val="0"/>
              <w:jc w:val="center"/>
              <w:rPr>
                <w:color w:val="000000"/>
              </w:rPr>
            </w:pPr>
          </w:p>
        </w:tc>
      </w:tr>
      <w:tr w:rsidR="009A0408" w14:paraId="74B4F602"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77154F22" w14:textId="77777777" w:rsidR="009A0408" w:rsidRDefault="009A0408" w:rsidP="00416BC2">
            <w:pPr>
              <w:snapToGrid w:val="0"/>
              <w:jc w:val="center"/>
              <w:rPr>
                <w:color w:val="000000"/>
              </w:rPr>
            </w:pPr>
            <w:r>
              <w:rPr>
                <w:rFonts w:hint="eastAsia"/>
                <w:color w:val="000000"/>
              </w:rPr>
              <w:t>63</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0789BAB3" w14:textId="77777777" w:rsidR="009A0408" w:rsidRDefault="009A0408" w:rsidP="00416BC2">
            <w:pPr>
              <w:snapToGrid w:val="0"/>
              <w:jc w:val="center"/>
              <w:rPr>
                <w:color w:val="000000"/>
              </w:rPr>
            </w:pPr>
            <w:r>
              <w:rPr>
                <w:rFonts w:hint="eastAsia"/>
                <w:color w:val="000000"/>
              </w:rPr>
              <w:t>地域-市</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49CC1581"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3561E3B6"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07697B89" w14:textId="77777777" w:rsidR="009A0408" w:rsidRDefault="009A0408" w:rsidP="00416BC2">
            <w:pPr>
              <w:snapToGrid w:val="0"/>
              <w:jc w:val="center"/>
              <w:rPr>
                <w:color w:val="000000"/>
              </w:rPr>
            </w:pPr>
          </w:p>
        </w:tc>
      </w:tr>
      <w:tr w:rsidR="009A0408" w14:paraId="78E6D383" w14:textId="77777777" w:rsidTr="00416BC2">
        <w:trPr>
          <w:trHeight w:val="20"/>
          <w:jc w:val="center"/>
        </w:trPr>
        <w:tc>
          <w:tcPr>
            <w:tcW w:w="671" w:type="pct"/>
            <w:tcBorders>
              <w:top w:val="single" w:sz="4" w:space="0" w:color="auto"/>
              <w:left w:val="single" w:sz="4" w:space="0" w:color="auto"/>
              <w:bottom w:val="single" w:sz="4" w:space="0" w:color="auto"/>
              <w:right w:val="single" w:sz="4" w:space="0" w:color="auto"/>
            </w:tcBorders>
            <w:vAlign w:val="center"/>
            <w:hideMark/>
          </w:tcPr>
          <w:p w14:paraId="5D4E9041" w14:textId="77777777" w:rsidR="009A0408" w:rsidRDefault="009A0408" w:rsidP="00416BC2">
            <w:pPr>
              <w:snapToGrid w:val="0"/>
              <w:jc w:val="center"/>
              <w:rPr>
                <w:color w:val="000000"/>
              </w:rPr>
            </w:pPr>
            <w:r>
              <w:rPr>
                <w:rFonts w:hint="eastAsia"/>
                <w:color w:val="000000"/>
              </w:rPr>
              <w:t>64</w:t>
            </w:r>
          </w:p>
        </w:tc>
        <w:tc>
          <w:tcPr>
            <w:tcW w:w="1365" w:type="pct"/>
            <w:tcBorders>
              <w:top w:val="single" w:sz="4" w:space="0" w:color="auto"/>
              <w:left w:val="single" w:sz="4" w:space="0" w:color="auto"/>
              <w:bottom w:val="single" w:sz="4" w:space="0" w:color="auto"/>
              <w:right w:val="single" w:sz="4" w:space="0" w:color="auto"/>
            </w:tcBorders>
            <w:noWrap/>
            <w:vAlign w:val="center"/>
            <w:hideMark/>
          </w:tcPr>
          <w:p w14:paraId="2A00EC40" w14:textId="77777777" w:rsidR="009A0408" w:rsidRDefault="009A0408" w:rsidP="00416BC2">
            <w:pPr>
              <w:snapToGrid w:val="0"/>
              <w:jc w:val="center"/>
              <w:rPr>
                <w:color w:val="000000"/>
              </w:rPr>
            </w:pPr>
            <w:r>
              <w:rPr>
                <w:rFonts w:hint="eastAsia"/>
                <w:color w:val="000000"/>
              </w:rPr>
              <w:t>地域-区县</w:t>
            </w:r>
          </w:p>
        </w:tc>
        <w:tc>
          <w:tcPr>
            <w:tcW w:w="1134" w:type="pct"/>
            <w:tcBorders>
              <w:top w:val="single" w:sz="4" w:space="0" w:color="auto"/>
              <w:left w:val="single" w:sz="4" w:space="0" w:color="auto"/>
              <w:bottom w:val="single" w:sz="4" w:space="0" w:color="auto"/>
              <w:right w:val="single" w:sz="4" w:space="0" w:color="auto"/>
            </w:tcBorders>
            <w:noWrap/>
            <w:vAlign w:val="center"/>
            <w:hideMark/>
          </w:tcPr>
          <w:p w14:paraId="0074168A" w14:textId="77777777" w:rsidR="009A0408" w:rsidRDefault="009A0408" w:rsidP="00416BC2">
            <w:pPr>
              <w:snapToGrid w:val="0"/>
              <w:jc w:val="center"/>
              <w:rPr>
                <w:color w:val="000000"/>
              </w:rPr>
            </w:pPr>
            <w:r>
              <w:rPr>
                <w:rFonts w:hint="eastAsia"/>
                <w:color w:val="000000"/>
                <w:lang w:val="zh-CN"/>
              </w:rPr>
              <w:t>字符型</w:t>
            </w:r>
          </w:p>
        </w:tc>
        <w:tc>
          <w:tcPr>
            <w:tcW w:w="1158" w:type="pct"/>
            <w:tcBorders>
              <w:top w:val="single" w:sz="4" w:space="0" w:color="auto"/>
              <w:left w:val="single" w:sz="4" w:space="0" w:color="auto"/>
              <w:bottom w:val="single" w:sz="4" w:space="0" w:color="auto"/>
              <w:right w:val="single" w:sz="4" w:space="0" w:color="auto"/>
            </w:tcBorders>
            <w:hideMark/>
          </w:tcPr>
          <w:p w14:paraId="009163F5" w14:textId="77777777" w:rsidR="009A0408" w:rsidRDefault="009A0408" w:rsidP="00416BC2">
            <w:pPr>
              <w:snapToGrid w:val="0"/>
              <w:jc w:val="center"/>
              <w:rPr>
                <w:color w:val="000000"/>
              </w:rPr>
            </w:pPr>
            <w:r>
              <w:rPr>
                <w:rFonts w:hint="eastAsia"/>
                <w:color w:val="000000"/>
              </w:rPr>
              <w:t>128字节</w:t>
            </w:r>
          </w:p>
        </w:tc>
        <w:tc>
          <w:tcPr>
            <w:tcW w:w="670" w:type="pct"/>
            <w:tcBorders>
              <w:top w:val="single" w:sz="4" w:space="0" w:color="auto"/>
              <w:left w:val="single" w:sz="4" w:space="0" w:color="auto"/>
              <w:bottom w:val="single" w:sz="4" w:space="0" w:color="auto"/>
              <w:right w:val="single" w:sz="4" w:space="0" w:color="auto"/>
            </w:tcBorders>
            <w:noWrap/>
            <w:vAlign w:val="center"/>
          </w:tcPr>
          <w:p w14:paraId="64B46DD8" w14:textId="77777777" w:rsidR="009A0408" w:rsidRDefault="009A0408" w:rsidP="00416BC2">
            <w:pPr>
              <w:snapToGrid w:val="0"/>
              <w:jc w:val="center"/>
              <w:rPr>
                <w:color w:val="000000"/>
              </w:rPr>
            </w:pPr>
          </w:p>
        </w:tc>
      </w:tr>
      <w:tr w:rsidR="009A0408" w14:paraId="3D8E8A10" w14:textId="77777777" w:rsidTr="00416BC2">
        <w:trPr>
          <w:trHeight w:val="2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A4D4A97" w14:textId="77777777" w:rsidR="009A0408" w:rsidRDefault="009A0408" w:rsidP="00416BC2">
            <w:pPr>
              <w:snapToGrid w:val="0"/>
              <w:jc w:val="center"/>
              <w:rPr>
                <w:color w:val="000000"/>
              </w:rPr>
            </w:pPr>
            <w:r>
              <w:rPr>
                <w:rFonts w:hint="eastAsia"/>
                <w:color w:val="000000"/>
              </w:rPr>
              <w:t>65</w:t>
            </w:r>
          </w:p>
        </w:tc>
        <w:tc>
          <w:tcPr>
            <w:tcW w:w="0" w:type="auto"/>
            <w:tcBorders>
              <w:top w:val="single" w:sz="4" w:space="0" w:color="auto"/>
              <w:left w:val="single" w:sz="4" w:space="0" w:color="auto"/>
              <w:bottom w:val="single" w:sz="4" w:space="0" w:color="auto"/>
              <w:right w:val="single" w:sz="4" w:space="0" w:color="auto"/>
            </w:tcBorders>
            <w:vAlign w:val="center"/>
            <w:hideMark/>
          </w:tcPr>
          <w:p w14:paraId="12336264" w14:textId="77777777" w:rsidR="009A0408" w:rsidRDefault="009A0408" w:rsidP="00416BC2">
            <w:pPr>
              <w:snapToGrid w:val="0"/>
              <w:jc w:val="center"/>
              <w:rPr>
                <w:color w:val="000000"/>
              </w:rPr>
            </w:pPr>
            <w:r>
              <w:rPr>
                <w:rFonts w:hint="eastAsia"/>
                <w:color w:val="000000"/>
              </w:rPr>
              <w:t>地域名字串</w:t>
            </w:r>
          </w:p>
        </w:tc>
        <w:tc>
          <w:tcPr>
            <w:tcW w:w="0" w:type="auto"/>
            <w:tcBorders>
              <w:top w:val="single" w:sz="4" w:space="0" w:color="auto"/>
              <w:left w:val="single" w:sz="4" w:space="0" w:color="auto"/>
              <w:bottom w:val="single" w:sz="4" w:space="0" w:color="auto"/>
              <w:right w:val="single" w:sz="4" w:space="0" w:color="auto"/>
            </w:tcBorders>
            <w:vAlign w:val="center"/>
            <w:hideMark/>
          </w:tcPr>
          <w:p w14:paraId="58526082" w14:textId="77777777" w:rsidR="009A0408" w:rsidRDefault="009A0408" w:rsidP="00416BC2">
            <w:pPr>
              <w:snapToGrid w:val="0"/>
              <w:jc w:val="center"/>
              <w:rPr>
                <w:color w:val="000000"/>
              </w:rPr>
            </w:pPr>
            <w:r>
              <w:rPr>
                <w:rFonts w:hint="eastAsia"/>
                <w:color w:val="000000"/>
                <w:lang w:val="zh-CN"/>
              </w:rPr>
              <w:t>字符型</w:t>
            </w:r>
          </w:p>
        </w:tc>
        <w:tc>
          <w:tcPr>
            <w:tcW w:w="0" w:type="auto"/>
            <w:tcBorders>
              <w:top w:val="single" w:sz="4" w:space="0" w:color="auto"/>
              <w:left w:val="single" w:sz="4" w:space="0" w:color="auto"/>
              <w:bottom w:val="single" w:sz="4" w:space="0" w:color="auto"/>
              <w:right w:val="single" w:sz="4" w:space="0" w:color="auto"/>
            </w:tcBorders>
            <w:hideMark/>
          </w:tcPr>
          <w:p w14:paraId="6B4D2E52" w14:textId="77777777" w:rsidR="009A0408" w:rsidRDefault="009A0408" w:rsidP="00416BC2">
            <w:pPr>
              <w:snapToGrid w:val="0"/>
              <w:jc w:val="center"/>
              <w:rPr>
                <w:color w:val="000000"/>
              </w:rPr>
            </w:pPr>
            <w:r>
              <w:rPr>
                <w:rFonts w:hint="eastAsia"/>
                <w:color w:val="000000"/>
              </w:rPr>
              <w:t>256字节</w:t>
            </w:r>
          </w:p>
        </w:tc>
        <w:tc>
          <w:tcPr>
            <w:tcW w:w="0" w:type="auto"/>
            <w:tcBorders>
              <w:top w:val="single" w:sz="4" w:space="0" w:color="auto"/>
              <w:left w:val="single" w:sz="4" w:space="0" w:color="auto"/>
              <w:bottom w:val="single" w:sz="4" w:space="0" w:color="auto"/>
              <w:right w:val="single" w:sz="4" w:space="0" w:color="auto"/>
            </w:tcBorders>
          </w:tcPr>
          <w:p w14:paraId="0AF6EA7E" w14:textId="77777777" w:rsidR="009A0408" w:rsidRDefault="009A0408" w:rsidP="00416BC2">
            <w:pPr>
              <w:snapToGrid w:val="0"/>
              <w:jc w:val="center"/>
              <w:rPr>
                <w:color w:val="000000"/>
              </w:rPr>
            </w:pPr>
          </w:p>
        </w:tc>
      </w:tr>
    </w:tbl>
    <w:p w14:paraId="1A5F5328" w14:textId="56DC1AE0" w:rsidR="00E90736" w:rsidRDefault="009249D2" w:rsidP="00E90736">
      <w:pPr>
        <w:pStyle w:val="15"/>
        <w:numPr>
          <w:ilvl w:val="0"/>
          <w:numId w:val="53"/>
        </w:numPr>
        <w:spacing w:before="0"/>
        <w:ind w:left="0" w:firstLine="0"/>
      </w:pPr>
      <w:r>
        <w:rPr>
          <w:rFonts w:hint="eastAsia"/>
        </w:rPr>
        <w:t>标题</w:t>
      </w:r>
      <w:r w:rsidR="00EA5713">
        <w:rPr>
          <w:rFonts w:hint="eastAsia"/>
        </w:rPr>
        <w:t>模板</w:t>
      </w:r>
    </w:p>
    <w:p w14:paraId="5605D290" w14:textId="77777777" w:rsidR="00E90736" w:rsidRDefault="00E90736" w:rsidP="00E90736">
      <w:pPr>
        <w:pStyle w:val="25"/>
        <w:numPr>
          <w:ilvl w:val="1"/>
          <w:numId w:val="53"/>
        </w:numPr>
        <w:spacing w:line="412" w:lineRule="auto"/>
        <w:ind w:left="0" w:firstLine="0"/>
      </w:pPr>
      <w:r>
        <w:rPr>
          <w:rFonts w:hint="eastAsia"/>
        </w:rPr>
        <w:t>二级</w:t>
      </w:r>
    </w:p>
    <w:p w14:paraId="386BBE85" w14:textId="77777777" w:rsidR="00E90736" w:rsidRDefault="00E90736" w:rsidP="00E90736">
      <w:pPr>
        <w:pStyle w:val="34"/>
        <w:numPr>
          <w:ilvl w:val="2"/>
          <w:numId w:val="53"/>
        </w:numPr>
        <w:spacing w:line="412" w:lineRule="auto"/>
        <w:ind w:left="0" w:firstLine="0"/>
      </w:pPr>
      <w:r>
        <w:rPr>
          <w:rFonts w:hint="eastAsia"/>
        </w:rPr>
        <w:t>三级</w:t>
      </w:r>
    </w:p>
    <w:p w14:paraId="1878D6DA" w14:textId="77777777" w:rsidR="00E90736" w:rsidRDefault="00E90736" w:rsidP="00E90736">
      <w:pPr>
        <w:pStyle w:val="44"/>
        <w:numPr>
          <w:ilvl w:val="3"/>
          <w:numId w:val="53"/>
        </w:numPr>
        <w:ind w:left="0" w:firstLine="0"/>
      </w:pPr>
      <w:r>
        <w:rPr>
          <w:rFonts w:hint="eastAsia"/>
        </w:rPr>
        <w:t>四级</w:t>
      </w:r>
    </w:p>
    <w:p w14:paraId="6ED71733" w14:textId="77777777" w:rsidR="00E90736" w:rsidRDefault="00E90736" w:rsidP="00E90736">
      <w:pPr>
        <w:pStyle w:val="51"/>
        <w:numPr>
          <w:ilvl w:val="4"/>
          <w:numId w:val="53"/>
        </w:numPr>
        <w:ind w:rightChars="35" w:right="73"/>
      </w:pPr>
      <w:r>
        <w:rPr>
          <w:rFonts w:hint="eastAsia"/>
        </w:rPr>
        <w:t>五级</w:t>
      </w:r>
    </w:p>
    <w:p w14:paraId="4CA1ED99" w14:textId="77777777" w:rsidR="00E90736" w:rsidRDefault="00E90736" w:rsidP="00E90736">
      <w:pPr>
        <w:pStyle w:val="60"/>
        <w:numPr>
          <w:ilvl w:val="5"/>
          <w:numId w:val="53"/>
        </w:numPr>
        <w:spacing w:line="316" w:lineRule="auto"/>
        <w:ind w:left="0" w:firstLine="0"/>
      </w:pPr>
      <w:r>
        <w:rPr>
          <w:rFonts w:hint="eastAsia"/>
        </w:rPr>
        <w:t>六级</w:t>
      </w:r>
    </w:p>
    <w:p w14:paraId="7B24D9F9" w14:textId="77777777" w:rsidR="00E90736" w:rsidRDefault="00E90736" w:rsidP="00E90736">
      <w:pPr>
        <w:pStyle w:val="7"/>
        <w:numPr>
          <w:ilvl w:val="6"/>
          <w:numId w:val="53"/>
        </w:numPr>
        <w:tabs>
          <w:tab w:val="left" w:pos="0"/>
        </w:tabs>
        <w:ind w:left="0" w:firstLine="0"/>
      </w:pPr>
      <w:r>
        <w:rPr>
          <w:rFonts w:hint="eastAsia"/>
        </w:rPr>
        <w:t>七级</w:t>
      </w:r>
    </w:p>
    <w:p w14:paraId="4FCB2C07" w14:textId="77777777" w:rsidR="00E90736" w:rsidRDefault="00E90736" w:rsidP="00E90736">
      <w:pPr>
        <w:pStyle w:val="8"/>
        <w:numPr>
          <w:ilvl w:val="7"/>
          <w:numId w:val="53"/>
        </w:numPr>
        <w:spacing w:line="316" w:lineRule="auto"/>
        <w:ind w:left="0" w:firstLine="0"/>
      </w:pPr>
      <w:r>
        <w:rPr>
          <w:rFonts w:hint="eastAsia"/>
        </w:rPr>
        <w:t>八级</w:t>
      </w:r>
    </w:p>
    <w:p w14:paraId="4064EB13" w14:textId="77777777" w:rsidR="00E90736" w:rsidRDefault="00E90736" w:rsidP="00E90736">
      <w:pPr>
        <w:pStyle w:val="9"/>
        <w:numPr>
          <w:ilvl w:val="8"/>
          <w:numId w:val="53"/>
        </w:numPr>
        <w:spacing w:line="316" w:lineRule="auto"/>
        <w:ind w:left="0" w:firstLine="0"/>
      </w:pPr>
      <w:r>
        <w:rPr>
          <w:rFonts w:hint="eastAsia"/>
        </w:rPr>
        <w:t>九级</w:t>
      </w:r>
    </w:p>
    <w:sectPr w:rsidR="00E9073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3F5702" w14:textId="77777777" w:rsidR="0014516C" w:rsidRDefault="0014516C" w:rsidP="00E90736">
      <w:r>
        <w:separator/>
      </w:r>
    </w:p>
  </w:endnote>
  <w:endnote w:type="continuationSeparator" w:id="0">
    <w:p w14:paraId="25487CA3" w14:textId="77777777" w:rsidR="0014516C" w:rsidRDefault="0014516C" w:rsidP="00E90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仿宋_GB2312">
    <w:altName w:val="微软雅黑"/>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楷体_GB2312">
    <w:altName w:val="楷体"/>
    <w:panose1 w:val="020B0604020202020204"/>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Times">
    <w:panose1 w:val="00000500000000020000"/>
    <w:charset w:val="00"/>
    <w:family w:val="auto"/>
    <w:pitch w:val="variable"/>
    <w:sig w:usb0="E00002FF" w:usb1="5000205A" w:usb2="00000000" w:usb3="00000000" w:csb0="0000019F" w:csb1="00000000"/>
  </w:font>
  <w:font w:name="理德楷体简">
    <w:altName w:val="宋体"/>
    <w:panose1 w:val="020B0604020202020204"/>
    <w:charset w:val="86"/>
    <w:family w:val="modern"/>
    <w:pitch w:val="default"/>
    <w:sig w:usb0="00000000" w:usb1="0000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新宋体">
    <w:altName w:val="NSimSun"/>
    <w:panose1 w:val="02010609030101010101"/>
    <w:charset w:val="86"/>
    <w:family w:val="modern"/>
    <w:pitch w:val="fixed"/>
    <w:sig w:usb0="0000028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长城仿宋">
    <w:altName w:val="仿宋"/>
    <w:panose1 w:val="020B0604020202020204"/>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Microsoft YaHei UI">
    <w:panose1 w:val="020B0503020204020204"/>
    <w:charset w:val="86"/>
    <w:family w:val="swiss"/>
    <w:pitch w:val="variable"/>
    <w:sig w:usb0="80000287" w:usb1="2ACF3C50" w:usb2="00000016" w:usb3="00000000" w:csb0="0004001F" w:csb1="00000000"/>
  </w:font>
  <w:font w:name="Abadi MT Condensed Light">
    <w:panose1 w:val="020B0306030101010103"/>
    <w:charset w:val="00"/>
    <w:family w:val="swiss"/>
    <w:pitch w:val="variable"/>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ˎ̥">
    <w:altName w:val="Microsoft YaHei UI"/>
    <w:panose1 w:val="020B0604020202020204"/>
    <w:charset w:val="00"/>
    <w:family w:val="roman"/>
    <w:pitch w:val="default"/>
  </w:font>
  <w:font w:name="Century">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华文新魏">
    <w:panose1 w:val="02010800040101010101"/>
    <w:charset w:val="86"/>
    <w:family w:val="auto"/>
    <w:pitch w:val="variable"/>
    <w:sig w:usb0="00000001" w:usb1="080F0000" w:usb2="00000010" w:usb3="00000000" w:csb0="00040000" w:csb1="00000000"/>
  </w:font>
  <w:font w:name="Helvetica">
    <w:panose1 w:val="00000000000000000000"/>
    <w:charset w:val="00"/>
    <w:family w:val="auto"/>
    <w:pitch w:val="variable"/>
    <w:sig w:usb0="E00002FF" w:usb1="5000785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ucida Console">
    <w:panose1 w:val="020B0609040504020204"/>
    <w:charset w:val="00"/>
    <w:family w:val="modern"/>
    <w:pitch w:val="fixed"/>
    <w:sig w:usb0="8000028F" w:usb1="00001800" w:usb2="00000000" w:usb3="00000000" w:csb0="0000001F" w:csb1="00000000"/>
  </w:font>
  <w:font w:name="Marlett">
    <w:panose1 w:val="00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仿宋体">
    <w:altName w:val="仿宋"/>
    <w:panose1 w:val="020B0604020202020204"/>
    <w:charset w:val="86"/>
    <w:family w:val="auto"/>
    <w:pitch w:val="default"/>
    <w:sig w:usb0="00000000" w:usb1="0000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隶书">
    <w:panose1 w:val="020B0604020202020204"/>
    <w:charset w:val="86"/>
    <w:family w:val="modern"/>
    <w:pitch w:val="default"/>
    <w:sig w:usb0="00000001" w:usb1="080E0000" w:usb2="00000000" w:usb3="00000000" w:csb0="00040000" w:csb1="00000000"/>
  </w:font>
  <w:font w:name="Helvetica Neue">
    <w:panose1 w:val="02000503000000020004"/>
    <w:charset w:val="00"/>
    <w:family w:val="auto"/>
    <w:pitch w:val="variable"/>
    <w:sig w:usb0="E50002FF" w:usb1="500079DB" w:usb2="00000010" w:usb3="00000000" w:csb0="00000001" w:csb1="00000000"/>
  </w:font>
  <w:font w:name=".pingfang sc">
    <w:altName w:val="Segoe Print"/>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FF2DC" w14:textId="77777777" w:rsidR="005070AF" w:rsidRDefault="005070AF">
    <w:pPr>
      <w:pStyle w:val="afff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65D01" w14:textId="77777777" w:rsidR="005070AF" w:rsidRDefault="005070AF">
    <w:pPr>
      <w:pStyle w:val="afff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2EA7D" w14:textId="77777777" w:rsidR="005070AF" w:rsidRDefault="005070AF">
    <w:pPr>
      <w:pStyle w:val="afff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221CD5" w14:textId="77777777" w:rsidR="0014516C" w:rsidRDefault="0014516C" w:rsidP="00E90736">
      <w:r>
        <w:separator/>
      </w:r>
    </w:p>
  </w:footnote>
  <w:footnote w:type="continuationSeparator" w:id="0">
    <w:p w14:paraId="0A1BAB39" w14:textId="77777777" w:rsidR="0014516C" w:rsidRDefault="0014516C" w:rsidP="00E907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84A05" w14:textId="77777777" w:rsidR="005070AF" w:rsidRDefault="005070AF">
    <w:pPr>
      <w:pStyle w:val="afffd"/>
      <w:ind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C4E4A" w14:textId="77777777" w:rsidR="005070AF" w:rsidRDefault="005070AF">
    <w:pPr>
      <w:pStyle w:val="afffd"/>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1DFF0" w14:textId="77777777" w:rsidR="005070AF" w:rsidRDefault="005070AF">
    <w:pPr>
      <w:pStyle w:val="afffd"/>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FFFFF7C"/>
    <w:lvl w:ilvl="0">
      <w:start w:val="1"/>
      <w:numFmt w:val="decimal"/>
      <w:pStyle w:val="2"/>
      <w:lvlText w:val="%1."/>
      <w:lvlJc w:val="left"/>
      <w:pPr>
        <w:tabs>
          <w:tab w:val="left" w:pos="2040"/>
        </w:tabs>
        <w:ind w:leftChars="800" w:left="2040" w:hangingChars="200" w:hanging="360"/>
      </w:pPr>
    </w:lvl>
  </w:abstractNum>
  <w:abstractNum w:abstractNumId="1" w15:restartNumberingAfterBreak="0">
    <w:nsid w:val="FFFFFF7E"/>
    <w:multiLevelType w:val="singleLevel"/>
    <w:tmpl w:val="FFFFFF7E"/>
    <w:lvl w:ilvl="0">
      <w:start w:val="1"/>
      <w:numFmt w:val="decimal"/>
      <w:pStyle w:val="5"/>
      <w:lvlText w:val="%1."/>
      <w:lvlJc w:val="left"/>
      <w:pPr>
        <w:tabs>
          <w:tab w:val="left" w:pos="1200"/>
        </w:tabs>
        <w:ind w:leftChars="400" w:left="1200" w:hangingChars="200" w:hanging="360"/>
      </w:pPr>
    </w:lvl>
  </w:abstractNum>
  <w:abstractNum w:abstractNumId="2" w15:restartNumberingAfterBreak="0">
    <w:nsid w:val="FFFFFF7F"/>
    <w:multiLevelType w:val="singleLevel"/>
    <w:tmpl w:val="FFFFFF7F"/>
    <w:lvl w:ilvl="0">
      <w:start w:val="1"/>
      <w:numFmt w:val="decimal"/>
      <w:pStyle w:val="4"/>
      <w:lvlText w:val="%1."/>
      <w:lvlJc w:val="left"/>
      <w:pPr>
        <w:tabs>
          <w:tab w:val="left" w:pos="780"/>
        </w:tabs>
        <w:ind w:leftChars="200" w:left="780" w:hangingChars="200" w:hanging="360"/>
      </w:pPr>
    </w:lvl>
  </w:abstractNum>
  <w:abstractNum w:abstractNumId="3" w15:restartNumberingAfterBreak="0">
    <w:nsid w:val="FFFFFF83"/>
    <w:multiLevelType w:val="singleLevel"/>
    <w:tmpl w:val="FFFFFF83"/>
    <w:lvl w:ilvl="0">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4" w15:restartNumberingAfterBreak="0">
    <w:nsid w:val="00000018"/>
    <w:multiLevelType w:val="multilevel"/>
    <w:tmpl w:val="00000018"/>
    <w:lvl w:ilvl="0">
      <w:start w:val="1"/>
      <w:numFmt w:val="decimal"/>
      <w:lvlText w:val="第%1章"/>
      <w:lvlJc w:val="left"/>
      <w:pPr>
        <w:tabs>
          <w:tab w:val="left" w:pos="432"/>
        </w:tabs>
        <w:ind w:left="432" w:hanging="432"/>
      </w:pPr>
      <w:rPr>
        <w:rFonts w:ascii="Times New Roman" w:hint="default"/>
      </w:rPr>
    </w:lvl>
    <w:lvl w:ilvl="1">
      <w:start w:val="1"/>
      <w:numFmt w:val="decimal"/>
      <w:pStyle w:val="Gheading2"/>
      <w:lvlText w:val="%1.%2"/>
      <w:lvlJc w:val="left"/>
      <w:pPr>
        <w:tabs>
          <w:tab w:val="left" w:pos="0"/>
        </w:tabs>
        <w:ind w:left="0" w:firstLine="0"/>
      </w:pPr>
      <w:rPr>
        <w:rFonts w:ascii="Times New Roman" w:hint="default"/>
      </w:rPr>
    </w:lvl>
    <w:lvl w:ilvl="2">
      <w:start w:val="1"/>
      <w:numFmt w:val="decimal"/>
      <w:pStyle w:val="Gheading3"/>
      <w:lvlText w:val="%1.%2.%3"/>
      <w:lvlJc w:val="left"/>
      <w:pPr>
        <w:tabs>
          <w:tab w:val="left" w:pos="0"/>
        </w:tabs>
        <w:ind w:left="0" w:firstLine="0"/>
      </w:pPr>
      <w:rPr>
        <w:rFonts w:ascii="Times New Roman" w:hint="default"/>
      </w:rPr>
    </w:lvl>
    <w:lvl w:ilvl="3">
      <w:start w:val="1"/>
      <w:numFmt w:val="decimal"/>
      <w:lvlText w:val="%1.%2.%3.%4"/>
      <w:lvlJc w:val="left"/>
      <w:pPr>
        <w:tabs>
          <w:tab w:val="left" w:pos="864"/>
        </w:tabs>
        <w:ind w:left="864" w:hanging="864"/>
      </w:pPr>
      <w:rPr>
        <w:rFonts w:ascii="Times New Roman" w:hint="default"/>
      </w:rPr>
    </w:lvl>
    <w:lvl w:ilvl="4">
      <w:start w:val="1"/>
      <w:numFmt w:val="decimal"/>
      <w:lvlText w:val="%1.%2.%3.%4.%5"/>
      <w:lvlJc w:val="left"/>
      <w:pPr>
        <w:tabs>
          <w:tab w:val="left" w:pos="1008"/>
        </w:tabs>
        <w:ind w:left="1008" w:hanging="1008"/>
      </w:pPr>
      <w:rPr>
        <w:rFonts w:ascii="Times New Roman" w:hint="default"/>
      </w:rPr>
    </w:lvl>
    <w:lvl w:ilvl="5">
      <w:start w:val="1"/>
      <w:numFmt w:val="decimal"/>
      <w:lvlText w:val="%1.%2.%3.%4.%5.%6"/>
      <w:lvlJc w:val="left"/>
      <w:pPr>
        <w:tabs>
          <w:tab w:val="left" w:pos="0"/>
        </w:tabs>
        <w:ind w:left="0" w:firstLine="0"/>
      </w:pPr>
      <w:rPr>
        <w:rFonts w:ascii="Times New Roman" w:hint="default"/>
        <w:b/>
      </w:rPr>
    </w:lvl>
    <w:lvl w:ilvl="6">
      <w:start w:val="1"/>
      <w:numFmt w:val="decimal"/>
      <w:lvlText w:val="%1.%2.%3.%4.%5.%6.%7"/>
      <w:lvlJc w:val="left"/>
      <w:pPr>
        <w:tabs>
          <w:tab w:val="left" w:pos="1296"/>
        </w:tabs>
        <w:ind w:left="1296" w:hanging="1296"/>
      </w:pPr>
      <w:rPr>
        <w:rFonts w:ascii="Times New Roman" w:hint="default"/>
      </w:rPr>
    </w:lvl>
    <w:lvl w:ilvl="7">
      <w:start w:val="1"/>
      <w:numFmt w:val="decimal"/>
      <w:lvlText w:val="%1.%2.%3.%4.%5.%6.%7.%8"/>
      <w:lvlJc w:val="left"/>
      <w:pPr>
        <w:tabs>
          <w:tab w:val="left" w:pos="1440"/>
        </w:tabs>
        <w:ind w:left="1440" w:hanging="1440"/>
      </w:pPr>
      <w:rPr>
        <w:rFonts w:ascii="Times New Roman" w:hint="default"/>
      </w:rPr>
    </w:lvl>
    <w:lvl w:ilvl="8">
      <w:start w:val="1"/>
      <w:numFmt w:val="decimal"/>
      <w:lvlText w:val="%1.%2.%3.%4.%5.%6.%7.%8.%9"/>
      <w:lvlJc w:val="left"/>
      <w:pPr>
        <w:tabs>
          <w:tab w:val="left" w:pos="1584"/>
        </w:tabs>
        <w:ind w:left="1584" w:hanging="1584"/>
      </w:pPr>
      <w:rPr>
        <w:rFonts w:ascii="Times New Roman" w:hint="default"/>
      </w:rPr>
    </w:lvl>
  </w:abstractNum>
  <w:abstractNum w:abstractNumId="5" w15:restartNumberingAfterBreak="0">
    <w:nsid w:val="00000028"/>
    <w:multiLevelType w:val="multilevel"/>
    <w:tmpl w:val="00000028"/>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第%1%2章　"/>
      <w:lvlJc w:val="left"/>
      <w:pPr>
        <w:ind w:left="420" w:firstLine="0"/>
      </w:pPr>
      <w:rPr>
        <w:rFonts w:ascii="黑体" w:eastAsia="黑体" w:hAnsi="黑体" w:hint="default"/>
        <w:b w:val="0"/>
        <w:i w:val="0"/>
        <w:sz w:val="32"/>
      </w:rPr>
    </w:lvl>
    <w:lvl w:ilvl="2">
      <w:start w:val="1"/>
      <w:numFmt w:val="decimal"/>
      <w:pStyle w:val="a"/>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6" w15:restartNumberingAfterBreak="0">
    <w:nsid w:val="012754E7"/>
    <w:multiLevelType w:val="multilevel"/>
    <w:tmpl w:val="012754E7"/>
    <w:lvl w:ilvl="0">
      <w:start w:val="1"/>
      <w:numFmt w:val="decimal"/>
      <w:lvlText w:val="第%1章"/>
      <w:lvlJc w:val="left"/>
      <w:pPr>
        <w:tabs>
          <w:tab w:val="left" w:pos="432"/>
        </w:tabs>
        <w:ind w:left="432" w:hanging="432"/>
      </w:pPr>
      <w:rPr>
        <w:rFonts w:hint="eastAsia"/>
        <w:sz w:val="44"/>
        <w:szCs w:val="44"/>
      </w:rPr>
    </w:lvl>
    <w:lvl w:ilvl="1">
      <w:start w:val="1"/>
      <w:numFmt w:val="decimal"/>
      <w:lvlText w:val="%1.%2"/>
      <w:lvlJc w:val="left"/>
      <w:pPr>
        <w:tabs>
          <w:tab w:val="left" w:pos="576"/>
        </w:tabs>
        <w:ind w:left="576" w:hanging="576"/>
      </w:pPr>
      <w:rPr>
        <w:rFonts w:ascii="Times New Roman" w:hAnsi="Times New Roman" w:cs="Times New Roman" w:hint="default"/>
        <w:b/>
      </w:rPr>
    </w:lvl>
    <w:lvl w:ilvl="2">
      <w:start w:val="1"/>
      <w:numFmt w:val="decimal"/>
      <w:lvlText w:val="%1.%2.%3"/>
      <w:lvlJc w:val="left"/>
      <w:pPr>
        <w:tabs>
          <w:tab w:val="left" w:pos="2880"/>
        </w:tabs>
        <w:ind w:left="2880" w:hanging="720"/>
      </w:pPr>
      <w:rPr>
        <w:rFonts w:ascii="Times New Roman" w:hAnsi="Times New Roman" w:cs="Times New Roman" w:hint="default"/>
        <w:b/>
      </w:rPr>
    </w:lvl>
    <w:lvl w:ilvl="3">
      <w:start w:val="1"/>
      <w:numFmt w:val="decimal"/>
      <w:lvlText w:val="%1.%2.%3.%4"/>
      <w:lvlJc w:val="left"/>
      <w:pPr>
        <w:tabs>
          <w:tab w:val="left" w:pos="864"/>
        </w:tabs>
        <w:ind w:left="864" w:hanging="864"/>
      </w:pPr>
      <w:rPr>
        <w:rFonts w:ascii="Times New Roman" w:hAnsi="Times New Roman" w:cs="Times New Roman" w:hint="default"/>
        <w:b/>
      </w:rPr>
    </w:lvl>
    <w:lvl w:ilvl="4">
      <w:start w:val="1"/>
      <w:numFmt w:val="decimal"/>
      <w:lvlText w:val="%1.%2.%3.%4.%5"/>
      <w:lvlJc w:val="left"/>
      <w:pPr>
        <w:tabs>
          <w:tab w:val="left" w:pos="5688"/>
        </w:tabs>
        <w:ind w:left="5688" w:hanging="1008"/>
      </w:pPr>
      <w:rPr>
        <w:rFonts w:ascii="Times New Roman" w:hAnsi="Times New Roman" w:cs="Times New Roman" w:hint="default"/>
        <w:b/>
      </w:rPr>
    </w:lvl>
    <w:lvl w:ilvl="5">
      <w:start w:val="1"/>
      <w:numFmt w:val="decimal"/>
      <w:pStyle w:val="6"/>
      <w:lvlText w:val="%1.%2.%3.%4.%5.%6"/>
      <w:lvlJc w:val="left"/>
      <w:pPr>
        <w:tabs>
          <w:tab w:val="left" w:pos="1152"/>
        </w:tabs>
        <w:ind w:left="1152" w:hanging="1152"/>
      </w:pPr>
      <w:rPr>
        <w:rFonts w:ascii="Times New Roman" w:hAnsi="Times New Roman" w:cs="Times New Roman" w:hint="default"/>
        <w:b/>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7" w15:restartNumberingAfterBreak="0">
    <w:nsid w:val="01682F26"/>
    <w:multiLevelType w:val="multilevel"/>
    <w:tmpl w:val="01682F26"/>
    <w:lvl w:ilvl="0">
      <w:start w:val="1"/>
      <w:numFmt w:val="decimal"/>
      <w:pStyle w:val="a0"/>
      <w:lvlText w:val="表%1."/>
      <w:lvlJc w:val="left"/>
      <w:pPr>
        <w:tabs>
          <w:tab w:val="left" w:pos="0"/>
        </w:tabs>
        <w:ind w:left="0" w:firstLine="0"/>
      </w:pPr>
      <w:rPr>
        <w:rFonts w:hint="default"/>
      </w:rPr>
    </w:lvl>
    <w:lvl w:ilvl="1">
      <w:start w:val="1"/>
      <w:numFmt w:val="decimal"/>
      <w:lvlText w:val="%2."/>
      <w:lvlJc w:val="left"/>
      <w:pPr>
        <w:tabs>
          <w:tab w:val="left" w:pos="840"/>
        </w:tabs>
        <w:ind w:left="840" w:hanging="42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05233092"/>
    <w:multiLevelType w:val="multilevel"/>
    <w:tmpl w:val="05233092"/>
    <w:lvl w:ilvl="0">
      <w:start w:val="1"/>
      <w:numFmt w:val="chineseCountingThousand"/>
      <w:lvlText w:val="第%1章"/>
      <w:lvlJc w:val="left"/>
      <w:pPr>
        <w:tabs>
          <w:tab w:val="left" w:pos="1701"/>
        </w:tabs>
        <w:ind w:left="0" w:firstLine="0"/>
      </w:pPr>
      <w:rPr>
        <w:rFonts w:hint="eastAsia"/>
      </w:rPr>
    </w:lvl>
    <w:lvl w:ilvl="1">
      <w:start w:val="1"/>
      <w:numFmt w:val="decimal"/>
      <w:isLgl/>
      <w:lvlText w:val="%1.%2"/>
      <w:lvlJc w:val="left"/>
      <w:pPr>
        <w:tabs>
          <w:tab w:val="left" w:pos="567"/>
        </w:tabs>
        <w:ind w:left="425" w:hanging="425"/>
      </w:pPr>
      <w:rPr>
        <w:rFonts w:ascii="Times New Roman" w:hAnsi="Times New Roman" w:hint="default"/>
      </w:rPr>
    </w:lvl>
    <w:lvl w:ilvl="2">
      <w:start w:val="1"/>
      <w:numFmt w:val="decimal"/>
      <w:isLgl/>
      <w:lvlText w:val="%1.%2.%3"/>
      <w:lvlJc w:val="left"/>
      <w:pPr>
        <w:tabs>
          <w:tab w:val="left" w:pos="680"/>
        </w:tabs>
        <w:ind w:left="851" w:hanging="851"/>
      </w:pPr>
      <w:rPr>
        <w:rFonts w:hint="eastAsia"/>
      </w:rPr>
    </w:lvl>
    <w:lvl w:ilvl="3">
      <w:start w:val="1"/>
      <w:numFmt w:val="decimal"/>
      <w:isLgl/>
      <w:lvlText w:val="%1.%2.%3.%4"/>
      <w:lvlJc w:val="left"/>
      <w:pPr>
        <w:tabs>
          <w:tab w:val="left" w:pos="851"/>
        </w:tabs>
        <w:ind w:left="851" w:hanging="851"/>
      </w:pPr>
      <w:rPr>
        <w:rFonts w:hint="eastAsia"/>
      </w:rPr>
    </w:lvl>
    <w:lvl w:ilvl="4">
      <w:start w:val="1"/>
      <w:numFmt w:val="decimal"/>
      <w:isLgl/>
      <w:lvlText w:val="%1.%2.%3.%4.%5"/>
      <w:lvlJc w:val="left"/>
      <w:pPr>
        <w:tabs>
          <w:tab w:val="left" w:pos="1021"/>
        </w:tabs>
        <w:ind w:left="0" w:firstLine="0"/>
      </w:pPr>
      <w:rPr>
        <w:rFonts w:ascii="Times New Roman" w:hAnsi="Times New Roman" w:cs="Times New Roman" w:hint="default"/>
      </w:rPr>
    </w:lvl>
    <w:lvl w:ilvl="5">
      <w:start w:val="1"/>
      <w:numFmt w:val="decimal"/>
      <w:pStyle w:val="61"/>
      <w:isLgl/>
      <w:lvlText w:val="1.%5.%2.%3.%4.1"/>
      <w:lvlJc w:val="left"/>
      <w:pPr>
        <w:tabs>
          <w:tab w:val="left" w:pos="1021"/>
        </w:tabs>
        <w:ind w:left="0" w:firstLine="0"/>
      </w:pPr>
      <w:rPr>
        <w:rFonts w:ascii="Times New Roman" w:eastAsia="宋体" w:hAnsi="Times New Roman" w:cs="Times New Roman" w:hint="default"/>
        <w:b/>
        <w:i w:val="0"/>
        <w:sz w:val="24"/>
        <w:szCs w:val="24"/>
      </w:rPr>
    </w:lvl>
    <w:lvl w:ilvl="6">
      <w:start w:val="1"/>
      <w:numFmt w:val="decimal"/>
      <w:lvlText w:val="3.%2.%3.%4.%5.%6.%7"/>
      <w:lvlJc w:val="left"/>
      <w:pPr>
        <w:tabs>
          <w:tab w:val="left" w:pos="1021"/>
        </w:tabs>
        <w:ind w:left="0" w:firstLine="0"/>
      </w:pPr>
      <w:rPr>
        <w:rFonts w:hint="eastAsia"/>
        <w:sz w:val="18"/>
        <w:szCs w:val="18"/>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9" w15:restartNumberingAfterBreak="0">
    <w:nsid w:val="05357E8B"/>
    <w:multiLevelType w:val="multilevel"/>
    <w:tmpl w:val="05357E8B"/>
    <w:lvl w:ilvl="0">
      <w:start w:val="1"/>
      <w:numFmt w:val="bullet"/>
      <w:pStyle w:val="a1"/>
      <w:lvlText w:val=""/>
      <w:lvlJc w:val="left"/>
      <w:pPr>
        <w:ind w:left="420" w:hanging="420"/>
      </w:pPr>
      <w:rPr>
        <w:rFonts w:ascii="Wingdings" w:hAnsi="Wingdings" w:hint="default"/>
      </w:rPr>
    </w:lvl>
    <w:lvl w:ilvl="1">
      <w:start w:val="1"/>
      <w:numFmt w:val="bullet"/>
      <w:pStyle w:val="a2"/>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093C795B"/>
    <w:multiLevelType w:val="multilevel"/>
    <w:tmpl w:val="093C795B"/>
    <w:lvl w:ilvl="0">
      <w:start w:val="1"/>
      <w:numFmt w:val="bullet"/>
      <w:pStyle w:val="ItemLis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1" w15:restartNumberingAfterBreak="0">
    <w:nsid w:val="0A760F1C"/>
    <w:multiLevelType w:val="multilevel"/>
    <w:tmpl w:val="0A760F1C"/>
    <w:lvl w:ilvl="0">
      <w:start w:val="1"/>
      <w:numFmt w:val="decimal"/>
      <w:pStyle w:val="1"/>
      <w:suff w:val="space"/>
      <w:lvlText w:val="第%1章"/>
      <w:lvlJc w:val="center"/>
      <w:pPr>
        <w:ind w:left="0" w:firstLine="288"/>
      </w:pPr>
      <w:rPr>
        <w:rFonts w:ascii="黑体" w:eastAsia="黑体" w:hAnsi="黑体" w:hint="eastAsia"/>
        <w:sz w:val="36"/>
      </w:rPr>
    </w:lvl>
    <w:lvl w:ilvl="1">
      <w:start w:val="1"/>
      <w:numFmt w:val="decimal"/>
      <w:suff w:val="space"/>
      <w:lvlText w:val="%1.%2"/>
      <w:lvlJc w:val="left"/>
      <w:pPr>
        <w:ind w:left="0" w:firstLine="0"/>
      </w:pPr>
      <w:rPr>
        <w:rFonts w:ascii="黑体" w:eastAsia="黑体" w:hAnsi="黑体" w:hint="eastAsia"/>
        <w:sz w:val="30"/>
      </w:rPr>
    </w:lvl>
    <w:lvl w:ilvl="2">
      <w:start w:val="1"/>
      <w:numFmt w:val="decimal"/>
      <w:pStyle w:val="3"/>
      <w:suff w:val="space"/>
      <w:lvlText w:val="%1.%2.%3"/>
      <w:lvlJc w:val="left"/>
      <w:pPr>
        <w:ind w:left="426" w:firstLine="0"/>
      </w:pPr>
      <w:rPr>
        <w:rFonts w:ascii="黑体" w:eastAsia="黑体" w:hAnsi="黑体" w:hint="eastAsia"/>
        <w:sz w:val="28"/>
      </w:rPr>
    </w:lvl>
    <w:lvl w:ilvl="3">
      <w:start w:val="1"/>
      <w:numFmt w:val="decimal"/>
      <w:pStyle w:val="40"/>
      <w:suff w:val="space"/>
      <w:lvlText w:val="%1.%2.%3.%4"/>
      <w:lvlJc w:val="left"/>
      <w:pPr>
        <w:ind w:left="142" w:firstLine="0"/>
      </w:pPr>
      <w:rPr>
        <w:rFonts w:ascii="黑体" w:eastAsia="黑体" w:hAnsi="黑体" w:hint="eastAsia"/>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2" w15:restartNumberingAfterBreak="0">
    <w:nsid w:val="191D28EB"/>
    <w:multiLevelType w:val="multilevel"/>
    <w:tmpl w:val="191D28EB"/>
    <w:lvl w:ilvl="0">
      <w:start w:val="1"/>
      <w:numFmt w:val="decimal"/>
      <w:pStyle w:val="122"/>
      <w:lvlText w:val="%1."/>
      <w:lvlJc w:val="left"/>
      <w:pPr>
        <w:tabs>
          <w:tab w:val="left" w:pos="425"/>
        </w:tabs>
        <w:ind w:left="425" w:hanging="425"/>
      </w:p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3" w15:restartNumberingAfterBreak="0">
    <w:nsid w:val="1C8C572C"/>
    <w:multiLevelType w:val="multilevel"/>
    <w:tmpl w:val="1C8C572C"/>
    <w:lvl w:ilvl="0">
      <w:start w:val="1"/>
      <w:numFmt w:val="decimal"/>
      <w:lvlText w:val="3.%1"/>
      <w:lvlJc w:val="left"/>
      <w:pPr>
        <w:ind w:left="420" w:hanging="420"/>
      </w:pPr>
      <w:rPr>
        <w:rFonts w:hint="eastAsia"/>
        <w:i w:val="0"/>
        <w:iCs w:val="0"/>
        <w:caps w:val="0"/>
        <w:smallCaps w:val="0"/>
        <w:strike w:val="0"/>
        <w:dstrike w:val="0"/>
        <w:vanish w:val="0"/>
        <w:spacing w:val="0"/>
        <w:position w:val="0"/>
        <w:u w:val="none"/>
        <w:vertAlign w:val="baseline"/>
        <w14:ligatures w14:val="none"/>
        <w14:numForm w14:val="default"/>
        <w14:numSpacing w14:val="default"/>
      </w:rPr>
    </w:lvl>
    <w:lvl w:ilvl="1">
      <w:start w:val="1"/>
      <w:numFmt w:val="lowerLetter"/>
      <w:pStyle w:val="31"/>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0285C57"/>
    <w:multiLevelType w:val="multilevel"/>
    <w:tmpl w:val="20285C57"/>
    <w:lvl w:ilvl="0">
      <w:start w:val="1"/>
      <w:numFmt w:val="bullet"/>
      <w:pStyle w:val="21"/>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5" w15:restartNumberingAfterBreak="0">
    <w:nsid w:val="23FB1EB9"/>
    <w:multiLevelType w:val="multilevel"/>
    <w:tmpl w:val="23FB1EB9"/>
    <w:lvl w:ilvl="0">
      <w:start w:val="1"/>
      <w:numFmt w:val="bullet"/>
      <w:pStyle w:val="a3"/>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6" w15:restartNumberingAfterBreak="0">
    <w:nsid w:val="259A334F"/>
    <w:multiLevelType w:val="multilevel"/>
    <w:tmpl w:val="259A334F"/>
    <w:lvl w:ilvl="0">
      <w:start w:val="1"/>
      <w:numFmt w:val="chineseCountingThousand"/>
      <w:lvlText w:val="第%1章"/>
      <w:lvlJc w:val="left"/>
      <w:pPr>
        <w:tabs>
          <w:tab w:val="left" w:pos="0"/>
        </w:tabs>
        <w:ind w:left="0" w:firstLine="0"/>
      </w:pPr>
      <w:rPr>
        <w:rFonts w:hint="eastAsia"/>
      </w:rPr>
    </w:lvl>
    <w:lvl w:ilvl="1">
      <w:start w:val="1"/>
      <w:numFmt w:val="decimal"/>
      <w:isLgl/>
      <w:lvlText w:val="%1.%2"/>
      <w:lvlJc w:val="left"/>
      <w:pPr>
        <w:tabs>
          <w:tab w:val="left" w:pos="752"/>
        </w:tabs>
        <w:ind w:left="610" w:hanging="425"/>
      </w:pPr>
      <w:rPr>
        <w:rFonts w:ascii="Times New Roman" w:hAnsi="Times New Roman" w:hint="default"/>
      </w:rPr>
    </w:lvl>
    <w:lvl w:ilvl="2">
      <w:start w:val="1"/>
      <w:numFmt w:val="decimal"/>
      <w:isLgl/>
      <w:lvlText w:val="%1.%2.%3"/>
      <w:lvlJc w:val="left"/>
      <w:pPr>
        <w:tabs>
          <w:tab w:val="left" w:pos="865"/>
        </w:tabs>
        <w:ind w:left="1036" w:hanging="851"/>
      </w:pPr>
      <w:rPr>
        <w:rFonts w:hint="eastAsia"/>
      </w:rPr>
    </w:lvl>
    <w:lvl w:ilvl="3">
      <w:start w:val="1"/>
      <w:numFmt w:val="decimal"/>
      <w:isLgl/>
      <w:lvlText w:val="%1.%2.%3.%4"/>
      <w:lvlJc w:val="left"/>
      <w:pPr>
        <w:tabs>
          <w:tab w:val="left" w:pos="1036"/>
        </w:tabs>
        <w:ind w:left="1036" w:hanging="851"/>
      </w:pPr>
      <w:rPr>
        <w:rFonts w:hint="eastAsia"/>
      </w:rPr>
    </w:lvl>
    <w:lvl w:ilvl="4">
      <w:start w:val="1"/>
      <w:numFmt w:val="decimal"/>
      <w:pStyle w:val="50384"/>
      <w:isLgl/>
      <w:lvlText w:val="%4%1.%2.%3..%5"/>
      <w:lvlJc w:val="left"/>
      <w:pPr>
        <w:tabs>
          <w:tab w:val="left" w:pos="1366"/>
        </w:tabs>
        <w:ind w:left="365" w:firstLine="0"/>
      </w:pPr>
      <w:rPr>
        <w:rFonts w:ascii="Times New Roman" w:hAnsi="Times New Roman" w:cs="Times New Roman" w:hint="default"/>
      </w:rPr>
    </w:lvl>
    <w:lvl w:ilvl="5">
      <w:start w:val="1"/>
      <w:numFmt w:val="decimal"/>
      <w:lvlText w:val="3.%2.%3.%4.%5.%6"/>
      <w:lvlJc w:val="left"/>
      <w:pPr>
        <w:tabs>
          <w:tab w:val="left" w:pos="2089"/>
        </w:tabs>
        <w:ind w:left="1085" w:firstLine="0"/>
      </w:pPr>
      <w:rPr>
        <w:rFonts w:ascii="Times New Roman" w:hAnsi="Times New Roman" w:cs="Times New Roman" w:hint="default"/>
        <w:b/>
      </w:rPr>
    </w:lvl>
    <w:lvl w:ilvl="6">
      <w:start w:val="1"/>
      <w:numFmt w:val="decimal"/>
      <w:lvlText w:val="3.%2.%3.%4.%5.%6.%7"/>
      <w:lvlJc w:val="left"/>
      <w:pPr>
        <w:tabs>
          <w:tab w:val="left" w:pos="1206"/>
        </w:tabs>
        <w:ind w:left="185" w:firstLine="0"/>
      </w:pPr>
      <w:rPr>
        <w:rFonts w:hint="eastAsia"/>
        <w:sz w:val="18"/>
        <w:szCs w:val="18"/>
      </w:rPr>
    </w:lvl>
    <w:lvl w:ilvl="7">
      <w:start w:val="1"/>
      <w:numFmt w:val="decimal"/>
      <w:lvlText w:val="%1.%2.%3.%4.%5.%6.%7.%8"/>
      <w:lvlJc w:val="left"/>
      <w:pPr>
        <w:tabs>
          <w:tab w:val="left" w:pos="4579"/>
        </w:tabs>
        <w:ind w:left="4579" w:hanging="1418"/>
      </w:pPr>
      <w:rPr>
        <w:rFonts w:hint="eastAsia"/>
      </w:rPr>
    </w:lvl>
    <w:lvl w:ilvl="8">
      <w:start w:val="1"/>
      <w:numFmt w:val="decimal"/>
      <w:lvlText w:val="%1.%2.%3.%4.%5.%6.%7.%8.%9"/>
      <w:lvlJc w:val="left"/>
      <w:pPr>
        <w:tabs>
          <w:tab w:val="left" w:pos="5287"/>
        </w:tabs>
        <w:ind w:left="5287" w:hanging="1700"/>
      </w:pPr>
      <w:rPr>
        <w:rFonts w:hint="eastAsia"/>
      </w:rPr>
    </w:lvl>
  </w:abstractNum>
  <w:abstractNum w:abstractNumId="17" w15:restartNumberingAfterBreak="0">
    <w:nsid w:val="2A942F93"/>
    <w:multiLevelType w:val="multilevel"/>
    <w:tmpl w:val="2A942F93"/>
    <w:lvl w:ilvl="0">
      <w:start w:val="1"/>
      <w:numFmt w:val="bullet"/>
      <w:pStyle w:val="a4"/>
      <w:lvlText w:val=""/>
      <w:lvlJc w:val="left"/>
      <w:pPr>
        <w:tabs>
          <w:tab w:val="left" w:pos="964"/>
        </w:tabs>
        <w:ind w:left="964" w:hanging="482"/>
      </w:pPr>
      <w:rPr>
        <w:rFonts w:ascii="Wingdings" w:hAnsi="Wingdings" w:hint="default"/>
        <w:sz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8" w15:restartNumberingAfterBreak="0">
    <w:nsid w:val="2BA358DF"/>
    <w:multiLevelType w:val="singleLevel"/>
    <w:tmpl w:val="2BA358DF"/>
    <w:lvl w:ilvl="0">
      <w:start w:val="1"/>
      <w:numFmt w:val="bullet"/>
      <w:pStyle w:val="a5"/>
      <w:lvlText w:val=""/>
      <w:lvlJc w:val="left"/>
      <w:pPr>
        <w:tabs>
          <w:tab w:val="left" w:pos="425"/>
        </w:tabs>
        <w:ind w:left="425" w:hanging="425"/>
      </w:pPr>
      <w:rPr>
        <w:rFonts w:ascii="Wingdings" w:hAnsi="Wingdings" w:hint="default"/>
      </w:rPr>
    </w:lvl>
  </w:abstractNum>
  <w:abstractNum w:abstractNumId="19" w15:restartNumberingAfterBreak="0">
    <w:nsid w:val="2BEC376A"/>
    <w:multiLevelType w:val="multilevel"/>
    <w:tmpl w:val="2BEC376A"/>
    <w:lvl w:ilvl="0">
      <w:start w:val="1"/>
      <w:numFmt w:val="chineseCountingThousand"/>
      <w:suff w:val="space"/>
      <w:lvlText w:val="%1."/>
      <w:lvlJc w:val="left"/>
      <w:pPr>
        <w:ind w:left="0" w:firstLine="0"/>
      </w:pPr>
      <w:rPr>
        <w:rFonts w:hint="eastAsia"/>
      </w:rPr>
    </w:lvl>
    <w:lvl w:ilvl="1">
      <w:start w:val="1"/>
      <w:numFmt w:val="decimal"/>
      <w:isLgl/>
      <w:suff w:val="space"/>
      <w:lvlText w:val="%1.%2."/>
      <w:lvlJc w:val="left"/>
      <w:pPr>
        <w:ind w:left="0" w:firstLine="0"/>
      </w:pPr>
      <w:rPr>
        <w:rFonts w:ascii="宋体" w:eastAsia="宋体" w:hAnsi="宋体" w:hint="default"/>
        <w:b/>
      </w:rPr>
    </w:lvl>
    <w:lvl w:ilvl="2">
      <w:start w:val="1"/>
      <w:numFmt w:val="decimal"/>
      <w:lvlRestart w:val="0"/>
      <w:isLgl/>
      <w:lvlText w:val="%1.%2.%3"/>
      <w:lvlJc w:val="left"/>
      <w:pPr>
        <w:ind w:left="0" w:firstLine="0"/>
      </w:pPr>
      <w:rPr>
        <w:rFonts w:hint="eastAsia"/>
        <w:b/>
      </w:rPr>
    </w:lvl>
    <w:lvl w:ilvl="3">
      <w:start w:val="1"/>
      <w:numFmt w:val="decimal"/>
      <w:pStyle w:val="41"/>
      <w:isLgl/>
      <w:lvlText w:val="1.1.1.%4"/>
      <w:lvlJc w:val="left"/>
      <w:pPr>
        <w:ind w:left="567" w:firstLine="0"/>
      </w:pPr>
      <w:rPr>
        <w:rFonts w:hint="eastAsia"/>
      </w:rPr>
    </w:lvl>
    <w:lvl w:ilvl="4">
      <w:start w:val="1"/>
      <w:numFmt w:val="decimal"/>
      <w:isLgl/>
      <w:suff w:val="space"/>
      <w:lvlText w:val="%1.%2.%3.%4.%5."/>
      <w:lvlJc w:val="left"/>
      <w:pPr>
        <w:ind w:left="0" w:firstLine="0"/>
      </w:pPr>
      <w:rPr>
        <w:rFonts w:hint="eastAsia"/>
      </w:rPr>
    </w:lvl>
    <w:lvl w:ilvl="5">
      <w:start w:val="1"/>
      <w:numFmt w:val="decimal"/>
      <w:lvlText w:val="1.1.1.1.1.%6"/>
      <w:lvlJc w:val="left"/>
      <w:pPr>
        <w:ind w:left="0" w:firstLine="0"/>
      </w:pPr>
      <w:rPr>
        <w:rFonts w:hint="eastAsia"/>
        <w:b/>
      </w:rPr>
    </w:lvl>
    <w:lvl w:ilvl="6">
      <w:start w:val="1"/>
      <w:numFmt w:val="decimal"/>
      <w:isLg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0" w15:restartNumberingAfterBreak="0">
    <w:nsid w:val="2F395B7B"/>
    <w:multiLevelType w:val="multilevel"/>
    <w:tmpl w:val="2F395B7B"/>
    <w:lvl w:ilvl="0">
      <w:start w:val="1"/>
      <w:numFmt w:val="bullet"/>
      <w:pStyle w:val="10"/>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21" w15:restartNumberingAfterBreak="0">
    <w:nsid w:val="304C0305"/>
    <w:multiLevelType w:val="multilevel"/>
    <w:tmpl w:val="304C0305"/>
    <w:lvl w:ilvl="0">
      <w:start w:val="1"/>
      <w:numFmt w:val="bullet"/>
      <w:pStyle w:val="30"/>
      <w:lvlText w:val=""/>
      <w:lvlJc w:val="left"/>
      <w:pPr>
        <w:tabs>
          <w:tab w:val="left" w:pos="737"/>
        </w:tabs>
        <w:ind w:left="737" w:hanging="34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2" w15:restartNumberingAfterBreak="0">
    <w:nsid w:val="3EBB3C91"/>
    <w:multiLevelType w:val="multilevel"/>
    <w:tmpl w:val="3EBB3C91"/>
    <w:lvl w:ilvl="0">
      <w:start w:val="1"/>
      <w:numFmt w:val="chineseCountingThousand"/>
      <w:suff w:val="space"/>
      <w:lvlText w:val="%1. "/>
      <w:lvlJc w:val="left"/>
      <w:pPr>
        <w:ind w:left="907" w:hanging="907"/>
      </w:pPr>
      <w:rPr>
        <w:rFonts w:hint="eastAsia"/>
      </w:rPr>
    </w:lvl>
    <w:lvl w:ilvl="1">
      <w:start w:val="1"/>
      <w:numFmt w:val="decimal"/>
      <w:isLgl/>
      <w:suff w:val="space"/>
      <w:lvlText w:val="%1.%2 "/>
      <w:lvlJc w:val="left"/>
      <w:pPr>
        <w:ind w:left="794" w:hanging="794"/>
      </w:pPr>
      <w:rPr>
        <w:rFonts w:hint="eastAsia"/>
      </w:rPr>
    </w:lvl>
    <w:lvl w:ilvl="2">
      <w:start w:val="1"/>
      <w:numFmt w:val="decimal"/>
      <w:isLgl/>
      <w:suff w:val="space"/>
      <w:lvlText w:val="%1.%2.%3 "/>
      <w:lvlJc w:val="left"/>
      <w:pPr>
        <w:ind w:left="907" w:hanging="907"/>
      </w:pPr>
      <w:rPr>
        <w:rFonts w:hint="eastAsia"/>
      </w:rPr>
    </w:lvl>
    <w:lvl w:ilvl="3">
      <w:start w:val="1"/>
      <w:numFmt w:val="decimal"/>
      <w:isLgl/>
      <w:suff w:val="space"/>
      <w:lvlText w:val="%1.%2.%3.%4 "/>
      <w:lvlJc w:val="left"/>
      <w:pPr>
        <w:ind w:left="1021" w:hanging="1021"/>
      </w:pPr>
      <w:rPr>
        <w:rFonts w:hint="eastAsia"/>
      </w:rPr>
    </w:lvl>
    <w:lvl w:ilvl="4">
      <w:start w:val="1"/>
      <w:numFmt w:val="decimal"/>
      <w:pStyle w:val="11"/>
      <w:isLgl/>
      <w:suff w:val="space"/>
      <w:lvlText w:val="%1.%2.%3.%4.%5 "/>
      <w:lvlJc w:val="left"/>
      <w:pPr>
        <w:ind w:left="1134" w:hanging="1134"/>
      </w:pPr>
      <w:rPr>
        <w:rFonts w:hint="eastAsia"/>
      </w:rPr>
    </w:lvl>
    <w:lvl w:ilvl="5">
      <w:start w:val="1"/>
      <w:numFmt w:val="decimal"/>
      <w:pStyle w:val="22"/>
      <w:isLgl/>
      <w:suff w:val="space"/>
      <w:lvlText w:val="%1.%2.%3.%4.%5.%6 "/>
      <w:lvlJc w:val="left"/>
      <w:pPr>
        <w:ind w:left="1247" w:hanging="1247"/>
      </w:pPr>
      <w:rPr>
        <w:rFonts w:hint="eastAsia"/>
      </w:rPr>
    </w:lvl>
    <w:lvl w:ilvl="6">
      <w:start w:val="1"/>
      <w:numFmt w:val="decimal"/>
      <w:lvlRestart w:val="1"/>
      <w:pStyle w:val="32"/>
      <w:isLgl/>
      <w:suff w:val="space"/>
      <w:lvlText w:val="图 %1.%7 "/>
      <w:lvlJc w:val="left"/>
      <w:pPr>
        <w:ind w:left="0" w:firstLine="0"/>
      </w:pPr>
      <w:rPr>
        <w:rFonts w:hint="eastAsia"/>
      </w:rPr>
    </w:lvl>
    <w:lvl w:ilvl="7">
      <w:start w:val="1"/>
      <w:numFmt w:val="decimal"/>
      <w:lvlRestart w:val="1"/>
      <w:pStyle w:val="42"/>
      <w:isLgl/>
      <w:suff w:val="space"/>
      <w:lvlText w:val="表 %1.%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3" w15:restartNumberingAfterBreak="0">
    <w:nsid w:val="3F3E6C5F"/>
    <w:multiLevelType w:val="multilevel"/>
    <w:tmpl w:val="3F3E6C5F"/>
    <w:lvl w:ilvl="0">
      <w:numFmt w:val="decimal"/>
      <w:pStyle w:val="gczx"/>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4DE28E3"/>
    <w:multiLevelType w:val="multilevel"/>
    <w:tmpl w:val="44DE28E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0" w:firstLine="0"/>
      </w:pPr>
      <w:rPr>
        <w:rFonts w:hint="eastAsia"/>
      </w:rPr>
    </w:lvl>
    <w:lvl w:ilvl="3">
      <w:start w:val="1"/>
      <w:numFmt w:val="decimal"/>
      <w:pStyle w:val="4H4PIM4RefHeading1rh1Headingsqlsect1234Firs1"/>
      <w:suff w:val="space"/>
      <w:lvlText w:val="%1.%2.%3.%4"/>
      <w:lvlJc w:val="left"/>
      <w:pPr>
        <w:ind w:left="0" w:firstLine="0"/>
      </w:pPr>
      <w:rPr>
        <w:rFonts w:hint="eastAsia"/>
      </w:rPr>
    </w:lvl>
    <w:lvl w:ilvl="4">
      <w:start w:val="1"/>
      <w:numFmt w:val="decimal"/>
      <w:suff w:val="space"/>
      <w:lvlText w:val="%1.%2.%3.%4.%5"/>
      <w:lvlJc w:val="left"/>
      <w:pPr>
        <w:ind w:left="1008" w:hanging="1008"/>
      </w:pPr>
      <w:rPr>
        <w:rFonts w:hint="eastAsia"/>
      </w:rPr>
    </w:lvl>
    <w:lvl w:ilvl="5">
      <w:start w:val="1"/>
      <w:numFmt w:val="decimal"/>
      <w:suff w:val="space"/>
      <w:lvlText w:val="%1.%2.%3.%4.%5.%6"/>
      <w:lvlJc w:val="left"/>
      <w:pPr>
        <w:ind w:left="0" w:firstLine="0"/>
      </w:pPr>
      <w:rPr>
        <w:rFonts w:hint="eastAsia"/>
      </w:rPr>
    </w:lvl>
    <w:lvl w:ilvl="6">
      <w:start w:val="1"/>
      <w:numFmt w:val="decimal"/>
      <w:suff w:val="space"/>
      <w:lvlText w:val="%1.%2.%3.%4.%5.%6.%7"/>
      <w:lvlJc w:val="left"/>
      <w:pPr>
        <w:ind w:left="1296" w:hanging="1296"/>
      </w:pPr>
      <w:rPr>
        <w:rFonts w:hint="eastAsia"/>
      </w:rPr>
    </w:lvl>
    <w:lvl w:ilvl="7">
      <w:start w:val="1"/>
      <w:numFmt w:val="decimal"/>
      <w:suff w:val="space"/>
      <w:lvlText w:val="%1.%2.%3.%4.%5.%6.%7.%8"/>
      <w:lvlJc w:val="left"/>
      <w:pPr>
        <w:ind w:left="1440" w:hanging="1440"/>
      </w:pPr>
      <w:rPr>
        <w:rFonts w:hint="eastAsia"/>
      </w:rPr>
    </w:lvl>
    <w:lvl w:ilvl="8">
      <w:start w:val="1"/>
      <w:numFmt w:val="decimal"/>
      <w:suff w:val="space"/>
      <w:lvlText w:val="%1.%2.%3.%4.%5.%6.%7.%8.%9"/>
      <w:lvlJc w:val="left"/>
      <w:pPr>
        <w:ind w:left="1584" w:hanging="1584"/>
      </w:pPr>
      <w:rPr>
        <w:rFonts w:hint="eastAsia"/>
      </w:rPr>
    </w:lvl>
  </w:abstractNum>
  <w:abstractNum w:abstractNumId="25" w15:restartNumberingAfterBreak="0">
    <w:nsid w:val="46806F7D"/>
    <w:multiLevelType w:val="multilevel"/>
    <w:tmpl w:val="46806F7D"/>
    <w:lvl w:ilvl="0">
      <w:numFmt w:val="decimal"/>
      <w:pStyle w:val="a6"/>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6E33365"/>
    <w:multiLevelType w:val="multilevel"/>
    <w:tmpl w:val="46E33365"/>
    <w:lvl w:ilvl="0">
      <w:start w:val="1"/>
      <w:numFmt w:val="decimal"/>
      <w:pStyle w:val="11l0H1SectionHeadHeader1h1PIM1123321Title1"/>
      <w:lvlText w:val="%1."/>
      <w:lvlJc w:val="left"/>
      <w:pPr>
        <w:tabs>
          <w:tab w:val="left" w:pos="840"/>
        </w:tabs>
        <w:ind w:left="840" w:hanging="420"/>
      </w:pPr>
      <w:rPr>
        <w:rFonts w:hint="eastAsia"/>
      </w:rPr>
    </w:lvl>
    <w:lvl w:ilvl="1">
      <w:start w:val="1"/>
      <w:numFmt w:val="decimal"/>
      <w:lvlText w:val="%2."/>
      <w:lvlJc w:val="left"/>
      <w:pPr>
        <w:tabs>
          <w:tab w:val="left" w:pos="547"/>
        </w:tabs>
        <w:ind w:left="840" w:hanging="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7" w15:restartNumberingAfterBreak="0">
    <w:nsid w:val="47E317D0"/>
    <w:multiLevelType w:val="singleLevel"/>
    <w:tmpl w:val="47E317D0"/>
    <w:lvl w:ilvl="0">
      <w:start w:val="1"/>
      <w:numFmt w:val="bullet"/>
      <w:pStyle w:val="a7"/>
      <w:lvlText w:val=""/>
      <w:lvlJc w:val="left"/>
      <w:pPr>
        <w:tabs>
          <w:tab w:val="left" w:pos="987"/>
        </w:tabs>
        <w:ind w:left="987" w:hanging="420"/>
      </w:pPr>
      <w:rPr>
        <w:rFonts w:ascii="Wingdings" w:hAnsi="Wingdings" w:hint="default"/>
      </w:rPr>
    </w:lvl>
  </w:abstractNum>
  <w:abstractNum w:abstractNumId="28" w15:restartNumberingAfterBreak="0">
    <w:nsid w:val="49365A34"/>
    <w:multiLevelType w:val="multilevel"/>
    <w:tmpl w:val="49365A34"/>
    <w:lvl w:ilvl="0">
      <w:start w:val="1"/>
      <w:numFmt w:val="decimal"/>
      <w:lvlText w:val="%1."/>
      <w:lvlJc w:val="left"/>
      <w:pPr>
        <w:ind w:left="420" w:firstLine="147"/>
      </w:pPr>
      <w:rPr>
        <w:rFonts w:hint="eastAsia"/>
      </w:rPr>
    </w:lvl>
    <w:lvl w:ilvl="1">
      <w:start w:val="1"/>
      <w:numFmt w:val="lowerLetter"/>
      <w:lvlText w:val="%2)"/>
      <w:lvlJc w:val="left"/>
      <w:pPr>
        <w:ind w:left="840" w:hanging="420"/>
      </w:pPr>
    </w:lvl>
    <w:lvl w:ilvl="2">
      <w:start w:val="1"/>
      <w:numFmt w:val="lowerRoman"/>
      <w:pStyle w:val="a8"/>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958004B"/>
    <w:multiLevelType w:val="multilevel"/>
    <w:tmpl w:val="4958004B"/>
    <w:lvl w:ilvl="0">
      <w:numFmt w:val="decimal"/>
      <w:pStyle w:val="a9"/>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9F91926"/>
    <w:multiLevelType w:val="multilevel"/>
    <w:tmpl w:val="49F91926"/>
    <w:lvl w:ilvl="0">
      <w:start w:val="1"/>
      <w:numFmt w:val="chineseCountingThousand"/>
      <w:suff w:val="space"/>
      <w:lvlText w:val="%1."/>
      <w:lvlJc w:val="left"/>
      <w:pPr>
        <w:ind w:left="0" w:firstLine="0"/>
      </w:pPr>
      <w:rPr>
        <w:rFonts w:hint="eastAsia"/>
      </w:rPr>
    </w:lvl>
    <w:lvl w:ilvl="1">
      <w:start w:val="1"/>
      <w:numFmt w:val="decimal"/>
      <w:isLgl/>
      <w:suff w:val="space"/>
      <w:lvlText w:val="%1.%2."/>
      <w:lvlJc w:val="left"/>
      <w:pPr>
        <w:ind w:left="0" w:firstLine="0"/>
      </w:pPr>
      <w:rPr>
        <w:rFonts w:ascii="宋体" w:eastAsia="宋体" w:hAnsi="宋体" w:hint="default"/>
        <w:b/>
      </w:rPr>
    </w:lvl>
    <w:lvl w:ilvl="2">
      <w:start w:val="1"/>
      <w:numFmt w:val="decimal"/>
      <w:lvlRestart w:val="0"/>
      <w:isLgl/>
      <w:lvlText w:val="%1.%2.%3"/>
      <w:lvlJc w:val="left"/>
      <w:pPr>
        <w:ind w:left="0" w:firstLine="0"/>
      </w:pPr>
      <w:rPr>
        <w:rFonts w:hint="eastAsia"/>
        <w:b/>
      </w:rPr>
    </w:lvl>
    <w:lvl w:ilvl="3">
      <w:start w:val="1"/>
      <w:numFmt w:val="decimal"/>
      <w:isLgl/>
      <w:lvlText w:val="1.1.1.%4"/>
      <w:lvlJc w:val="left"/>
      <w:pPr>
        <w:ind w:left="567" w:firstLine="0"/>
      </w:pPr>
      <w:rPr>
        <w:rFonts w:hint="eastAsia"/>
      </w:rPr>
    </w:lvl>
    <w:lvl w:ilvl="4">
      <w:start w:val="1"/>
      <w:numFmt w:val="decimal"/>
      <w:pStyle w:val="50"/>
      <w:isLgl/>
      <w:suff w:val="space"/>
      <w:lvlText w:val="%1.%2.%3.%4.%5."/>
      <w:lvlJc w:val="left"/>
      <w:pPr>
        <w:ind w:left="0" w:firstLine="0"/>
      </w:pPr>
      <w:rPr>
        <w:rFonts w:hint="eastAsia"/>
      </w:rPr>
    </w:lvl>
    <w:lvl w:ilvl="5">
      <w:start w:val="1"/>
      <w:numFmt w:val="decimal"/>
      <w:lvlText w:val="1.1.1.1.1.%6"/>
      <w:lvlJc w:val="left"/>
      <w:pPr>
        <w:ind w:left="0" w:firstLine="0"/>
      </w:pPr>
      <w:rPr>
        <w:rFonts w:hint="eastAsia"/>
        <w:b/>
      </w:rPr>
    </w:lvl>
    <w:lvl w:ilvl="6">
      <w:start w:val="1"/>
      <w:numFmt w:val="decimal"/>
      <w:isLg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1" w15:restartNumberingAfterBreak="0">
    <w:nsid w:val="4BF94242"/>
    <w:multiLevelType w:val="multilevel"/>
    <w:tmpl w:val="4BF94242"/>
    <w:lvl w:ilvl="0">
      <w:start w:val="1"/>
      <w:numFmt w:val="decimal"/>
      <w:pStyle w:val="aa"/>
      <w:lvlText w:val="第%1章、"/>
      <w:lvlJc w:val="left"/>
      <w:pPr>
        <w:tabs>
          <w:tab w:val="left" w:pos="14"/>
        </w:tabs>
        <w:ind w:left="14" w:hanging="1080"/>
      </w:pPr>
      <w:rPr>
        <w:rFonts w:hint="default"/>
      </w:rPr>
    </w:lvl>
    <w:lvl w:ilvl="1">
      <w:start w:val="1"/>
      <w:numFmt w:val="decimal"/>
      <w:pStyle w:val="23"/>
      <w:lvlText w:val="%1.%2"/>
      <w:lvlJc w:val="left"/>
      <w:pPr>
        <w:tabs>
          <w:tab w:val="left" w:pos="-74"/>
        </w:tabs>
        <w:ind w:left="-74" w:hanging="567"/>
      </w:pPr>
      <w:rPr>
        <w:rFonts w:hint="eastAsia"/>
      </w:rPr>
    </w:lvl>
    <w:lvl w:ilvl="2">
      <w:start w:val="1"/>
      <w:numFmt w:val="decimal"/>
      <w:pStyle w:val="33"/>
      <w:lvlText w:val="%1.%2.%3"/>
      <w:lvlJc w:val="left"/>
      <w:pPr>
        <w:tabs>
          <w:tab w:val="left" w:pos="505"/>
        </w:tabs>
        <w:ind w:left="352" w:hanging="567"/>
      </w:pPr>
      <w:rPr>
        <w:rFonts w:hint="eastAsia"/>
      </w:rPr>
    </w:lvl>
    <w:lvl w:ilvl="3">
      <w:start w:val="1"/>
      <w:numFmt w:val="decimal"/>
      <w:pStyle w:val="43"/>
      <w:lvlText w:val="%1.%2.%3.%4"/>
      <w:lvlJc w:val="left"/>
      <w:pPr>
        <w:tabs>
          <w:tab w:val="left" w:pos="1290"/>
        </w:tabs>
        <w:ind w:left="918" w:hanging="708"/>
      </w:pPr>
      <w:rPr>
        <w:rFonts w:hint="eastAsia"/>
      </w:rPr>
    </w:lvl>
    <w:lvl w:ilvl="4">
      <w:start w:val="1"/>
      <w:numFmt w:val="decimal"/>
      <w:lvlText w:val="%1.%2.%3.%4.%5"/>
      <w:lvlJc w:val="left"/>
      <w:pPr>
        <w:tabs>
          <w:tab w:val="left" w:pos="2075"/>
        </w:tabs>
        <w:ind w:left="1485" w:hanging="850"/>
      </w:pPr>
      <w:rPr>
        <w:rFonts w:hint="eastAsia"/>
      </w:rPr>
    </w:lvl>
    <w:lvl w:ilvl="5">
      <w:start w:val="1"/>
      <w:numFmt w:val="decimal"/>
      <w:lvlText w:val="%1.%2.%3.%4.%5.%6"/>
      <w:lvlJc w:val="left"/>
      <w:pPr>
        <w:tabs>
          <w:tab w:val="left" w:pos="2500"/>
        </w:tabs>
        <w:ind w:left="2194" w:hanging="1134"/>
      </w:pPr>
      <w:rPr>
        <w:rFonts w:hint="eastAsia"/>
      </w:rPr>
    </w:lvl>
    <w:lvl w:ilvl="6">
      <w:start w:val="1"/>
      <w:numFmt w:val="decimal"/>
      <w:lvlText w:val="%1.%2.%3.%4.%5.%6.%7"/>
      <w:lvlJc w:val="left"/>
      <w:pPr>
        <w:tabs>
          <w:tab w:val="left" w:pos="3285"/>
        </w:tabs>
        <w:ind w:left="2761" w:hanging="1276"/>
      </w:pPr>
      <w:rPr>
        <w:rFonts w:hint="eastAsia"/>
      </w:rPr>
    </w:lvl>
    <w:lvl w:ilvl="7">
      <w:start w:val="1"/>
      <w:numFmt w:val="decimal"/>
      <w:lvlText w:val="%1.%2.%3.%4.%5.%6.%7.%8"/>
      <w:lvlJc w:val="left"/>
      <w:pPr>
        <w:tabs>
          <w:tab w:val="left" w:pos="3710"/>
        </w:tabs>
        <w:ind w:left="3328" w:hanging="1418"/>
      </w:pPr>
      <w:rPr>
        <w:rFonts w:hint="eastAsia"/>
      </w:rPr>
    </w:lvl>
    <w:lvl w:ilvl="8">
      <w:start w:val="1"/>
      <w:numFmt w:val="decimal"/>
      <w:lvlText w:val="%1.%2.%3.%4.%5.%6.%7.%8.%9"/>
      <w:lvlJc w:val="left"/>
      <w:pPr>
        <w:tabs>
          <w:tab w:val="left" w:pos="4496"/>
        </w:tabs>
        <w:ind w:left="4036" w:hanging="1700"/>
      </w:pPr>
      <w:rPr>
        <w:rFonts w:hint="eastAsia"/>
      </w:rPr>
    </w:lvl>
  </w:abstractNum>
  <w:abstractNum w:abstractNumId="32" w15:restartNumberingAfterBreak="0">
    <w:nsid w:val="4F302902"/>
    <w:multiLevelType w:val="multilevel"/>
    <w:tmpl w:val="4F302902"/>
    <w:lvl w:ilvl="0">
      <w:numFmt w:val="decimal"/>
      <w:pStyle w:val="ab"/>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0FF1C11"/>
    <w:multiLevelType w:val="multilevel"/>
    <w:tmpl w:val="50FF1C11"/>
    <w:lvl w:ilvl="0">
      <w:numFmt w:val="decimal"/>
      <w:lvlText w:val=""/>
      <w:lvlJc w:val="left"/>
    </w:lvl>
    <w:lvl w:ilvl="1">
      <w:numFmt w:val="decimal"/>
      <w:pStyle w:val="ac"/>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1E91DB7"/>
    <w:multiLevelType w:val="multilevel"/>
    <w:tmpl w:val="51E91DB7"/>
    <w:lvl w:ilvl="0">
      <w:start w:val="1"/>
      <w:numFmt w:val="decimal"/>
      <w:pStyle w:val="24"/>
      <w:lvlText w:val="(%1)"/>
      <w:lvlJc w:val="left"/>
      <w:pPr>
        <w:tabs>
          <w:tab w:val="left" w:pos="261"/>
        </w:tabs>
        <w:ind w:left="-306" w:firstLine="567"/>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EnclosedCircle"/>
      <w:lvlText w:val="%2"/>
      <w:lvlJc w:val="left"/>
      <w:pPr>
        <w:tabs>
          <w:tab w:val="left" w:pos="2070"/>
        </w:tabs>
        <w:ind w:left="2070" w:hanging="840"/>
      </w:pPr>
      <w:rPr>
        <w:rFonts w:ascii="仿宋_GB2312" w:hint="default"/>
      </w:rPr>
    </w:lvl>
    <w:lvl w:ilvl="2">
      <w:start w:val="1"/>
      <w:numFmt w:val="lowerRoman"/>
      <w:lvlText w:val="%3."/>
      <w:lvlJc w:val="right"/>
      <w:pPr>
        <w:tabs>
          <w:tab w:val="left" w:pos="2070"/>
        </w:tabs>
        <w:ind w:left="2070" w:hanging="420"/>
      </w:pPr>
    </w:lvl>
    <w:lvl w:ilvl="3">
      <w:start w:val="1"/>
      <w:numFmt w:val="decimal"/>
      <w:pStyle w:val="410"/>
      <w:lvlText w:val="%4."/>
      <w:lvlJc w:val="left"/>
      <w:pPr>
        <w:tabs>
          <w:tab w:val="left" w:pos="2490"/>
        </w:tabs>
        <w:ind w:left="2490" w:hanging="420"/>
      </w:pPr>
    </w:lvl>
    <w:lvl w:ilvl="4">
      <w:start w:val="1"/>
      <w:numFmt w:val="lowerLetter"/>
      <w:lvlText w:val="%5)"/>
      <w:lvlJc w:val="left"/>
      <w:pPr>
        <w:tabs>
          <w:tab w:val="left" w:pos="2910"/>
        </w:tabs>
        <w:ind w:left="2910" w:hanging="420"/>
      </w:pPr>
    </w:lvl>
    <w:lvl w:ilvl="5">
      <w:start w:val="1"/>
      <w:numFmt w:val="lowerRoman"/>
      <w:lvlText w:val="%6."/>
      <w:lvlJc w:val="right"/>
      <w:pPr>
        <w:tabs>
          <w:tab w:val="left" w:pos="3330"/>
        </w:tabs>
        <w:ind w:left="3330" w:hanging="420"/>
      </w:pPr>
    </w:lvl>
    <w:lvl w:ilvl="6">
      <w:start w:val="1"/>
      <w:numFmt w:val="decimal"/>
      <w:lvlText w:val="%7."/>
      <w:lvlJc w:val="left"/>
      <w:pPr>
        <w:tabs>
          <w:tab w:val="left" w:pos="3750"/>
        </w:tabs>
        <w:ind w:left="3750" w:hanging="420"/>
      </w:pPr>
    </w:lvl>
    <w:lvl w:ilvl="7">
      <w:start w:val="1"/>
      <w:numFmt w:val="lowerLetter"/>
      <w:lvlText w:val="%8)"/>
      <w:lvlJc w:val="left"/>
      <w:pPr>
        <w:tabs>
          <w:tab w:val="left" w:pos="4170"/>
        </w:tabs>
        <w:ind w:left="4170" w:hanging="420"/>
      </w:pPr>
    </w:lvl>
    <w:lvl w:ilvl="8">
      <w:start w:val="1"/>
      <w:numFmt w:val="lowerRoman"/>
      <w:lvlText w:val="%9."/>
      <w:lvlJc w:val="right"/>
      <w:pPr>
        <w:tabs>
          <w:tab w:val="left" w:pos="4590"/>
        </w:tabs>
        <w:ind w:left="4590" w:hanging="420"/>
      </w:pPr>
    </w:lvl>
  </w:abstractNum>
  <w:abstractNum w:abstractNumId="35" w15:restartNumberingAfterBreak="0">
    <w:nsid w:val="54C3111B"/>
    <w:multiLevelType w:val="multilevel"/>
    <w:tmpl w:val="54C3111B"/>
    <w:lvl w:ilvl="0">
      <w:start w:val="1"/>
      <w:numFmt w:val="decimal"/>
      <w:pStyle w:val="D"/>
      <w:lvlText w:val="（%1）"/>
      <w:lvlJc w:val="left"/>
      <w:pPr>
        <w:ind w:left="840" w:hanging="36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6" w15:restartNumberingAfterBreak="0">
    <w:nsid w:val="5568369D"/>
    <w:multiLevelType w:val="multilevel"/>
    <w:tmpl w:val="5568369D"/>
    <w:lvl w:ilvl="0">
      <w:start w:val="1"/>
      <w:numFmt w:val="chineseCountingThousand"/>
      <w:pStyle w:val="12"/>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7" w15:restartNumberingAfterBreak="0">
    <w:nsid w:val="5A692D80"/>
    <w:multiLevelType w:val="multilevel"/>
    <w:tmpl w:val="5A692D80"/>
    <w:lvl w:ilvl="0">
      <w:start w:val="1"/>
      <w:numFmt w:val="decimal"/>
      <w:pStyle w:val="b2"/>
      <w:lvlText w:val="%1)"/>
      <w:lvlJc w:val="left"/>
      <w:pPr>
        <w:tabs>
          <w:tab w:val="left" w:pos="794"/>
        </w:tabs>
        <w:ind w:left="794" w:hanging="397"/>
      </w:pPr>
      <w:rPr>
        <w:rFonts w:hint="eastAsia"/>
      </w:rPr>
    </w:lvl>
    <w:lvl w:ilvl="1">
      <w:start w:val="7"/>
      <w:numFmt w:val="decimal"/>
      <w:lvlText w:val="%2."/>
      <w:lvlJc w:val="left"/>
      <w:pPr>
        <w:tabs>
          <w:tab w:val="left" w:pos="503"/>
        </w:tabs>
        <w:ind w:left="503" w:hanging="420"/>
      </w:pPr>
      <w:rPr>
        <w:rFonts w:hint="eastAsia"/>
      </w:rPr>
    </w:lvl>
    <w:lvl w:ilvl="2">
      <w:start w:val="1"/>
      <w:numFmt w:val="lowerRoman"/>
      <w:lvlText w:val="%3."/>
      <w:lvlJc w:val="right"/>
      <w:pPr>
        <w:tabs>
          <w:tab w:val="left" w:pos="923"/>
        </w:tabs>
        <w:ind w:left="923" w:hanging="420"/>
      </w:pPr>
    </w:lvl>
    <w:lvl w:ilvl="3">
      <w:start w:val="1"/>
      <w:numFmt w:val="decimal"/>
      <w:lvlText w:val="%4."/>
      <w:lvlJc w:val="left"/>
      <w:pPr>
        <w:tabs>
          <w:tab w:val="left" w:pos="1343"/>
        </w:tabs>
        <w:ind w:left="1343" w:hanging="420"/>
      </w:pPr>
    </w:lvl>
    <w:lvl w:ilvl="4">
      <w:start w:val="1"/>
      <w:numFmt w:val="lowerLetter"/>
      <w:lvlText w:val="%5)"/>
      <w:lvlJc w:val="left"/>
      <w:pPr>
        <w:tabs>
          <w:tab w:val="left" w:pos="1763"/>
        </w:tabs>
        <w:ind w:left="1763" w:hanging="420"/>
      </w:pPr>
    </w:lvl>
    <w:lvl w:ilvl="5">
      <w:start w:val="1"/>
      <w:numFmt w:val="lowerRoman"/>
      <w:lvlText w:val="%6."/>
      <w:lvlJc w:val="right"/>
      <w:pPr>
        <w:tabs>
          <w:tab w:val="left" w:pos="2183"/>
        </w:tabs>
        <w:ind w:left="2183" w:hanging="420"/>
      </w:pPr>
    </w:lvl>
    <w:lvl w:ilvl="6">
      <w:start w:val="1"/>
      <w:numFmt w:val="decimal"/>
      <w:lvlText w:val="%7."/>
      <w:lvlJc w:val="left"/>
      <w:pPr>
        <w:tabs>
          <w:tab w:val="left" w:pos="2603"/>
        </w:tabs>
        <w:ind w:left="2603" w:hanging="420"/>
      </w:pPr>
    </w:lvl>
    <w:lvl w:ilvl="7">
      <w:start w:val="1"/>
      <w:numFmt w:val="lowerLetter"/>
      <w:lvlText w:val="%8)"/>
      <w:lvlJc w:val="left"/>
      <w:pPr>
        <w:tabs>
          <w:tab w:val="left" w:pos="3023"/>
        </w:tabs>
        <w:ind w:left="3023" w:hanging="420"/>
      </w:pPr>
    </w:lvl>
    <w:lvl w:ilvl="8">
      <w:start w:val="1"/>
      <w:numFmt w:val="lowerRoman"/>
      <w:lvlText w:val="%9."/>
      <w:lvlJc w:val="right"/>
      <w:pPr>
        <w:tabs>
          <w:tab w:val="left" w:pos="3443"/>
        </w:tabs>
        <w:ind w:left="3443" w:hanging="420"/>
      </w:pPr>
    </w:lvl>
  </w:abstractNum>
  <w:abstractNum w:abstractNumId="38" w15:restartNumberingAfterBreak="0">
    <w:nsid w:val="5B010AD0"/>
    <w:multiLevelType w:val="multilevel"/>
    <w:tmpl w:val="5B010AD0"/>
    <w:lvl w:ilvl="0">
      <w:start w:val="1"/>
      <w:numFmt w:val="decimal"/>
      <w:pStyle w:val="13"/>
      <w:isLgl/>
      <w:lvlText w:val="%1."/>
      <w:lvlJc w:val="left"/>
      <w:pPr>
        <w:tabs>
          <w:tab w:val="left" w:pos="425"/>
        </w:tabs>
        <w:ind w:left="425" w:hanging="425"/>
      </w:pPr>
      <w:rPr>
        <w:rFonts w:hint="eastAsia"/>
      </w:rPr>
    </w:lvl>
    <w:lvl w:ilvl="1">
      <w:start w:val="1"/>
      <w:numFmt w:val="decimal"/>
      <w:pStyle w:val="210"/>
      <w:lvlText w:val="%1.%2."/>
      <w:lvlJc w:val="left"/>
      <w:pPr>
        <w:tabs>
          <w:tab w:val="left" w:pos="567"/>
        </w:tabs>
        <w:ind w:left="567" w:hanging="567"/>
      </w:pPr>
      <w:rPr>
        <w:rFonts w:hint="eastAsia"/>
      </w:rPr>
    </w:lvl>
    <w:lvl w:ilvl="2">
      <w:start w:val="1"/>
      <w:numFmt w:val="decimal"/>
      <w:pStyle w:val="312173"/>
      <w:lvlText w:val="%1.%2.%3."/>
      <w:lvlJc w:val="left"/>
      <w:pPr>
        <w:tabs>
          <w:tab w:val="left" w:pos="709"/>
        </w:tabs>
        <w:ind w:left="709" w:hanging="709"/>
      </w:pPr>
      <w:rPr>
        <w:rFonts w:hint="eastAsia"/>
      </w:rPr>
    </w:lvl>
    <w:lvl w:ilvl="3">
      <w:start w:val="1"/>
      <w:numFmt w:val="decimal"/>
      <w:pStyle w:val="312173780"/>
      <w:lvlText w:val="%1.%2.%3.%4."/>
      <w:lvlJc w:val="left"/>
      <w:pPr>
        <w:tabs>
          <w:tab w:val="left" w:pos="851"/>
        </w:tabs>
        <w:ind w:left="851" w:hanging="851"/>
      </w:pPr>
      <w:rPr>
        <w:rFonts w:eastAsia="黑体" w:hint="eastAsia"/>
        <w:sz w:val="28"/>
        <w:szCs w:val="28"/>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39" w15:restartNumberingAfterBreak="0">
    <w:nsid w:val="5BF652DA"/>
    <w:multiLevelType w:val="multilevel"/>
    <w:tmpl w:val="5BF652DA"/>
    <w:lvl w:ilvl="0">
      <w:start w:val="1"/>
      <w:numFmt w:val="chineseCounting"/>
      <w:suff w:val="nothing"/>
      <w:lvlText w:val="第%1章 "/>
      <w:lvlJc w:val="left"/>
      <w:pPr>
        <w:ind w:left="432" w:hanging="432"/>
      </w:pPr>
      <w:rPr>
        <w:rFonts w:hint="eastAsia"/>
      </w:rPr>
    </w:lvl>
    <w:lvl w:ilvl="1">
      <w:start w:val="1"/>
      <w:numFmt w:val="decimal"/>
      <w:isLgl/>
      <w:suff w:val="space"/>
      <w:lvlText w:val="%1.%2."/>
      <w:lvlJc w:val="left"/>
      <w:pPr>
        <w:ind w:left="575" w:hanging="575"/>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864" w:hanging="864"/>
      </w:pPr>
      <w:rPr>
        <w:rFonts w:hint="eastAsia"/>
      </w:rPr>
    </w:lvl>
    <w:lvl w:ilvl="4">
      <w:start w:val="1"/>
      <w:numFmt w:val="decimal"/>
      <w:isLgl/>
      <w:lvlText w:val="%1.%2.%3.%4.%5."/>
      <w:lvlJc w:val="left"/>
      <w:pPr>
        <w:ind w:left="1008" w:hanging="1008"/>
      </w:pPr>
      <w:rPr>
        <w:rFonts w:hint="eastAsia"/>
      </w:rPr>
    </w:lvl>
    <w:lvl w:ilvl="5">
      <w:start w:val="1"/>
      <w:numFmt w:val="decimal"/>
      <w:isLgl/>
      <w:lvlText w:val="%1.%2.%3.%4.%5.%6."/>
      <w:lvlJc w:val="left"/>
      <w:pPr>
        <w:ind w:left="1151" w:hanging="1151"/>
      </w:pPr>
      <w:rPr>
        <w:rFonts w:ascii="宋体" w:eastAsia="宋体" w:hAnsi="宋体" w:cs="宋体" w:hint="eastAsia"/>
      </w:rPr>
    </w:lvl>
    <w:lvl w:ilvl="6">
      <w:start w:val="1"/>
      <w:numFmt w:val="decimal"/>
      <w:isLgl/>
      <w:lvlText w:val="%1.%2.%3.%4.%5.%6.%7."/>
      <w:lvlJc w:val="left"/>
      <w:pPr>
        <w:ind w:left="1296" w:hanging="1296"/>
      </w:pPr>
      <w:rPr>
        <w:rFonts w:ascii="宋体" w:eastAsia="宋体" w:hAnsi="宋体" w:cs="宋体"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583" w:hanging="1583"/>
      </w:pPr>
      <w:rPr>
        <w:rFonts w:hint="eastAsia"/>
      </w:rPr>
    </w:lvl>
  </w:abstractNum>
  <w:abstractNum w:abstractNumId="40" w15:restartNumberingAfterBreak="0">
    <w:nsid w:val="5F062842"/>
    <w:multiLevelType w:val="multilevel"/>
    <w:tmpl w:val="5F062842"/>
    <w:lvl w:ilvl="0">
      <w:start w:val="1"/>
      <w:numFmt w:val="bullet"/>
      <w:pStyle w:val="ad"/>
      <w:lvlText w:val=""/>
      <w:lvlJc w:val="left"/>
      <w:pPr>
        <w:tabs>
          <w:tab w:val="left" w:pos="1200"/>
        </w:tabs>
        <w:ind w:left="1200" w:hanging="420"/>
      </w:pPr>
      <w:rPr>
        <w:rFonts w:ascii="Wingdings" w:hAnsi="Wingdings" w:hint="default"/>
      </w:rPr>
    </w:lvl>
    <w:lvl w:ilvl="1">
      <w:start w:val="1"/>
      <w:numFmt w:val="bullet"/>
      <w:lvlText w:val=""/>
      <w:lvlJc w:val="left"/>
      <w:pPr>
        <w:tabs>
          <w:tab w:val="left" w:pos="1620"/>
        </w:tabs>
        <w:ind w:left="1620" w:hanging="420"/>
      </w:pPr>
      <w:rPr>
        <w:rFonts w:ascii="Wingdings" w:hAnsi="Wingdings" w:hint="default"/>
      </w:rPr>
    </w:lvl>
    <w:lvl w:ilvl="2">
      <w:start w:val="1"/>
      <w:numFmt w:val="bullet"/>
      <w:lvlText w:val=""/>
      <w:lvlJc w:val="left"/>
      <w:pPr>
        <w:tabs>
          <w:tab w:val="left" w:pos="2040"/>
        </w:tabs>
        <w:ind w:left="2040" w:hanging="420"/>
      </w:pPr>
      <w:rPr>
        <w:rFonts w:ascii="Wingdings" w:hAnsi="Wingdings" w:hint="default"/>
      </w:rPr>
    </w:lvl>
    <w:lvl w:ilvl="3">
      <w:start w:val="1"/>
      <w:numFmt w:val="bullet"/>
      <w:lvlText w:val=""/>
      <w:lvlJc w:val="left"/>
      <w:pPr>
        <w:tabs>
          <w:tab w:val="left" w:pos="2460"/>
        </w:tabs>
        <w:ind w:left="2460" w:hanging="420"/>
      </w:pPr>
      <w:rPr>
        <w:rFonts w:ascii="Wingdings" w:hAnsi="Wingdings" w:hint="default"/>
      </w:rPr>
    </w:lvl>
    <w:lvl w:ilvl="4">
      <w:start w:val="1"/>
      <w:numFmt w:val="bullet"/>
      <w:lvlText w:val=""/>
      <w:lvlJc w:val="left"/>
      <w:pPr>
        <w:tabs>
          <w:tab w:val="left" w:pos="2880"/>
        </w:tabs>
        <w:ind w:left="2880" w:hanging="420"/>
      </w:pPr>
      <w:rPr>
        <w:rFonts w:ascii="Wingdings" w:hAnsi="Wingdings" w:hint="default"/>
      </w:rPr>
    </w:lvl>
    <w:lvl w:ilvl="5">
      <w:start w:val="1"/>
      <w:numFmt w:val="bullet"/>
      <w:lvlText w:val=""/>
      <w:lvlJc w:val="left"/>
      <w:pPr>
        <w:tabs>
          <w:tab w:val="left" w:pos="3300"/>
        </w:tabs>
        <w:ind w:left="3300" w:hanging="420"/>
      </w:pPr>
      <w:rPr>
        <w:rFonts w:ascii="Wingdings" w:hAnsi="Wingdings" w:hint="default"/>
      </w:rPr>
    </w:lvl>
    <w:lvl w:ilvl="6">
      <w:start w:val="1"/>
      <w:numFmt w:val="bullet"/>
      <w:lvlText w:val=""/>
      <w:lvlJc w:val="left"/>
      <w:pPr>
        <w:tabs>
          <w:tab w:val="left" w:pos="3720"/>
        </w:tabs>
        <w:ind w:left="3720" w:hanging="420"/>
      </w:pPr>
      <w:rPr>
        <w:rFonts w:ascii="Wingdings" w:hAnsi="Wingdings" w:hint="default"/>
      </w:rPr>
    </w:lvl>
    <w:lvl w:ilvl="7">
      <w:start w:val="1"/>
      <w:numFmt w:val="bullet"/>
      <w:lvlText w:val=""/>
      <w:lvlJc w:val="left"/>
      <w:pPr>
        <w:tabs>
          <w:tab w:val="left" w:pos="4140"/>
        </w:tabs>
        <w:ind w:left="4140" w:hanging="420"/>
      </w:pPr>
      <w:rPr>
        <w:rFonts w:ascii="Wingdings" w:hAnsi="Wingdings" w:hint="default"/>
      </w:rPr>
    </w:lvl>
    <w:lvl w:ilvl="8">
      <w:start w:val="1"/>
      <w:numFmt w:val="bullet"/>
      <w:lvlText w:val=""/>
      <w:lvlJc w:val="left"/>
      <w:pPr>
        <w:tabs>
          <w:tab w:val="left" w:pos="4560"/>
        </w:tabs>
        <w:ind w:left="4560" w:hanging="420"/>
      </w:pPr>
      <w:rPr>
        <w:rFonts w:ascii="Wingdings" w:hAnsi="Wingdings" w:hint="default"/>
      </w:rPr>
    </w:lvl>
  </w:abstractNum>
  <w:abstractNum w:abstractNumId="41" w15:restartNumberingAfterBreak="0">
    <w:nsid w:val="6130298F"/>
    <w:multiLevelType w:val="singleLevel"/>
    <w:tmpl w:val="6130298F"/>
    <w:lvl w:ilvl="0">
      <w:numFmt w:val="decimal"/>
      <w:pStyle w:val="Bullet"/>
      <w:lvlText w:val=""/>
      <w:lvlJc w:val="left"/>
    </w:lvl>
  </w:abstractNum>
  <w:abstractNum w:abstractNumId="42" w15:restartNumberingAfterBreak="0">
    <w:nsid w:val="657D3FBC"/>
    <w:multiLevelType w:val="multilevel"/>
    <w:tmpl w:val="657D3FBC"/>
    <w:lvl w:ilvl="0">
      <w:numFmt w:val="decimal"/>
      <w:lvlText w:val=""/>
      <w:lvlJc w:val="left"/>
    </w:lvl>
    <w:lvl w:ilvl="1">
      <w:numFmt w:val="decimal"/>
      <w:pStyle w:val="ae"/>
      <w:lvlText w:val=""/>
      <w:lvlJc w:val="left"/>
    </w:lvl>
    <w:lvl w:ilvl="2">
      <w:numFmt w:val="decimal"/>
      <w:pStyle w:val="af"/>
      <w:lvlText w:val=""/>
      <w:lvlJc w:val="left"/>
    </w:lvl>
    <w:lvl w:ilvl="3">
      <w:numFmt w:val="decimal"/>
      <w:pStyle w:val="af0"/>
      <w:lvlText w:val=""/>
      <w:lvlJc w:val="left"/>
    </w:lvl>
    <w:lvl w:ilvl="4">
      <w:numFmt w:val="decimal"/>
      <w:pStyle w:val="af1"/>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66895C90"/>
    <w:multiLevelType w:val="multilevel"/>
    <w:tmpl w:val="66895C90"/>
    <w:lvl w:ilvl="0">
      <w:start w:val="1"/>
      <w:numFmt w:val="decimal"/>
      <w:pStyle w:val="af2"/>
      <w:lvlText w:val="附%1："/>
      <w:lvlJc w:val="left"/>
      <w:pPr>
        <w:tabs>
          <w:tab w:val="left" w:pos="0"/>
        </w:tabs>
        <w:ind w:left="794" w:hanging="794"/>
      </w:pPr>
      <w:rPr>
        <w:rFonts w:hint="eastAsia"/>
      </w:rPr>
    </w:lvl>
    <w:lvl w:ilvl="1">
      <w:start w:val="1"/>
      <w:numFmt w:val="lowerLetter"/>
      <w:lvlText w:val="%2)"/>
      <w:lvlJc w:val="left"/>
      <w:pPr>
        <w:tabs>
          <w:tab w:val="left" w:pos="5175"/>
        </w:tabs>
        <w:ind w:left="5175" w:hanging="420"/>
      </w:pPr>
    </w:lvl>
    <w:lvl w:ilvl="2">
      <w:start w:val="1"/>
      <w:numFmt w:val="lowerRoman"/>
      <w:lvlText w:val="%3."/>
      <w:lvlJc w:val="right"/>
      <w:pPr>
        <w:tabs>
          <w:tab w:val="left" w:pos="5595"/>
        </w:tabs>
        <w:ind w:left="5595" w:hanging="420"/>
      </w:pPr>
    </w:lvl>
    <w:lvl w:ilvl="3">
      <w:start w:val="1"/>
      <w:numFmt w:val="decimal"/>
      <w:lvlText w:val="%4."/>
      <w:lvlJc w:val="left"/>
      <w:pPr>
        <w:tabs>
          <w:tab w:val="left" w:pos="6015"/>
        </w:tabs>
        <w:ind w:left="6015" w:hanging="420"/>
      </w:pPr>
    </w:lvl>
    <w:lvl w:ilvl="4">
      <w:start w:val="1"/>
      <w:numFmt w:val="lowerLetter"/>
      <w:lvlText w:val="%5)"/>
      <w:lvlJc w:val="left"/>
      <w:pPr>
        <w:tabs>
          <w:tab w:val="left" w:pos="6435"/>
        </w:tabs>
        <w:ind w:left="6435" w:hanging="420"/>
      </w:pPr>
    </w:lvl>
    <w:lvl w:ilvl="5">
      <w:start w:val="1"/>
      <w:numFmt w:val="lowerRoman"/>
      <w:lvlText w:val="%6."/>
      <w:lvlJc w:val="right"/>
      <w:pPr>
        <w:tabs>
          <w:tab w:val="left" w:pos="6855"/>
        </w:tabs>
        <w:ind w:left="6855" w:hanging="420"/>
      </w:pPr>
    </w:lvl>
    <w:lvl w:ilvl="6">
      <w:start w:val="1"/>
      <w:numFmt w:val="decimal"/>
      <w:lvlText w:val="%7."/>
      <w:lvlJc w:val="left"/>
      <w:pPr>
        <w:tabs>
          <w:tab w:val="left" w:pos="7275"/>
        </w:tabs>
        <w:ind w:left="7275" w:hanging="420"/>
      </w:pPr>
    </w:lvl>
    <w:lvl w:ilvl="7">
      <w:start w:val="1"/>
      <w:numFmt w:val="lowerLetter"/>
      <w:lvlText w:val="%8)"/>
      <w:lvlJc w:val="left"/>
      <w:pPr>
        <w:tabs>
          <w:tab w:val="left" w:pos="7695"/>
        </w:tabs>
        <w:ind w:left="7695" w:hanging="420"/>
      </w:pPr>
    </w:lvl>
    <w:lvl w:ilvl="8">
      <w:start w:val="1"/>
      <w:numFmt w:val="lowerRoman"/>
      <w:lvlText w:val="%9."/>
      <w:lvlJc w:val="right"/>
      <w:pPr>
        <w:tabs>
          <w:tab w:val="left" w:pos="8115"/>
        </w:tabs>
        <w:ind w:left="8115" w:hanging="420"/>
      </w:pPr>
    </w:lvl>
  </w:abstractNum>
  <w:abstractNum w:abstractNumId="44" w15:restartNumberingAfterBreak="0">
    <w:nsid w:val="6B160BCC"/>
    <w:multiLevelType w:val="multilevel"/>
    <w:tmpl w:val="6B160BCC"/>
    <w:lvl w:ilvl="0">
      <w:start w:val="1"/>
      <w:numFmt w:val="decimal"/>
      <w:pStyle w:val="af3"/>
      <w:lvlText w:val="图 %1."/>
      <w:lvlJc w:val="left"/>
      <w:pPr>
        <w:tabs>
          <w:tab w:val="left" w:pos="420"/>
        </w:tabs>
        <w:ind w:left="420" w:hanging="420"/>
      </w:pPr>
      <w:rPr>
        <w:rFonts w:hint="eastAsia"/>
      </w:rPr>
    </w:lvl>
    <w:lvl w:ilvl="1">
      <w:start w:val="1"/>
      <w:numFmt w:val="bullet"/>
      <w:lvlText w:val=""/>
      <w:lvlJc w:val="left"/>
      <w:pPr>
        <w:tabs>
          <w:tab w:val="left" w:pos="840"/>
        </w:tabs>
        <w:ind w:left="840" w:hanging="420"/>
      </w:pPr>
      <w:rPr>
        <w:rFonts w:ascii="Wingdings" w:hAnsi="Wingding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5" w15:restartNumberingAfterBreak="0">
    <w:nsid w:val="6F427502"/>
    <w:multiLevelType w:val="multilevel"/>
    <w:tmpl w:val="6F427502"/>
    <w:lvl w:ilvl="0">
      <w:start w:val="1"/>
      <w:numFmt w:val="decimal"/>
      <w:pStyle w:val="14"/>
      <w:suff w:val="nothing"/>
      <w:lvlText w:val="第%1章 "/>
      <w:lvlJc w:val="left"/>
      <w:pPr>
        <w:ind w:left="567" w:hanging="567"/>
      </w:pPr>
      <w:rPr>
        <w:rFonts w:ascii="Arial" w:hAnsi="Arial" w:hint="default"/>
      </w:rPr>
    </w:lvl>
    <w:lvl w:ilvl="1">
      <w:start w:val="1"/>
      <w:numFmt w:val="decimal"/>
      <w:suff w:val="nothing"/>
      <w:lvlText w:val="%1.%2."/>
      <w:lvlJc w:val="left"/>
      <w:pPr>
        <w:ind w:left="1418" w:hanging="1418"/>
      </w:pPr>
      <w:rPr>
        <w:rFonts w:ascii="Arial" w:hAnsi="Arial" w:hint="default"/>
      </w:rPr>
    </w:lvl>
    <w:lvl w:ilvl="2">
      <w:start w:val="1"/>
      <w:numFmt w:val="decimal"/>
      <w:suff w:val="nothing"/>
      <w:lvlText w:val="%1.%2.%3."/>
      <w:lvlJc w:val="left"/>
      <w:pPr>
        <w:ind w:left="3168" w:hanging="2268"/>
      </w:pPr>
      <w:rPr>
        <w:rFonts w:ascii="Arial" w:hAnsi="Arial" w:hint="default"/>
      </w:rPr>
    </w:lvl>
    <w:lvl w:ilvl="3">
      <w:start w:val="1"/>
      <w:numFmt w:val="decimal"/>
      <w:lvlText w:val="3.6.4.%4"/>
      <w:lvlJc w:val="left"/>
      <w:pPr>
        <w:ind w:left="3828" w:hanging="3402"/>
      </w:pPr>
      <w:rPr>
        <w:rFonts w:hint="eastAsia"/>
      </w:rPr>
    </w:lvl>
    <w:lvl w:ilvl="4">
      <w:start w:val="1"/>
      <w:numFmt w:val="decimal"/>
      <w:suff w:val="nothing"/>
      <w:lvlText w:val="%1.%2.%3.%4.%5."/>
      <w:lvlJc w:val="left"/>
      <w:pPr>
        <w:ind w:left="4253" w:hanging="4253"/>
      </w:pPr>
      <w:rPr>
        <w:rFonts w:ascii="Arial" w:hAnsi="Arial" w:hint="default"/>
      </w:rPr>
    </w:lvl>
    <w:lvl w:ilvl="5">
      <w:start w:val="1"/>
      <w:numFmt w:val="decimal"/>
      <w:suff w:val="nothing"/>
      <w:lvlText w:val="%1.%2.%3.%4.%5.%6."/>
      <w:lvlJc w:val="left"/>
      <w:pPr>
        <w:ind w:left="4820" w:hanging="4820"/>
      </w:pPr>
      <w:rPr>
        <w:rFonts w:ascii="Arial" w:hAnsi="Arial" w:hint="default"/>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46" w15:restartNumberingAfterBreak="0">
    <w:nsid w:val="72F272C0"/>
    <w:multiLevelType w:val="multilevel"/>
    <w:tmpl w:val="72F272C0"/>
    <w:lvl w:ilvl="0">
      <w:start w:val="1"/>
      <w:numFmt w:val="decimal"/>
      <w:pStyle w:val="-4"/>
      <w:lvlText w:val="%1."/>
      <w:lvlJc w:val="left"/>
      <w:pPr>
        <w:ind w:left="420" w:hanging="420"/>
      </w:pPr>
      <w:rPr>
        <w:rFonts w:ascii="Arial" w:hAnsi="Arial"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75102A5F"/>
    <w:multiLevelType w:val="multilevel"/>
    <w:tmpl w:val="75102A5F"/>
    <w:lvl w:ilvl="0">
      <w:start w:val="1"/>
      <w:numFmt w:val="decimal"/>
      <w:pStyle w:val="1Heading01l0H1SectionHeadHeader1h1H1111l01PIM"/>
      <w:lvlText w:val="%1."/>
      <w:lvlJc w:val="left"/>
      <w:pPr>
        <w:tabs>
          <w:tab w:val="left" w:pos="960"/>
        </w:tabs>
        <w:ind w:left="960" w:hanging="420"/>
      </w:p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48" w15:restartNumberingAfterBreak="0">
    <w:nsid w:val="783D1BC8"/>
    <w:multiLevelType w:val="multilevel"/>
    <w:tmpl w:val="783D1BC8"/>
    <w:lvl w:ilvl="0">
      <w:numFmt w:val="decimal"/>
      <w:pStyle w:val="af4"/>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79AECBA4"/>
    <w:multiLevelType w:val="multilevel"/>
    <w:tmpl w:val="B0A67B36"/>
    <w:lvl w:ilvl="0">
      <w:start w:val="1"/>
      <w:numFmt w:val="chineseCounting"/>
      <w:pStyle w:val="15"/>
      <w:suff w:val="nothing"/>
      <w:lvlText w:val="第%1章 "/>
      <w:lvlJc w:val="left"/>
      <w:pPr>
        <w:ind w:left="432" w:hanging="432"/>
      </w:pPr>
      <w:rPr>
        <w:rFonts w:hint="eastAsia"/>
      </w:rPr>
    </w:lvl>
    <w:lvl w:ilvl="1">
      <w:start w:val="1"/>
      <w:numFmt w:val="decimal"/>
      <w:pStyle w:val="25"/>
      <w:isLgl/>
      <w:suff w:val="space"/>
      <w:lvlText w:val="%1.%2."/>
      <w:lvlJc w:val="left"/>
      <w:pPr>
        <w:ind w:left="575" w:hanging="575"/>
      </w:pPr>
      <w:rPr>
        <w:rFonts w:hint="eastAsia"/>
      </w:rPr>
    </w:lvl>
    <w:lvl w:ilvl="2">
      <w:start w:val="1"/>
      <w:numFmt w:val="decimal"/>
      <w:pStyle w:val="34"/>
      <w:isLgl/>
      <w:lvlText w:val="%1.%2.%3."/>
      <w:lvlJc w:val="left"/>
      <w:pPr>
        <w:ind w:left="720" w:hanging="720"/>
      </w:pPr>
      <w:rPr>
        <w:rFonts w:hint="eastAsia"/>
      </w:rPr>
    </w:lvl>
    <w:lvl w:ilvl="3">
      <w:start w:val="1"/>
      <w:numFmt w:val="decimal"/>
      <w:pStyle w:val="44"/>
      <w:isLgl/>
      <w:lvlText w:val="%1.%2.%3.%4."/>
      <w:lvlJc w:val="left"/>
      <w:pPr>
        <w:ind w:left="864" w:hanging="864"/>
      </w:pPr>
      <w:rPr>
        <w:rFonts w:hint="eastAsia"/>
      </w:rPr>
    </w:lvl>
    <w:lvl w:ilvl="4">
      <w:start w:val="1"/>
      <w:numFmt w:val="decimal"/>
      <w:pStyle w:val="51"/>
      <w:isLgl/>
      <w:lvlText w:val="%1.%2.%3.%4.%5."/>
      <w:lvlJc w:val="left"/>
      <w:pPr>
        <w:ind w:left="0" w:firstLine="0"/>
      </w:pPr>
      <w:rPr>
        <w:rFonts w:hint="eastAsia"/>
      </w:rPr>
    </w:lvl>
    <w:lvl w:ilvl="5">
      <w:start w:val="1"/>
      <w:numFmt w:val="decimal"/>
      <w:pStyle w:val="60"/>
      <w:isLgl/>
      <w:lvlText w:val="%1.%2.%3.%4.%5.%6."/>
      <w:lvlJc w:val="left"/>
      <w:pPr>
        <w:ind w:left="1151" w:hanging="1151"/>
      </w:pPr>
      <w:rPr>
        <w:rFonts w:ascii="宋体" w:eastAsia="宋体" w:hAnsi="宋体" w:cs="宋体" w:hint="eastAsia"/>
      </w:rPr>
    </w:lvl>
    <w:lvl w:ilvl="6">
      <w:start w:val="1"/>
      <w:numFmt w:val="decimal"/>
      <w:pStyle w:val="7"/>
      <w:isLgl/>
      <w:lvlText w:val="%1.%2.%3.%4.%5.%6.%7."/>
      <w:lvlJc w:val="left"/>
      <w:pPr>
        <w:ind w:left="1296" w:hanging="1296"/>
      </w:pPr>
      <w:rPr>
        <w:rFonts w:ascii="宋体" w:eastAsia="宋体" w:hAnsi="宋体" w:cs="宋体"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50" w15:restartNumberingAfterBreak="0">
    <w:nsid w:val="7F0838A5"/>
    <w:multiLevelType w:val="multilevel"/>
    <w:tmpl w:val="7F0838A5"/>
    <w:lvl w:ilvl="0">
      <w:start w:val="1"/>
      <w:numFmt w:val="decimal"/>
      <w:pStyle w:val="MMTopic1"/>
      <w:suff w:val="space"/>
      <w:lvlText w:val="%1"/>
      <w:lvlJc w:val="left"/>
      <w:pPr>
        <w:tabs>
          <w:tab w:val="left" w:pos="425"/>
        </w:tabs>
        <w:ind w:left="0" w:firstLine="0"/>
      </w:pPr>
    </w:lvl>
    <w:lvl w:ilvl="1">
      <w:start w:val="1"/>
      <w:numFmt w:val="decimal"/>
      <w:suff w:val="space"/>
      <w:lvlText w:val="%1.%2"/>
      <w:lvlJc w:val="left"/>
      <w:pPr>
        <w:tabs>
          <w:tab w:val="left" w:pos="992"/>
        </w:tabs>
        <w:ind w:left="0" w:firstLine="0"/>
      </w:pPr>
    </w:lvl>
    <w:lvl w:ilvl="2">
      <w:start w:val="1"/>
      <w:numFmt w:val="decimal"/>
      <w:suff w:val="space"/>
      <w:lvlText w:val="%1.%2.%3"/>
      <w:lvlJc w:val="left"/>
      <w:pPr>
        <w:tabs>
          <w:tab w:val="left" w:pos="1418"/>
        </w:tabs>
        <w:ind w:left="0" w:firstLine="0"/>
      </w:pPr>
    </w:lvl>
    <w:lvl w:ilvl="3">
      <w:start w:val="1"/>
      <w:numFmt w:val="decimal"/>
      <w:pStyle w:val="MMTopic4"/>
      <w:suff w:val="space"/>
      <w:lvlText w:val="%1.%2.%3.%4"/>
      <w:lvlJc w:val="left"/>
      <w:pPr>
        <w:tabs>
          <w:tab w:val="left" w:pos="1984"/>
        </w:tabs>
        <w:ind w:left="0" w:firstLine="0"/>
      </w:pPr>
    </w:lvl>
    <w:lvl w:ilvl="4">
      <w:start w:val="1"/>
      <w:numFmt w:val="decimal"/>
      <w:suff w:val="space"/>
      <w:lvlText w:val="%1.%2.%3.%4.%5"/>
      <w:lvlJc w:val="left"/>
      <w:pPr>
        <w:tabs>
          <w:tab w:val="left" w:pos="2551"/>
        </w:tabs>
        <w:ind w:left="0" w:firstLine="0"/>
      </w:pPr>
    </w:lvl>
    <w:lvl w:ilvl="5">
      <w:start w:val="1"/>
      <w:numFmt w:val="decimal"/>
      <w:suff w:val="space"/>
      <w:lvlText w:val="%1.%2.%3.%4.%5.%6"/>
      <w:lvlJc w:val="left"/>
      <w:pPr>
        <w:tabs>
          <w:tab w:val="left" w:pos="3260"/>
        </w:tabs>
        <w:ind w:left="0" w:firstLine="0"/>
      </w:pPr>
    </w:lvl>
    <w:lvl w:ilvl="6">
      <w:start w:val="1"/>
      <w:numFmt w:val="decimal"/>
      <w:suff w:val="space"/>
      <w:lvlText w:val="%1.%2.%3.%4.%5.%6.%7"/>
      <w:lvlJc w:val="left"/>
      <w:pPr>
        <w:tabs>
          <w:tab w:val="left" w:pos="3827"/>
        </w:tabs>
        <w:ind w:left="0" w:firstLine="0"/>
      </w:pPr>
    </w:lvl>
    <w:lvl w:ilvl="7">
      <w:start w:val="1"/>
      <w:numFmt w:val="decimal"/>
      <w:pStyle w:val="MMTopic8"/>
      <w:suff w:val="space"/>
      <w:lvlText w:val="%1.%2.%3.%4.%5.%6.%7.%8"/>
      <w:lvlJc w:val="left"/>
      <w:pPr>
        <w:tabs>
          <w:tab w:val="left" w:pos="4394"/>
        </w:tabs>
        <w:ind w:left="0" w:firstLine="0"/>
      </w:pPr>
    </w:lvl>
    <w:lvl w:ilvl="8">
      <w:start w:val="1"/>
      <w:numFmt w:val="decimal"/>
      <w:suff w:val="space"/>
      <w:lvlText w:val="%1.%2.%3.%4.%5.%6.%7.%8.%9"/>
      <w:lvlJc w:val="left"/>
      <w:pPr>
        <w:tabs>
          <w:tab w:val="left" w:pos="5102"/>
        </w:tabs>
        <w:ind w:left="0" w:firstLine="0"/>
      </w:pPr>
    </w:lvl>
  </w:abstractNum>
  <w:abstractNum w:abstractNumId="51" w15:restartNumberingAfterBreak="0">
    <w:nsid w:val="7F773C35"/>
    <w:multiLevelType w:val="multilevel"/>
    <w:tmpl w:val="7F773C35"/>
    <w:lvl w:ilvl="0">
      <w:start w:val="1"/>
      <w:numFmt w:val="bullet"/>
      <w:pStyle w:val="ItemListinTable"/>
      <w:lvlText w:val=""/>
      <w:lvlJc w:val="left"/>
      <w:pPr>
        <w:tabs>
          <w:tab w:val="left" w:pos="170"/>
        </w:tabs>
        <w:ind w:left="170" w:hanging="170"/>
      </w:pPr>
      <w:rPr>
        <w:rFonts w:ascii="Wingdings" w:eastAsia="宋体" w:hAnsi="Wingdings" w:hint="default"/>
        <w:b w:val="0"/>
        <w:i w:val="0"/>
        <w:color w:val="auto"/>
        <w:position w:val="3"/>
        <w:sz w:val="13"/>
        <w:szCs w:val="13"/>
      </w:rPr>
    </w:lvl>
    <w:lvl w:ilvl="1">
      <w:start w:val="1"/>
      <w:numFmt w:val="decimal"/>
      <w:pStyle w:val="2TimesNewRoman"/>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49"/>
  </w:num>
  <w:num w:numId="2">
    <w:abstractNumId w:val="0"/>
  </w:num>
  <w:num w:numId="3">
    <w:abstractNumId w:val="3"/>
  </w:num>
  <w:num w:numId="4">
    <w:abstractNumId w:val="1"/>
  </w:num>
  <w:num w:numId="5">
    <w:abstractNumId w:val="2"/>
  </w:num>
  <w:num w:numId="6">
    <w:abstractNumId w:val="35"/>
  </w:num>
  <w:num w:numId="7">
    <w:abstractNumId w:val="44"/>
  </w:num>
  <w:num w:numId="8">
    <w:abstractNumId w:val="36"/>
  </w:num>
  <w:num w:numId="9">
    <w:abstractNumId w:val="7"/>
  </w:num>
  <w:num w:numId="10">
    <w:abstractNumId w:val="31"/>
  </w:num>
  <w:num w:numId="11">
    <w:abstractNumId w:val="46"/>
  </w:num>
  <w:num w:numId="12">
    <w:abstractNumId w:val="20"/>
  </w:num>
  <w:num w:numId="13">
    <w:abstractNumId w:val="24"/>
  </w:num>
  <w:num w:numId="14">
    <w:abstractNumId w:val="38"/>
  </w:num>
  <w:num w:numId="15">
    <w:abstractNumId w:val="17"/>
  </w:num>
  <w:num w:numId="16">
    <w:abstractNumId w:val="15"/>
  </w:num>
  <w:num w:numId="17">
    <w:abstractNumId w:val="5"/>
  </w:num>
  <w:num w:numId="18">
    <w:abstractNumId w:val="6"/>
  </w:num>
  <w:num w:numId="19">
    <w:abstractNumId w:val="50"/>
  </w:num>
  <w:num w:numId="20">
    <w:abstractNumId w:val="8"/>
  </w:num>
  <w:num w:numId="21">
    <w:abstractNumId w:val="16"/>
  </w:num>
  <w:num w:numId="22">
    <w:abstractNumId w:val="18"/>
  </w:num>
  <w:num w:numId="23">
    <w:abstractNumId w:val="23"/>
  </w:num>
  <w:num w:numId="24">
    <w:abstractNumId w:val="28"/>
  </w:num>
  <w:num w:numId="25">
    <w:abstractNumId w:val="48"/>
  </w:num>
  <w:num w:numId="26">
    <w:abstractNumId w:val="29"/>
  </w:num>
  <w:num w:numId="27">
    <w:abstractNumId w:val="41"/>
  </w:num>
  <w:num w:numId="28">
    <w:abstractNumId w:val="32"/>
  </w:num>
  <w:num w:numId="29">
    <w:abstractNumId w:val="33"/>
  </w:num>
  <w:num w:numId="30">
    <w:abstractNumId w:val="42"/>
  </w:num>
  <w:num w:numId="31">
    <w:abstractNumId w:val="25"/>
  </w:num>
  <w:num w:numId="32">
    <w:abstractNumId w:val="26"/>
  </w:num>
  <w:num w:numId="33">
    <w:abstractNumId w:val="47"/>
  </w:num>
  <w:num w:numId="34">
    <w:abstractNumId w:val="21"/>
  </w:num>
  <w:num w:numId="35">
    <w:abstractNumId w:val="14"/>
  </w:num>
  <w:num w:numId="36">
    <w:abstractNumId w:val="45"/>
  </w:num>
  <w:num w:numId="37">
    <w:abstractNumId w:val="19"/>
  </w:num>
  <w:num w:numId="38">
    <w:abstractNumId w:val="30"/>
  </w:num>
  <w:num w:numId="39">
    <w:abstractNumId w:val="4"/>
  </w:num>
  <w:num w:numId="40">
    <w:abstractNumId w:val="40"/>
  </w:num>
  <w:num w:numId="41">
    <w:abstractNumId w:val="10"/>
  </w:num>
  <w:num w:numId="42">
    <w:abstractNumId w:val="34"/>
    <w:lvlOverride w:ilvl="0">
      <w:startOverride w:val="1"/>
    </w:lvlOverride>
  </w:num>
  <w:num w:numId="43">
    <w:abstractNumId w:val="12"/>
  </w:num>
  <w:num w:numId="44">
    <w:abstractNumId w:val="43"/>
  </w:num>
  <w:num w:numId="45">
    <w:abstractNumId w:val="27"/>
  </w:num>
  <w:num w:numId="46">
    <w:abstractNumId w:val="9"/>
  </w:num>
  <w:num w:numId="47">
    <w:abstractNumId w:val="22"/>
  </w:num>
  <w:num w:numId="48">
    <w:abstractNumId w:val="5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7"/>
  </w:num>
  <w:num w:numId="50">
    <w:abstractNumId w:val="11"/>
  </w:num>
  <w:num w:numId="51">
    <w:abstractNumId w:val="13"/>
  </w:num>
  <w:num w:numId="5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B5C"/>
    <w:rsid w:val="00005D02"/>
    <w:rsid w:val="00026109"/>
    <w:rsid w:val="00053F86"/>
    <w:rsid w:val="0006630D"/>
    <w:rsid w:val="00066B63"/>
    <w:rsid w:val="000674BD"/>
    <w:rsid w:val="00074B52"/>
    <w:rsid w:val="000A0026"/>
    <w:rsid w:val="000A0DB1"/>
    <w:rsid w:val="000A6CD7"/>
    <w:rsid w:val="000C4E23"/>
    <w:rsid w:val="000D2CFF"/>
    <w:rsid w:val="000F5389"/>
    <w:rsid w:val="00107B93"/>
    <w:rsid w:val="0014516C"/>
    <w:rsid w:val="00145BE9"/>
    <w:rsid w:val="0016492F"/>
    <w:rsid w:val="00175E93"/>
    <w:rsid w:val="00181A45"/>
    <w:rsid w:val="00184CC2"/>
    <w:rsid w:val="00194FC1"/>
    <w:rsid w:val="001A455A"/>
    <w:rsid w:val="001A5B09"/>
    <w:rsid w:val="001B6218"/>
    <w:rsid w:val="001E13FE"/>
    <w:rsid w:val="001E3098"/>
    <w:rsid w:val="002266D5"/>
    <w:rsid w:val="00242434"/>
    <w:rsid w:val="00285F25"/>
    <w:rsid w:val="002B5FD1"/>
    <w:rsid w:val="002D351A"/>
    <w:rsid w:val="002D5732"/>
    <w:rsid w:val="002E7EB1"/>
    <w:rsid w:val="002F49C2"/>
    <w:rsid w:val="003107B2"/>
    <w:rsid w:val="003314BB"/>
    <w:rsid w:val="00354044"/>
    <w:rsid w:val="00366917"/>
    <w:rsid w:val="003B73A7"/>
    <w:rsid w:val="003F207E"/>
    <w:rsid w:val="003F6162"/>
    <w:rsid w:val="003F6B16"/>
    <w:rsid w:val="00401899"/>
    <w:rsid w:val="0041361D"/>
    <w:rsid w:val="00422BF0"/>
    <w:rsid w:val="00451D75"/>
    <w:rsid w:val="00473E2A"/>
    <w:rsid w:val="00475B0B"/>
    <w:rsid w:val="004839A9"/>
    <w:rsid w:val="00485B5C"/>
    <w:rsid w:val="00497790"/>
    <w:rsid w:val="004C4FEE"/>
    <w:rsid w:val="004D615D"/>
    <w:rsid w:val="004D7026"/>
    <w:rsid w:val="004E36C6"/>
    <w:rsid w:val="005070AF"/>
    <w:rsid w:val="0051466A"/>
    <w:rsid w:val="00544036"/>
    <w:rsid w:val="005722B1"/>
    <w:rsid w:val="0059181F"/>
    <w:rsid w:val="00597C99"/>
    <w:rsid w:val="005A4FC4"/>
    <w:rsid w:val="005B76D8"/>
    <w:rsid w:val="0060188C"/>
    <w:rsid w:val="006351FB"/>
    <w:rsid w:val="006A7A04"/>
    <w:rsid w:val="006B1069"/>
    <w:rsid w:val="006C4665"/>
    <w:rsid w:val="006C7EAB"/>
    <w:rsid w:val="00714D7F"/>
    <w:rsid w:val="007177BE"/>
    <w:rsid w:val="007445E0"/>
    <w:rsid w:val="00764A35"/>
    <w:rsid w:val="00780697"/>
    <w:rsid w:val="007D56C1"/>
    <w:rsid w:val="00800435"/>
    <w:rsid w:val="0082311B"/>
    <w:rsid w:val="0086215F"/>
    <w:rsid w:val="008877AF"/>
    <w:rsid w:val="008A30AB"/>
    <w:rsid w:val="008B7FF9"/>
    <w:rsid w:val="009044B1"/>
    <w:rsid w:val="009249D2"/>
    <w:rsid w:val="0093128A"/>
    <w:rsid w:val="0094235C"/>
    <w:rsid w:val="00945134"/>
    <w:rsid w:val="009A0408"/>
    <w:rsid w:val="009B1396"/>
    <w:rsid w:val="009C1E7F"/>
    <w:rsid w:val="009D7FC5"/>
    <w:rsid w:val="00A02CA4"/>
    <w:rsid w:val="00A500CA"/>
    <w:rsid w:val="00A81494"/>
    <w:rsid w:val="00AA5D79"/>
    <w:rsid w:val="00AA7284"/>
    <w:rsid w:val="00AB3358"/>
    <w:rsid w:val="00AB7EB1"/>
    <w:rsid w:val="00AF3C4A"/>
    <w:rsid w:val="00AF647D"/>
    <w:rsid w:val="00B016B6"/>
    <w:rsid w:val="00B13914"/>
    <w:rsid w:val="00B17E22"/>
    <w:rsid w:val="00B25E73"/>
    <w:rsid w:val="00B2720F"/>
    <w:rsid w:val="00B50F33"/>
    <w:rsid w:val="00B54691"/>
    <w:rsid w:val="00B81D6D"/>
    <w:rsid w:val="00B9401B"/>
    <w:rsid w:val="00B94F2E"/>
    <w:rsid w:val="00BC3689"/>
    <w:rsid w:val="00BD42B9"/>
    <w:rsid w:val="00BD6FCD"/>
    <w:rsid w:val="00BE10EB"/>
    <w:rsid w:val="00BF4D78"/>
    <w:rsid w:val="00C2297E"/>
    <w:rsid w:val="00C36754"/>
    <w:rsid w:val="00C401E5"/>
    <w:rsid w:val="00C52E59"/>
    <w:rsid w:val="00C6344F"/>
    <w:rsid w:val="00C726F3"/>
    <w:rsid w:val="00C8545D"/>
    <w:rsid w:val="00C94C69"/>
    <w:rsid w:val="00CA0ED5"/>
    <w:rsid w:val="00CA771F"/>
    <w:rsid w:val="00CE1B6F"/>
    <w:rsid w:val="00CF017B"/>
    <w:rsid w:val="00D06719"/>
    <w:rsid w:val="00D223F7"/>
    <w:rsid w:val="00D33BF7"/>
    <w:rsid w:val="00D51406"/>
    <w:rsid w:val="00D71BFA"/>
    <w:rsid w:val="00D779CC"/>
    <w:rsid w:val="00D779F0"/>
    <w:rsid w:val="00D85325"/>
    <w:rsid w:val="00D9372C"/>
    <w:rsid w:val="00D94D41"/>
    <w:rsid w:val="00DB6FA3"/>
    <w:rsid w:val="00DD6928"/>
    <w:rsid w:val="00DE5738"/>
    <w:rsid w:val="00E103FF"/>
    <w:rsid w:val="00E10FE2"/>
    <w:rsid w:val="00E90736"/>
    <w:rsid w:val="00EA5713"/>
    <w:rsid w:val="00EB2C2F"/>
    <w:rsid w:val="00EE76FC"/>
    <w:rsid w:val="00EF2243"/>
    <w:rsid w:val="00EF5A1C"/>
    <w:rsid w:val="00F066C6"/>
    <w:rsid w:val="00F1068C"/>
    <w:rsid w:val="00F30206"/>
    <w:rsid w:val="00F563BF"/>
    <w:rsid w:val="00F62F5D"/>
    <w:rsid w:val="00F649C9"/>
    <w:rsid w:val="00F76591"/>
    <w:rsid w:val="00FA555D"/>
    <w:rsid w:val="00FC458F"/>
    <w:rsid w:val="00FC613E"/>
    <w:rsid w:val="00FE1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DB3C6"/>
  <w15:chartTrackingRefBased/>
  <w15:docId w15:val="{BE99B116-12FA-4A3A-9B61-E68D16CC7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qFormat="1"/>
    <w:lsdException w:name="caption" w:semiHidden="1" w:unhideWhenUsed="1" w:qFormat="1"/>
    <w:lsdException w:name="table of figures" w:semiHidden="1" w:uiPriority="99" w:unhideWhenUsed="1" w:qFormat="1"/>
    <w:lsdException w:name="envelope address" w:semiHidden="1" w:unhideWhenUsed="1" w:qFormat="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iPriority="99"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qFormat="1"/>
    <w:lsdException w:name="Subtitle" w:qFormat="1"/>
    <w:lsdException w:name="Salutation" w:semiHidden="1" w:unhideWhenUsed="1" w:qFormat="1"/>
    <w:lsdException w:name="Date" w:semiHidden="1" w:uiPriority="99" w:unhideWhenUsed="1" w:qFormat="1"/>
    <w:lsdException w:name="Body Text First Indent" w:semiHidden="1" w:uiPriority="99" w:unhideWhenUsed="1" w:qFormat="1"/>
    <w:lsdException w:name="Body Text First Indent 2" w:semiHidden="1" w:unhideWhenUsed="1" w:qFormat="1"/>
    <w:lsdException w:name="Note Heading" w:semiHidden="1" w:unhideWhenUsed="1" w:qFormat="1"/>
    <w:lsdException w:name="Body Text 2" w:semiHidden="1" w:uiPriority="99"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qFormat="1"/>
    <w:lsdException w:name="FollowedHyperlink" w:semiHidden="1" w:uiPriority="99" w:unhideWhenUsed="1" w:qFormat="1"/>
    <w:lsdException w:name="Strong" w:qFormat="1"/>
    <w:lsdException w:name="Emphasis" w:qFormat="1"/>
    <w:lsdException w:name="Document Map" w:semiHidden="1" w:uiPriority="99" w:unhideWhenUsed="1" w:qFormat="1"/>
    <w:lsdException w:name="Plain Text" w:semiHidden="1" w:uiPriority="99"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iPriority="99" w:unhideWhenUsed="1"/>
    <w:lsdException w:name="HTML Address" w:semiHidden="1" w:unhideWhenUsed="1" w:qFormat="1"/>
    <w:lsdException w:name="HTML Cite" w:semiHidden="1" w:uiPriority="99" w:unhideWhenUsed="1" w:qFormat="1"/>
    <w:lsdException w:name="HTML Code" w:semiHidden="1" w:unhideWhenUsed="1" w:qFormat="1"/>
    <w:lsdException w:name="HTML Definition" w:semiHidden="1" w:uiPriority="99" w:unhideWhenUsed="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semiHidden="1" w:unhideWhenUsed="1" w:qFormat="1"/>
    <w:lsdException w:name="Table Grid" w:qFormat="1"/>
    <w:lsdException w:name="Table Theme" w:semiHidden="1" w:unhideWhenUsed="1" w:qFormat="1"/>
    <w:lsdException w:name="Placeholder Text" w:semiHidden="1" w:uiPriority="99"/>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qFormat="1"/>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5">
    <w:name w:val="Normal"/>
    <w:qFormat/>
    <w:rsid w:val="004D7026"/>
    <w:pPr>
      <w:widowControl w:val="0"/>
      <w:jc w:val="both"/>
    </w:pPr>
  </w:style>
  <w:style w:type="paragraph" w:styleId="15">
    <w:name w:val="heading 1"/>
    <w:basedOn w:val="af5"/>
    <w:next w:val="af5"/>
    <w:link w:val="16"/>
    <w:qFormat/>
    <w:rsid w:val="00485B5C"/>
    <w:pPr>
      <w:keepNext/>
      <w:keepLines/>
      <w:numPr>
        <w:numId w:val="1"/>
      </w:numPr>
      <w:spacing w:before="340" w:after="330" w:line="576" w:lineRule="auto"/>
      <w:ind w:firstLine="0"/>
      <w:outlineLvl w:val="0"/>
    </w:pPr>
    <w:rPr>
      <w:rFonts w:ascii="仿宋_GB2312" w:eastAsia="宋体" w:hAnsi="仿宋_GB2312" w:cs="Times New Roman"/>
      <w:b/>
      <w:kern w:val="44"/>
      <w:sz w:val="44"/>
      <w:szCs w:val="32"/>
    </w:rPr>
  </w:style>
  <w:style w:type="paragraph" w:styleId="25">
    <w:name w:val="heading 2"/>
    <w:basedOn w:val="af5"/>
    <w:next w:val="af5"/>
    <w:link w:val="26"/>
    <w:unhideWhenUsed/>
    <w:qFormat/>
    <w:rsid w:val="00485B5C"/>
    <w:pPr>
      <w:keepNext/>
      <w:keepLines/>
      <w:numPr>
        <w:ilvl w:val="1"/>
        <w:numId w:val="1"/>
      </w:numPr>
      <w:spacing w:before="260" w:after="260" w:line="413" w:lineRule="auto"/>
      <w:outlineLvl w:val="1"/>
    </w:pPr>
    <w:rPr>
      <w:rFonts w:ascii="Arial" w:eastAsia="黑体" w:hAnsi="Arial" w:cs="Times New Roman"/>
      <w:b/>
      <w:sz w:val="32"/>
      <w:szCs w:val="32"/>
    </w:rPr>
  </w:style>
  <w:style w:type="paragraph" w:styleId="34">
    <w:name w:val="heading 3"/>
    <w:basedOn w:val="af5"/>
    <w:next w:val="af5"/>
    <w:link w:val="35"/>
    <w:unhideWhenUsed/>
    <w:qFormat/>
    <w:rsid w:val="00485B5C"/>
    <w:pPr>
      <w:keepNext/>
      <w:keepLines/>
      <w:numPr>
        <w:ilvl w:val="2"/>
        <w:numId w:val="1"/>
      </w:numPr>
      <w:spacing w:before="260" w:after="260" w:line="413" w:lineRule="auto"/>
      <w:ind w:firstLine="0"/>
      <w:outlineLvl w:val="2"/>
    </w:pPr>
    <w:rPr>
      <w:rFonts w:ascii="仿宋_GB2312" w:eastAsia="宋体" w:hAnsi="仿宋_GB2312" w:cs="Times New Roman"/>
      <w:b/>
      <w:sz w:val="32"/>
      <w:szCs w:val="32"/>
    </w:rPr>
  </w:style>
  <w:style w:type="paragraph" w:styleId="44">
    <w:name w:val="heading 4"/>
    <w:basedOn w:val="af5"/>
    <w:next w:val="af5"/>
    <w:link w:val="45"/>
    <w:unhideWhenUsed/>
    <w:qFormat/>
    <w:rsid w:val="00485B5C"/>
    <w:pPr>
      <w:keepNext/>
      <w:keepLines/>
      <w:numPr>
        <w:ilvl w:val="3"/>
        <w:numId w:val="1"/>
      </w:numPr>
      <w:spacing w:before="280" w:after="290" w:line="372" w:lineRule="auto"/>
      <w:ind w:firstLine="0"/>
      <w:outlineLvl w:val="3"/>
    </w:pPr>
    <w:rPr>
      <w:rFonts w:ascii="Arial" w:eastAsia="黑体" w:hAnsi="Arial" w:cs="Times New Roman"/>
      <w:b/>
      <w:sz w:val="28"/>
      <w:szCs w:val="32"/>
    </w:rPr>
  </w:style>
  <w:style w:type="paragraph" w:styleId="51">
    <w:name w:val="heading 5"/>
    <w:basedOn w:val="af5"/>
    <w:next w:val="af5"/>
    <w:link w:val="52"/>
    <w:unhideWhenUsed/>
    <w:qFormat/>
    <w:rsid w:val="00485B5C"/>
    <w:pPr>
      <w:keepNext/>
      <w:keepLines/>
      <w:numPr>
        <w:ilvl w:val="4"/>
        <w:numId w:val="1"/>
      </w:numPr>
      <w:spacing w:before="280" w:after="290" w:line="372" w:lineRule="auto"/>
      <w:ind w:rightChars="100" w:right="100"/>
      <w:outlineLvl w:val="4"/>
    </w:pPr>
    <w:rPr>
      <w:rFonts w:ascii="仿宋_GB2312" w:eastAsia="宋体" w:hAnsi="仿宋_GB2312" w:cs="Times New Roman"/>
      <w:b/>
      <w:sz w:val="28"/>
      <w:szCs w:val="32"/>
    </w:rPr>
  </w:style>
  <w:style w:type="paragraph" w:styleId="60">
    <w:name w:val="heading 6"/>
    <w:basedOn w:val="af5"/>
    <w:next w:val="af5"/>
    <w:link w:val="62"/>
    <w:unhideWhenUsed/>
    <w:qFormat/>
    <w:rsid w:val="00485B5C"/>
    <w:pPr>
      <w:keepNext/>
      <w:keepLines/>
      <w:numPr>
        <w:ilvl w:val="5"/>
        <w:numId w:val="1"/>
      </w:numPr>
      <w:spacing w:before="240" w:after="64" w:line="317" w:lineRule="auto"/>
      <w:ind w:firstLine="0"/>
      <w:outlineLvl w:val="5"/>
    </w:pPr>
    <w:rPr>
      <w:rFonts w:ascii="Arial" w:eastAsia="黑体" w:hAnsi="Arial" w:cs="Times New Roman"/>
      <w:b/>
      <w:sz w:val="24"/>
      <w:szCs w:val="32"/>
    </w:rPr>
  </w:style>
  <w:style w:type="paragraph" w:styleId="7">
    <w:name w:val="heading 7"/>
    <w:basedOn w:val="af5"/>
    <w:next w:val="af5"/>
    <w:link w:val="70"/>
    <w:unhideWhenUsed/>
    <w:qFormat/>
    <w:rsid w:val="00485B5C"/>
    <w:pPr>
      <w:keepNext/>
      <w:keepLines/>
      <w:numPr>
        <w:ilvl w:val="6"/>
        <w:numId w:val="1"/>
      </w:numPr>
      <w:tabs>
        <w:tab w:val="left" w:pos="1276"/>
      </w:tabs>
      <w:spacing w:before="120" w:after="120"/>
      <w:outlineLvl w:val="6"/>
    </w:pPr>
    <w:rPr>
      <w:rFonts w:ascii="仿宋_GB2312" w:eastAsia="宋体" w:hAnsi="仿宋_GB2312" w:cs="Times New Roman"/>
      <w:b/>
      <w:bCs/>
      <w:szCs w:val="32"/>
    </w:rPr>
  </w:style>
  <w:style w:type="paragraph" w:styleId="8">
    <w:name w:val="heading 8"/>
    <w:basedOn w:val="af5"/>
    <w:next w:val="af5"/>
    <w:link w:val="80"/>
    <w:unhideWhenUsed/>
    <w:qFormat/>
    <w:rsid w:val="00485B5C"/>
    <w:pPr>
      <w:keepNext/>
      <w:keepLines/>
      <w:numPr>
        <w:ilvl w:val="7"/>
        <w:numId w:val="1"/>
      </w:numPr>
      <w:spacing w:before="240" w:after="64" w:line="317" w:lineRule="auto"/>
      <w:outlineLvl w:val="7"/>
    </w:pPr>
    <w:rPr>
      <w:rFonts w:ascii="Arial" w:eastAsia="黑体" w:hAnsi="Arial" w:cs="Times New Roman"/>
      <w:sz w:val="24"/>
      <w:szCs w:val="32"/>
    </w:rPr>
  </w:style>
  <w:style w:type="paragraph" w:styleId="9">
    <w:name w:val="heading 9"/>
    <w:basedOn w:val="af5"/>
    <w:next w:val="af5"/>
    <w:link w:val="90"/>
    <w:unhideWhenUsed/>
    <w:qFormat/>
    <w:rsid w:val="00485B5C"/>
    <w:pPr>
      <w:keepNext/>
      <w:keepLines/>
      <w:numPr>
        <w:ilvl w:val="8"/>
        <w:numId w:val="1"/>
      </w:numPr>
      <w:spacing w:before="240" w:after="64" w:line="317" w:lineRule="auto"/>
      <w:outlineLvl w:val="8"/>
    </w:pPr>
    <w:rPr>
      <w:rFonts w:ascii="Arial" w:eastAsia="黑体" w:hAnsi="Arial" w:cs="Times New Roman"/>
      <w:szCs w:val="32"/>
    </w:rPr>
  </w:style>
  <w:style w:type="character" w:default="1" w:styleId="af6">
    <w:name w:val="Default Paragraph Font"/>
    <w:uiPriority w:val="1"/>
    <w:semiHidden/>
    <w:unhideWhenUsed/>
  </w:style>
  <w:style w:type="table" w:default="1" w:styleId="af7">
    <w:name w:val="Normal Table"/>
    <w:uiPriority w:val="99"/>
    <w:semiHidden/>
    <w:unhideWhenUsed/>
    <w:tblPr>
      <w:tblInd w:w="0" w:type="dxa"/>
      <w:tblCellMar>
        <w:top w:w="0" w:type="dxa"/>
        <w:left w:w="108" w:type="dxa"/>
        <w:bottom w:w="0" w:type="dxa"/>
        <w:right w:w="108" w:type="dxa"/>
      </w:tblCellMar>
    </w:tblPr>
  </w:style>
  <w:style w:type="numbering" w:default="1" w:styleId="af8">
    <w:name w:val="No List"/>
    <w:uiPriority w:val="99"/>
    <w:semiHidden/>
    <w:unhideWhenUsed/>
  </w:style>
  <w:style w:type="character" w:customStyle="1" w:styleId="16">
    <w:name w:val="标题 1 字符"/>
    <w:basedOn w:val="af6"/>
    <w:link w:val="15"/>
    <w:qFormat/>
    <w:rsid w:val="00485B5C"/>
    <w:rPr>
      <w:rFonts w:ascii="仿宋_GB2312" w:eastAsia="宋体" w:hAnsi="仿宋_GB2312" w:cs="Times New Roman"/>
      <w:b/>
      <w:kern w:val="44"/>
      <w:sz w:val="44"/>
      <w:szCs w:val="32"/>
    </w:rPr>
  </w:style>
  <w:style w:type="character" w:customStyle="1" w:styleId="26">
    <w:name w:val="标题 2 字符"/>
    <w:basedOn w:val="af6"/>
    <w:link w:val="25"/>
    <w:qFormat/>
    <w:rsid w:val="00485B5C"/>
    <w:rPr>
      <w:rFonts w:ascii="Arial" w:eastAsia="黑体" w:hAnsi="Arial" w:cs="Times New Roman"/>
      <w:b/>
      <w:sz w:val="32"/>
      <w:szCs w:val="32"/>
    </w:rPr>
  </w:style>
  <w:style w:type="character" w:customStyle="1" w:styleId="35">
    <w:name w:val="标题 3 字符"/>
    <w:basedOn w:val="af6"/>
    <w:link w:val="34"/>
    <w:qFormat/>
    <w:rsid w:val="00485B5C"/>
    <w:rPr>
      <w:rFonts w:ascii="仿宋_GB2312" w:eastAsia="宋体" w:hAnsi="仿宋_GB2312" w:cs="Times New Roman"/>
      <w:b/>
      <w:sz w:val="32"/>
      <w:szCs w:val="32"/>
    </w:rPr>
  </w:style>
  <w:style w:type="character" w:customStyle="1" w:styleId="45">
    <w:name w:val="标题 4 字符"/>
    <w:basedOn w:val="af6"/>
    <w:link w:val="44"/>
    <w:qFormat/>
    <w:rsid w:val="00485B5C"/>
    <w:rPr>
      <w:rFonts w:ascii="Arial" w:eastAsia="黑体" w:hAnsi="Arial" w:cs="Times New Roman"/>
      <w:b/>
      <w:sz w:val="28"/>
      <w:szCs w:val="32"/>
    </w:rPr>
  </w:style>
  <w:style w:type="character" w:customStyle="1" w:styleId="52">
    <w:name w:val="标题 5 字符"/>
    <w:basedOn w:val="af6"/>
    <w:link w:val="51"/>
    <w:qFormat/>
    <w:rsid w:val="00485B5C"/>
    <w:rPr>
      <w:rFonts w:ascii="仿宋_GB2312" w:eastAsia="宋体" w:hAnsi="仿宋_GB2312" w:cs="Times New Roman"/>
      <w:b/>
      <w:sz w:val="28"/>
      <w:szCs w:val="32"/>
    </w:rPr>
  </w:style>
  <w:style w:type="character" w:customStyle="1" w:styleId="62">
    <w:name w:val="标题 6 字符"/>
    <w:basedOn w:val="af6"/>
    <w:link w:val="60"/>
    <w:qFormat/>
    <w:rsid w:val="00485B5C"/>
    <w:rPr>
      <w:rFonts w:ascii="Arial" w:eastAsia="黑体" w:hAnsi="Arial" w:cs="Times New Roman"/>
      <w:b/>
      <w:sz w:val="24"/>
      <w:szCs w:val="32"/>
    </w:rPr>
  </w:style>
  <w:style w:type="character" w:customStyle="1" w:styleId="70">
    <w:name w:val="标题 7 字符"/>
    <w:basedOn w:val="af6"/>
    <w:link w:val="7"/>
    <w:qFormat/>
    <w:rsid w:val="00485B5C"/>
    <w:rPr>
      <w:rFonts w:ascii="仿宋_GB2312" w:eastAsia="宋体" w:hAnsi="仿宋_GB2312" w:cs="Times New Roman"/>
      <w:b/>
      <w:bCs/>
      <w:szCs w:val="32"/>
    </w:rPr>
  </w:style>
  <w:style w:type="character" w:customStyle="1" w:styleId="80">
    <w:name w:val="标题 8 字符"/>
    <w:basedOn w:val="af6"/>
    <w:link w:val="8"/>
    <w:qFormat/>
    <w:rsid w:val="00485B5C"/>
    <w:rPr>
      <w:rFonts w:ascii="Arial" w:eastAsia="黑体" w:hAnsi="Arial" w:cs="Times New Roman"/>
      <w:sz w:val="24"/>
      <w:szCs w:val="32"/>
    </w:rPr>
  </w:style>
  <w:style w:type="character" w:customStyle="1" w:styleId="90">
    <w:name w:val="标题 9 字符"/>
    <w:basedOn w:val="af6"/>
    <w:link w:val="9"/>
    <w:qFormat/>
    <w:rsid w:val="00485B5C"/>
    <w:rPr>
      <w:rFonts w:ascii="Arial" w:eastAsia="黑体" w:hAnsi="Arial" w:cs="Times New Roman"/>
      <w:szCs w:val="32"/>
    </w:rPr>
  </w:style>
  <w:style w:type="paragraph" w:styleId="36">
    <w:name w:val="List 3"/>
    <w:basedOn w:val="af5"/>
    <w:qFormat/>
    <w:rsid w:val="00475B0B"/>
    <w:pPr>
      <w:ind w:leftChars="400" w:left="100" w:hangingChars="200" w:hanging="200"/>
      <w:contextualSpacing/>
    </w:pPr>
    <w:rPr>
      <w:rFonts w:ascii="Times New Roman" w:eastAsia="仿宋_GB2312" w:hAnsi="Times New Roman" w:cs="Times New Roman"/>
      <w:szCs w:val="24"/>
    </w:rPr>
  </w:style>
  <w:style w:type="paragraph" w:styleId="TOC7">
    <w:name w:val="toc 7"/>
    <w:basedOn w:val="af5"/>
    <w:next w:val="af5"/>
    <w:uiPriority w:val="39"/>
    <w:unhideWhenUsed/>
    <w:qFormat/>
    <w:rsid w:val="00475B0B"/>
    <w:pPr>
      <w:ind w:leftChars="1200" w:left="2520"/>
    </w:pPr>
    <w:rPr>
      <w:szCs w:val="24"/>
    </w:rPr>
  </w:style>
  <w:style w:type="paragraph" w:styleId="2">
    <w:name w:val="List Number 2"/>
    <w:basedOn w:val="af5"/>
    <w:qFormat/>
    <w:rsid w:val="00475B0B"/>
    <w:pPr>
      <w:numPr>
        <w:numId w:val="2"/>
      </w:numPr>
      <w:tabs>
        <w:tab w:val="clear" w:pos="2040"/>
        <w:tab w:val="left" w:pos="780"/>
      </w:tabs>
      <w:adjustRightInd w:val="0"/>
      <w:spacing w:line="360" w:lineRule="auto"/>
      <w:ind w:leftChars="0" w:left="780" w:firstLineChars="0" w:firstLine="0"/>
      <w:textAlignment w:val="baseline"/>
    </w:pPr>
    <w:rPr>
      <w:rFonts w:ascii="Tahoma" w:eastAsia="仿宋_GB2312" w:hAnsi="Tahoma" w:cs="Times New Roman"/>
      <w:kern w:val="24"/>
      <w:sz w:val="24"/>
      <w:szCs w:val="20"/>
    </w:rPr>
  </w:style>
  <w:style w:type="paragraph" w:styleId="af9">
    <w:name w:val="Note Heading"/>
    <w:basedOn w:val="af5"/>
    <w:next w:val="af5"/>
    <w:link w:val="afa"/>
    <w:qFormat/>
    <w:rsid w:val="00475B0B"/>
    <w:pPr>
      <w:jc w:val="center"/>
    </w:pPr>
    <w:rPr>
      <w:rFonts w:ascii="Times New Roman" w:eastAsia="宋体" w:hAnsi="Times New Roman" w:cs="Times New Roman"/>
      <w:szCs w:val="24"/>
    </w:rPr>
  </w:style>
  <w:style w:type="character" w:customStyle="1" w:styleId="afa">
    <w:name w:val="注释标题 字符"/>
    <w:basedOn w:val="af6"/>
    <w:link w:val="af9"/>
    <w:qFormat/>
    <w:rsid w:val="00475B0B"/>
    <w:rPr>
      <w:rFonts w:ascii="Times New Roman" w:eastAsia="宋体" w:hAnsi="Times New Roman" w:cs="Times New Roman"/>
      <w:szCs w:val="24"/>
    </w:rPr>
  </w:style>
  <w:style w:type="paragraph" w:styleId="46">
    <w:name w:val="List Bullet 4"/>
    <w:basedOn w:val="af5"/>
    <w:qFormat/>
    <w:rsid w:val="00475B0B"/>
    <w:pPr>
      <w:widowControl/>
      <w:spacing w:after="120"/>
      <w:ind w:leftChars="-1" w:left="-2" w:firstLineChars="257" w:firstLine="540"/>
      <w:jc w:val="left"/>
    </w:pPr>
    <w:rPr>
      <w:rFonts w:ascii="宋体" w:eastAsia="宋体" w:hAnsi="宋体" w:cs="Times New Roman"/>
      <w:kern w:val="0"/>
      <w:szCs w:val="20"/>
    </w:rPr>
  </w:style>
  <w:style w:type="paragraph" w:styleId="81">
    <w:name w:val="index 8"/>
    <w:basedOn w:val="af5"/>
    <w:next w:val="af5"/>
    <w:qFormat/>
    <w:rsid w:val="00475B0B"/>
    <w:pPr>
      <w:adjustRightInd w:val="0"/>
      <w:spacing w:line="360" w:lineRule="auto"/>
      <w:ind w:left="2940"/>
      <w:textAlignment w:val="baseline"/>
    </w:pPr>
    <w:rPr>
      <w:rFonts w:ascii="Tahoma" w:eastAsia="仿宋_GB2312" w:hAnsi="Tahoma" w:cs="Times New Roman"/>
      <w:kern w:val="24"/>
      <w:sz w:val="24"/>
      <w:szCs w:val="20"/>
    </w:rPr>
  </w:style>
  <w:style w:type="paragraph" w:styleId="afb">
    <w:name w:val="E-mail Signature"/>
    <w:basedOn w:val="af5"/>
    <w:link w:val="afc"/>
    <w:unhideWhenUsed/>
    <w:qFormat/>
    <w:rsid w:val="00475B0B"/>
    <w:rPr>
      <w:rFonts w:ascii="Tahoma" w:eastAsia="仿宋_GB2312" w:hAnsi="Tahoma" w:cs="Times New Roman"/>
      <w:kern w:val="24"/>
      <w:sz w:val="24"/>
      <w:szCs w:val="20"/>
      <w:lang w:val="zh-CN"/>
    </w:rPr>
  </w:style>
  <w:style w:type="character" w:customStyle="1" w:styleId="afc">
    <w:name w:val="电子邮件签名 字符"/>
    <w:basedOn w:val="af6"/>
    <w:link w:val="afb"/>
    <w:qFormat/>
    <w:rsid w:val="00475B0B"/>
    <w:rPr>
      <w:rFonts w:ascii="Tahoma" w:eastAsia="仿宋_GB2312" w:hAnsi="Tahoma" w:cs="Times New Roman"/>
      <w:kern w:val="24"/>
      <w:sz w:val="24"/>
      <w:szCs w:val="20"/>
      <w:lang w:val="zh-CN"/>
    </w:rPr>
  </w:style>
  <w:style w:type="paragraph" w:styleId="afd">
    <w:name w:val="List Number"/>
    <w:basedOn w:val="af5"/>
    <w:qFormat/>
    <w:rsid w:val="00475B0B"/>
    <w:pPr>
      <w:spacing w:line="440" w:lineRule="atLeast"/>
      <w:ind w:firstLineChars="200" w:firstLine="200"/>
    </w:pPr>
    <w:rPr>
      <w:rFonts w:ascii="宋体" w:eastAsia="楷体_GB2312" w:hAnsi="宋体" w:cs="Times New Roman"/>
      <w:kern w:val="24"/>
      <w:sz w:val="24"/>
      <w:szCs w:val="24"/>
    </w:rPr>
  </w:style>
  <w:style w:type="paragraph" w:styleId="afe">
    <w:name w:val="Normal Indent"/>
    <w:basedOn w:val="af5"/>
    <w:link w:val="aff"/>
    <w:unhideWhenUsed/>
    <w:qFormat/>
    <w:rsid w:val="00475B0B"/>
    <w:pPr>
      <w:ind w:firstLineChars="200" w:firstLine="420"/>
    </w:pPr>
    <w:rPr>
      <w:rFonts w:ascii="Times New Roman" w:eastAsia="宋体" w:hAnsi="Times New Roman" w:cs="Times New Roman"/>
      <w:szCs w:val="20"/>
    </w:rPr>
  </w:style>
  <w:style w:type="paragraph" w:styleId="aff0">
    <w:name w:val="caption"/>
    <w:basedOn w:val="af5"/>
    <w:next w:val="af5"/>
    <w:link w:val="aff1"/>
    <w:unhideWhenUsed/>
    <w:qFormat/>
    <w:rsid w:val="00475B0B"/>
    <w:pPr>
      <w:spacing w:line="360" w:lineRule="auto"/>
      <w:ind w:firstLineChars="200" w:firstLine="400"/>
      <w:jc w:val="center"/>
    </w:pPr>
    <w:rPr>
      <w:rFonts w:ascii="Calibri Light" w:eastAsia="黑体" w:hAnsi="Calibri Light" w:cs="宋体"/>
      <w:sz w:val="20"/>
    </w:rPr>
  </w:style>
  <w:style w:type="paragraph" w:styleId="53">
    <w:name w:val="index 5"/>
    <w:basedOn w:val="af5"/>
    <w:next w:val="af5"/>
    <w:qFormat/>
    <w:rsid w:val="00475B0B"/>
    <w:pPr>
      <w:adjustRightInd w:val="0"/>
      <w:spacing w:line="360" w:lineRule="auto"/>
      <w:ind w:left="1680"/>
      <w:textAlignment w:val="baseline"/>
    </w:pPr>
    <w:rPr>
      <w:rFonts w:ascii="Tahoma" w:eastAsia="仿宋_GB2312" w:hAnsi="Tahoma" w:cs="Times New Roman"/>
      <w:kern w:val="24"/>
      <w:sz w:val="24"/>
      <w:szCs w:val="20"/>
    </w:rPr>
  </w:style>
  <w:style w:type="paragraph" w:styleId="aff2">
    <w:name w:val="List Bullet"/>
    <w:basedOn w:val="af5"/>
    <w:link w:val="aff3"/>
    <w:qFormat/>
    <w:rsid w:val="00475B0B"/>
    <w:pPr>
      <w:spacing w:line="440" w:lineRule="atLeast"/>
      <w:ind w:firstLineChars="200" w:firstLine="200"/>
    </w:pPr>
    <w:rPr>
      <w:rFonts w:ascii="Times New Roman" w:eastAsia="仿宋_GB2312" w:hAnsi="Times New Roman" w:cs="Times New Roman"/>
      <w:b/>
      <w:sz w:val="28"/>
      <w:szCs w:val="28"/>
    </w:rPr>
  </w:style>
  <w:style w:type="paragraph" w:styleId="aff4">
    <w:name w:val="envelope address"/>
    <w:basedOn w:val="af5"/>
    <w:qFormat/>
    <w:rsid w:val="00475B0B"/>
    <w:pPr>
      <w:framePr w:w="7920" w:h="1980" w:hRule="exact" w:hSpace="180" w:wrap="around" w:hAnchor="page" w:xAlign="center" w:yAlign="bottom"/>
      <w:adjustRightInd w:val="0"/>
      <w:snapToGrid w:val="0"/>
      <w:spacing w:line="360" w:lineRule="auto"/>
      <w:ind w:left="2880"/>
      <w:textAlignment w:val="baseline"/>
    </w:pPr>
    <w:rPr>
      <w:rFonts w:ascii="Arial" w:eastAsia="仿宋_GB2312" w:hAnsi="Arial" w:cs="Times New Roman"/>
      <w:kern w:val="24"/>
      <w:sz w:val="24"/>
      <w:szCs w:val="20"/>
    </w:rPr>
  </w:style>
  <w:style w:type="paragraph" w:styleId="aff5">
    <w:name w:val="Document Map"/>
    <w:basedOn w:val="af5"/>
    <w:link w:val="aff6"/>
    <w:uiPriority w:val="99"/>
    <w:unhideWhenUsed/>
    <w:qFormat/>
    <w:rsid w:val="00475B0B"/>
    <w:pPr>
      <w:spacing w:line="360" w:lineRule="auto"/>
      <w:ind w:firstLineChars="200" w:firstLine="200"/>
    </w:pPr>
    <w:rPr>
      <w:rFonts w:ascii="宋体" w:eastAsia="宋体" w:hAnsi="Calibri" w:cs="Times New Roman"/>
      <w:sz w:val="18"/>
      <w:szCs w:val="18"/>
    </w:rPr>
  </w:style>
  <w:style w:type="character" w:customStyle="1" w:styleId="aff6">
    <w:name w:val="文档结构图 字符"/>
    <w:basedOn w:val="af6"/>
    <w:link w:val="aff5"/>
    <w:uiPriority w:val="99"/>
    <w:qFormat/>
    <w:rsid w:val="00475B0B"/>
    <w:rPr>
      <w:rFonts w:ascii="宋体" w:eastAsia="宋体" w:hAnsi="Calibri" w:cs="Times New Roman"/>
      <w:sz w:val="18"/>
      <w:szCs w:val="18"/>
    </w:rPr>
  </w:style>
  <w:style w:type="paragraph" w:styleId="aff7">
    <w:name w:val="annotation text"/>
    <w:basedOn w:val="af5"/>
    <w:link w:val="aff8"/>
    <w:qFormat/>
    <w:rsid w:val="00475B0B"/>
    <w:pPr>
      <w:spacing w:line="360" w:lineRule="auto"/>
      <w:ind w:firstLineChars="200" w:firstLine="560"/>
      <w:jc w:val="left"/>
    </w:pPr>
    <w:rPr>
      <w:rFonts w:ascii="仿宋_GB2312" w:eastAsia="宋体" w:hAnsi="仿宋_GB2312" w:cs="Times New Roman"/>
      <w:sz w:val="24"/>
      <w:szCs w:val="32"/>
    </w:rPr>
  </w:style>
  <w:style w:type="character" w:customStyle="1" w:styleId="aff8">
    <w:name w:val="批注文字 字符"/>
    <w:basedOn w:val="af6"/>
    <w:link w:val="aff7"/>
    <w:qFormat/>
    <w:rsid w:val="00475B0B"/>
    <w:rPr>
      <w:rFonts w:ascii="仿宋_GB2312" w:eastAsia="宋体" w:hAnsi="仿宋_GB2312" w:cs="Times New Roman"/>
      <w:sz w:val="24"/>
      <w:szCs w:val="32"/>
    </w:rPr>
  </w:style>
  <w:style w:type="paragraph" w:styleId="63">
    <w:name w:val="index 6"/>
    <w:basedOn w:val="af5"/>
    <w:next w:val="af5"/>
    <w:qFormat/>
    <w:rsid w:val="00475B0B"/>
    <w:pPr>
      <w:adjustRightInd w:val="0"/>
      <w:spacing w:line="360" w:lineRule="auto"/>
      <w:ind w:left="2100"/>
      <w:textAlignment w:val="baseline"/>
    </w:pPr>
    <w:rPr>
      <w:rFonts w:ascii="Tahoma" w:eastAsia="仿宋_GB2312" w:hAnsi="Tahoma" w:cs="Times New Roman"/>
      <w:kern w:val="24"/>
      <w:sz w:val="24"/>
      <w:szCs w:val="20"/>
    </w:rPr>
  </w:style>
  <w:style w:type="paragraph" w:styleId="aff9">
    <w:name w:val="Salutation"/>
    <w:basedOn w:val="af5"/>
    <w:next w:val="af5"/>
    <w:link w:val="affa"/>
    <w:unhideWhenUsed/>
    <w:qFormat/>
    <w:rsid w:val="00475B0B"/>
    <w:rPr>
      <w:rFonts w:ascii="Tahoma" w:eastAsia="仿宋_GB2312" w:hAnsi="Tahoma" w:cs="Times New Roman"/>
      <w:kern w:val="24"/>
      <w:sz w:val="24"/>
      <w:szCs w:val="20"/>
      <w:lang w:val="zh-CN"/>
    </w:rPr>
  </w:style>
  <w:style w:type="character" w:customStyle="1" w:styleId="affa">
    <w:name w:val="称呼 字符"/>
    <w:basedOn w:val="af6"/>
    <w:link w:val="aff9"/>
    <w:qFormat/>
    <w:rsid w:val="00475B0B"/>
    <w:rPr>
      <w:rFonts w:ascii="Tahoma" w:eastAsia="仿宋_GB2312" w:hAnsi="Tahoma" w:cs="Times New Roman"/>
      <w:kern w:val="24"/>
      <w:sz w:val="24"/>
      <w:szCs w:val="20"/>
      <w:lang w:val="zh-CN"/>
    </w:rPr>
  </w:style>
  <w:style w:type="paragraph" w:styleId="37">
    <w:name w:val="Body Text 3"/>
    <w:basedOn w:val="af5"/>
    <w:link w:val="38"/>
    <w:qFormat/>
    <w:rsid w:val="00475B0B"/>
    <w:pPr>
      <w:adjustRightInd w:val="0"/>
      <w:spacing w:after="120" w:line="360" w:lineRule="auto"/>
      <w:textAlignment w:val="baseline"/>
    </w:pPr>
    <w:rPr>
      <w:rFonts w:ascii="Tahoma" w:eastAsia="仿宋_GB2312" w:hAnsi="Tahoma" w:cs="Times New Roman"/>
      <w:kern w:val="24"/>
      <w:sz w:val="16"/>
      <w:szCs w:val="16"/>
      <w:lang w:val="zh-CN"/>
    </w:rPr>
  </w:style>
  <w:style w:type="character" w:customStyle="1" w:styleId="38">
    <w:name w:val="正文文本 3 字符"/>
    <w:basedOn w:val="af6"/>
    <w:link w:val="37"/>
    <w:qFormat/>
    <w:rsid w:val="00475B0B"/>
    <w:rPr>
      <w:rFonts w:ascii="Tahoma" w:eastAsia="仿宋_GB2312" w:hAnsi="Tahoma" w:cs="Times New Roman"/>
      <w:kern w:val="24"/>
      <w:sz w:val="16"/>
      <w:szCs w:val="16"/>
      <w:lang w:val="zh-CN"/>
    </w:rPr>
  </w:style>
  <w:style w:type="paragraph" w:styleId="affb">
    <w:name w:val="Closing"/>
    <w:basedOn w:val="af5"/>
    <w:link w:val="affc"/>
    <w:unhideWhenUsed/>
    <w:qFormat/>
    <w:rsid w:val="00475B0B"/>
    <w:pPr>
      <w:ind w:leftChars="2100" w:left="100"/>
    </w:pPr>
    <w:rPr>
      <w:rFonts w:ascii="Tahoma" w:eastAsia="仿宋_GB2312" w:hAnsi="Tahoma" w:cs="Times New Roman"/>
      <w:kern w:val="24"/>
      <w:sz w:val="24"/>
      <w:szCs w:val="20"/>
      <w:lang w:val="zh-CN"/>
    </w:rPr>
  </w:style>
  <w:style w:type="character" w:customStyle="1" w:styleId="affc">
    <w:name w:val="结束语 字符"/>
    <w:basedOn w:val="af6"/>
    <w:link w:val="affb"/>
    <w:qFormat/>
    <w:rsid w:val="00475B0B"/>
    <w:rPr>
      <w:rFonts w:ascii="Tahoma" w:eastAsia="仿宋_GB2312" w:hAnsi="Tahoma" w:cs="Times New Roman"/>
      <w:kern w:val="24"/>
      <w:sz w:val="24"/>
      <w:szCs w:val="20"/>
      <w:lang w:val="zh-CN"/>
    </w:rPr>
  </w:style>
  <w:style w:type="paragraph" w:styleId="39">
    <w:name w:val="List Bullet 3"/>
    <w:basedOn w:val="af5"/>
    <w:qFormat/>
    <w:rsid w:val="00475B0B"/>
    <w:pPr>
      <w:keepNext/>
      <w:widowControl/>
      <w:spacing w:line="440" w:lineRule="atLeast"/>
      <w:ind w:left="420" w:firstLineChars="200" w:firstLine="200"/>
      <w:jc w:val="center"/>
    </w:pPr>
    <w:rPr>
      <w:rFonts w:ascii="Times New Roman" w:eastAsia="仿宋_GB2312" w:hAnsi="Times New Roman" w:cs="Times New Roman"/>
      <w:sz w:val="52"/>
      <w:szCs w:val="52"/>
      <w:lang w:val="en-GB" w:eastAsia="en-US"/>
    </w:rPr>
  </w:style>
  <w:style w:type="paragraph" w:styleId="affd">
    <w:name w:val="Body Text"/>
    <w:basedOn w:val="af5"/>
    <w:link w:val="affe"/>
    <w:qFormat/>
    <w:rsid w:val="00475B0B"/>
    <w:pPr>
      <w:spacing w:after="120" w:line="360" w:lineRule="auto"/>
      <w:ind w:firstLineChars="200" w:firstLine="560"/>
    </w:pPr>
    <w:rPr>
      <w:rFonts w:ascii="仿宋_GB2312" w:eastAsia="宋体" w:hAnsi="仿宋_GB2312" w:cs="Times New Roman"/>
      <w:sz w:val="24"/>
      <w:szCs w:val="32"/>
    </w:rPr>
  </w:style>
  <w:style w:type="character" w:customStyle="1" w:styleId="affe">
    <w:name w:val="正文文本 字符"/>
    <w:basedOn w:val="af6"/>
    <w:link w:val="affd"/>
    <w:qFormat/>
    <w:rsid w:val="00475B0B"/>
    <w:rPr>
      <w:rFonts w:ascii="仿宋_GB2312" w:eastAsia="宋体" w:hAnsi="仿宋_GB2312" w:cs="Times New Roman"/>
      <w:sz w:val="24"/>
      <w:szCs w:val="32"/>
    </w:rPr>
  </w:style>
  <w:style w:type="paragraph" w:styleId="afff">
    <w:name w:val="Body Text Indent"/>
    <w:basedOn w:val="af5"/>
    <w:link w:val="afff0"/>
    <w:qFormat/>
    <w:rsid w:val="00475B0B"/>
    <w:pPr>
      <w:spacing w:line="360" w:lineRule="auto"/>
      <w:ind w:firstLine="720"/>
    </w:pPr>
    <w:rPr>
      <w:rFonts w:ascii="楷体" w:eastAsia="楷体" w:hAnsi="Times New Roman" w:cs="Times New Roman"/>
      <w:sz w:val="24"/>
      <w:szCs w:val="20"/>
    </w:rPr>
  </w:style>
  <w:style w:type="character" w:customStyle="1" w:styleId="afff0">
    <w:name w:val="正文文本缩进 字符"/>
    <w:basedOn w:val="af6"/>
    <w:link w:val="afff"/>
    <w:qFormat/>
    <w:rsid w:val="00475B0B"/>
    <w:rPr>
      <w:rFonts w:ascii="楷体" w:eastAsia="楷体" w:hAnsi="Times New Roman" w:cs="Times New Roman"/>
      <w:sz w:val="24"/>
      <w:szCs w:val="20"/>
    </w:rPr>
  </w:style>
  <w:style w:type="paragraph" w:styleId="3a">
    <w:name w:val="List Number 3"/>
    <w:basedOn w:val="af5"/>
    <w:qFormat/>
    <w:rsid w:val="00475B0B"/>
    <w:pPr>
      <w:tabs>
        <w:tab w:val="left" w:pos="432"/>
      </w:tabs>
      <w:adjustRightInd w:val="0"/>
      <w:spacing w:line="360" w:lineRule="auto"/>
      <w:ind w:left="432" w:hanging="432"/>
      <w:textAlignment w:val="baseline"/>
    </w:pPr>
    <w:rPr>
      <w:rFonts w:ascii="Tahoma" w:eastAsia="仿宋_GB2312" w:hAnsi="Tahoma" w:cs="Times New Roman"/>
      <w:kern w:val="24"/>
      <w:sz w:val="24"/>
      <w:szCs w:val="20"/>
    </w:rPr>
  </w:style>
  <w:style w:type="paragraph" w:styleId="27">
    <w:name w:val="List 2"/>
    <w:basedOn w:val="af5"/>
    <w:qFormat/>
    <w:rsid w:val="00475B0B"/>
    <w:pPr>
      <w:spacing w:line="440" w:lineRule="atLeast"/>
      <w:ind w:leftChars="200" w:left="100" w:hangingChars="200" w:hanging="200"/>
    </w:pPr>
    <w:rPr>
      <w:rFonts w:ascii="Times New Roman" w:eastAsia="仿宋_GB2312" w:hAnsi="Times New Roman" w:cs="Times New Roman"/>
      <w:sz w:val="24"/>
      <w:szCs w:val="20"/>
    </w:rPr>
  </w:style>
  <w:style w:type="paragraph" w:styleId="afff1">
    <w:name w:val="Block Text"/>
    <w:basedOn w:val="af5"/>
    <w:qFormat/>
    <w:rsid w:val="00475B0B"/>
    <w:pPr>
      <w:tabs>
        <w:tab w:val="left" w:pos="9720"/>
      </w:tabs>
      <w:ind w:leftChars="300" w:left="720" w:rightChars="225" w:right="540" w:firstLineChars="239" w:firstLine="717"/>
    </w:pPr>
    <w:rPr>
      <w:rFonts w:ascii="仿宋_GB2312" w:eastAsia="仿宋_GB2312" w:hAnsi="Times New Roman" w:cs="Times New Roman"/>
      <w:sz w:val="30"/>
      <w:szCs w:val="24"/>
    </w:rPr>
  </w:style>
  <w:style w:type="paragraph" w:styleId="20">
    <w:name w:val="List Bullet 2"/>
    <w:basedOn w:val="af5"/>
    <w:qFormat/>
    <w:rsid w:val="00475B0B"/>
    <w:pPr>
      <w:numPr>
        <w:numId w:val="3"/>
      </w:numPr>
    </w:pPr>
    <w:rPr>
      <w:rFonts w:ascii="Times New Roman" w:eastAsia="宋体" w:hAnsi="Times New Roman" w:cs="Times New Roman"/>
      <w:szCs w:val="24"/>
    </w:rPr>
  </w:style>
  <w:style w:type="paragraph" w:styleId="HTML">
    <w:name w:val="HTML Address"/>
    <w:basedOn w:val="af5"/>
    <w:link w:val="HTML0"/>
    <w:unhideWhenUsed/>
    <w:qFormat/>
    <w:rsid w:val="00475B0B"/>
    <w:pPr>
      <w:adjustRightInd w:val="0"/>
      <w:spacing w:line="360" w:lineRule="auto"/>
    </w:pPr>
    <w:rPr>
      <w:rFonts w:ascii="Tahoma" w:eastAsia="仿宋_GB2312" w:hAnsi="Tahoma" w:cs="Times New Roman"/>
      <w:i/>
      <w:iCs/>
      <w:kern w:val="24"/>
      <w:sz w:val="24"/>
      <w:szCs w:val="20"/>
      <w:lang w:val="zh-CN"/>
    </w:rPr>
  </w:style>
  <w:style w:type="character" w:customStyle="1" w:styleId="HTML0">
    <w:name w:val="HTML 地址 字符"/>
    <w:basedOn w:val="af6"/>
    <w:link w:val="HTML"/>
    <w:qFormat/>
    <w:rsid w:val="00475B0B"/>
    <w:rPr>
      <w:rFonts w:ascii="Tahoma" w:eastAsia="仿宋_GB2312" w:hAnsi="Tahoma" w:cs="Times New Roman"/>
      <w:i/>
      <w:iCs/>
      <w:kern w:val="24"/>
      <w:sz w:val="24"/>
      <w:szCs w:val="20"/>
      <w:lang w:val="zh-CN"/>
    </w:rPr>
  </w:style>
  <w:style w:type="paragraph" w:styleId="47">
    <w:name w:val="index 4"/>
    <w:basedOn w:val="af5"/>
    <w:next w:val="af5"/>
    <w:qFormat/>
    <w:rsid w:val="00475B0B"/>
    <w:pPr>
      <w:adjustRightInd w:val="0"/>
      <w:spacing w:line="360" w:lineRule="auto"/>
      <w:ind w:left="1260"/>
      <w:textAlignment w:val="baseline"/>
    </w:pPr>
    <w:rPr>
      <w:rFonts w:ascii="Tahoma" w:eastAsia="仿宋_GB2312" w:hAnsi="Tahoma" w:cs="Times New Roman"/>
      <w:kern w:val="24"/>
      <w:sz w:val="24"/>
      <w:szCs w:val="20"/>
    </w:rPr>
  </w:style>
  <w:style w:type="paragraph" w:styleId="TOC5">
    <w:name w:val="toc 5"/>
    <w:basedOn w:val="af5"/>
    <w:next w:val="af5"/>
    <w:uiPriority w:val="39"/>
    <w:unhideWhenUsed/>
    <w:qFormat/>
    <w:rsid w:val="00475B0B"/>
    <w:pPr>
      <w:ind w:leftChars="800" w:left="1680"/>
    </w:pPr>
    <w:rPr>
      <w:szCs w:val="24"/>
    </w:rPr>
  </w:style>
  <w:style w:type="paragraph" w:styleId="TOC3">
    <w:name w:val="toc 3"/>
    <w:basedOn w:val="af5"/>
    <w:next w:val="af5"/>
    <w:uiPriority w:val="39"/>
    <w:qFormat/>
    <w:rsid w:val="00475B0B"/>
    <w:pPr>
      <w:autoSpaceDE w:val="0"/>
      <w:adjustRightInd w:val="0"/>
      <w:snapToGrid w:val="0"/>
      <w:spacing w:line="360" w:lineRule="auto"/>
      <w:ind w:leftChars="200" w:left="200"/>
      <w:jc w:val="left"/>
    </w:pPr>
    <w:rPr>
      <w:rFonts w:ascii="Times" w:eastAsia="宋体" w:hAnsi="Times" w:cs="Times New Roman"/>
      <w:snapToGrid w:val="0"/>
      <w:kern w:val="0"/>
      <w:sz w:val="18"/>
      <w:szCs w:val="18"/>
    </w:rPr>
  </w:style>
  <w:style w:type="paragraph" w:styleId="afff2">
    <w:name w:val="Plain Text"/>
    <w:basedOn w:val="af5"/>
    <w:link w:val="afff3"/>
    <w:uiPriority w:val="99"/>
    <w:qFormat/>
    <w:rsid w:val="00475B0B"/>
    <w:rPr>
      <w:rFonts w:ascii="宋体" w:eastAsia="宋体" w:hAnsi="Courier New" w:cs="Times New Roman"/>
      <w:szCs w:val="20"/>
    </w:rPr>
  </w:style>
  <w:style w:type="character" w:customStyle="1" w:styleId="afff3">
    <w:name w:val="纯文本 字符"/>
    <w:basedOn w:val="af6"/>
    <w:link w:val="afff2"/>
    <w:uiPriority w:val="99"/>
    <w:qFormat/>
    <w:rsid w:val="00475B0B"/>
    <w:rPr>
      <w:rFonts w:ascii="宋体" w:eastAsia="宋体" w:hAnsi="Courier New" w:cs="Times New Roman"/>
      <w:szCs w:val="20"/>
    </w:rPr>
  </w:style>
  <w:style w:type="paragraph" w:styleId="48">
    <w:name w:val="List Number 4"/>
    <w:basedOn w:val="af5"/>
    <w:qFormat/>
    <w:rsid w:val="00475B0B"/>
    <w:pPr>
      <w:tabs>
        <w:tab w:val="left" w:pos="432"/>
      </w:tabs>
      <w:ind w:left="432" w:hanging="432"/>
    </w:pPr>
    <w:rPr>
      <w:rFonts w:ascii="Times New Roman" w:eastAsia="宋体" w:hAnsi="Times New Roman" w:cs="Times New Roman"/>
      <w:szCs w:val="24"/>
    </w:rPr>
  </w:style>
  <w:style w:type="paragraph" w:styleId="TOC8">
    <w:name w:val="toc 8"/>
    <w:basedOn w:val="af5"/>
    <w:next w:val="af5"/>
    <w:uiPriority w:val="39"/>
    <w:unhideWhenUsed/>
    <w:qFormat/>
    <w:rsid w:val="00475B0B"/>
    <w:pPr>
      <w:ind w:leftChars="1400" w:left="2940"/>
    </w:pPr>
    <w:rPr>
      <w:szCs w:val="24"/>
    </w:rPr>
  </w:style>
  <w:style w:type="paragraph" w:styleId="3b">
    <w:name w:val="index 3"/>
    <w:basedOn w:val="af5"/>
    <w:next w:val="af5"/>
    <w:qFormat/>
    <w:rsid w:val="00475B0B"/>
    <w:pPr>
      <w:adjustRightInd w:val="0"/>
      <w:spacing w:line="360" w:lineRule="auto"/>
      <w:ind w:left="840"/>
      <w:textAlignment w:val="baseline"/>
    </w:pPr>
    <w:rPr>
      <w:rFonts w:ascii="Tahoma" w:eastAsia="仿宋_GB2312" w:hAnsi="Tahoma" w:cs="Times New Roman"/>
      <w:kern w:val="24"/>
      <w:sz w:val="24"/>
      <w:szCs w:val="20"/>
    </w:rPr>
  </w:style>
  <w:style w:type="paragraph" w:styleId="afff4">
    <w:name w:val="Date"/>
    <w:basedOn w:val="af5"/>
    <w:next w:val="af5"/>
    <w:link w:val="afff5"/>
    <w:uiPriority w:val="99"/>
    <w:qFormat/>
    <w:rsid w:val="00475B0B"/>
    <w:pPr>
      <w:keepNext/>
      <w:spacing w:line="440" w:lineRule="atLeast"/>
      <w:ind w:leftChars="2500" w:left="100" w:firstLineChars="200" w:firstLine="200"/>
    </w:pPr>
    <w:rPr>
      <w:sz w:val="24"/>
      <w:szCs w:val="24"/>
    </w:rPr>
  </w:style>
  <w:style w:type="character" w:customStyle="1" w:styleId="afff5">
    <w:name w:val="日期 字符"/>
    <w:basedOn w:val="af6"/>
    <w:link w:val="afff4"/>
    <w:uiPriority w:val="99"/>
    <w:qFormat/>
    <w:rsid w:val="00475B0B"/>
    <w:rPr>
      <w:sz w:val="24"/>
      <w:szCs w:val="24"/>
    </w:rPr>
  </w:style>
  <w:style w:type="paragraph" w:styleId="28">
    <w:name w:val="Body Text Indent 2"/>
    <w:basedOn w:val="af5"/>
    <w:link w:val="29"/>
    <w:qFormat/>
    <w:rsid w:val="00475B0B"/>
    <w:pPr>
      <w:tabs>
        <w:tab w:val="left" w:pos="1155"/>
      </w:tabs>
      <w:spacing w:line="480" w:lineRule="auto"/>
      <w:ind w:firstLineChars="200" w:firstLine="630"/>
    </w:pPr>
    <w:rPr>
      <w:rFonts w:ascii="理德楷体简" w:eastAsia="理德楷体简"/>
      <w:sz w:val="24"/>
    </w:rPr>
  </w:style>
  <w:style w:type="character" w:customStyle="1" w:styleId="29">
    <w:name w:val="正文文本缩进 2 字符"/>
    <w:basedOn w:val="af6"/>
    <w:link w:val="28"/>
    <w:qFormat/>
    <w:rsid w:val="00475B0B"/>
    <w:rPr>
      <w:rFonts w:ascii="理德楷体简" w:eastAsia="理德楷体简"/>
      <w:sz w:val="24"/>
    </w:rPr>
  </w:style>
  <w:style w:type="paragraph" w:styleId="afff6">
    <w:name w:val="endnote text"/>
    <w:basedOn w:val="af5"/>
    <w:link w:val="afff7"/>
    <w:unhideWhenUsed/>
    <w:qFormat/>
    <w:rsid w:val="00475B0B"/>
    <w:pPr>
      <w:snapToGrid w:val="0"/>
      <w:jc w:val="left"/>
    </w:pPr>
    <w:rPr>
      <w:rFonts w:ascii="Times New Roman" w:eastAsia="宋体" w:hAnsi="Times New Roman" w:cs="Times New Roman"/>
      <w:szCs w:val="21"/>
    </w:rPr>
  </w:style>
  <w:style w:type="character" w:customStyle="1" w:styleId="afff7">
    <w:name w:val="尾注文本 字符"/>
    <w:basedOn w:val="af6"/>
    <w:link w:val="afff6"/>
    <w:qFormat/>
    <w:rsid w:val="00475B0B"/>
    <w:rPr>
      <w:rFonts w:ascii="Times New Roman" w:eastAsia="宋体" w:hAnsi="Times New Roman" w:cs="Times New Roman"/>
      <w:szCs w:val="21"/>
    </w:rPr>
  </w:style>
  <w:style w:type="paragraph" w:styleId="afff8">
    <w:name w:val="Balloon Text"/>
    <w:basedOn w:val="af5"/>
    <w:link w:val="afff9"/>
    <w:qFormat/>
    <w:rsid w:val="00475B0B"/>
    <w:pPr>
      <w:ind w:firstLineChars="200" w:firstLine="560"/>
    </w:pPr>
    <w:rPr>
      <w:rFonts w:ascii="宋体" w:eastAsia="宋体" w:hAnsi="仿宋_GB2312" w:cs="Times New Roman"/>
      <w:sz w:val="18"/>
      <w:szCs w:val="18"/>
    </w:rPr>
  </w:style>
  <w:style w:type="character" w:customStyle="1" w:styleId="afff9">
    <w:name w:val="批注框文本 字符"/>
    <w:basedOn w:val="af6"/>
    <w:link w:val="afff8"/>
    <w:qFormat/>
    <w:rsid w:val="00475B0B"/>
    <w:rPr>
      <w:rFonts w:ascii="宋体" w:eastAsia="宋体" w:hAnsi="仿宋_GB2312" w:cs="Times New Roman"/>
      <w:sz w:val="18"/>
      <w:szCs w:val="18"/>
    </w:rPr>
  </w:style>
  <w:style w:type="paragraph" w:styleId="afffa">
    <w:name w:val="footer"/>
    <w:basedOn w:val="af5"/>
    <w:link w:val="afffb"/>
    <w:uiPriority w:val="99"/>
    <w:qFormat/>
    <w:rsid w:val="00475B0B"/>
    <w:pPr>
      <w:pBdr>
        <w:top w:val="single" w:sz="4" w:space="1" w:color="auto"/>
      </w:pBdr>
      <w:adjustRightInd w:val="0"/>
      <w:snapToGrid w:val="0"/>
      <w:spacing w:line="360" w:lineRule="auto"/>
      <w:ind w:firstLineChars="200" w:firstLine="560"/>
      <w:jc w:val="center"/>
    </w:pPr>
    <w:rPr>
      <w:rFonts w:ascii="Times New Roman" w:eastAsia="宋体" w:hAnsi="Times New Roman" w:cs="Times New Roman"/>
      <w:snapToGrid w:val="0"/>
      <w:sz w:val="18"/>
      <w:szCs w:val="18"/>
    </w:rPr>
  </w:style>
  <w:style w:type="character" w:customStyle="1" w:styleId="afffb">
    <w:name w:val="页脚 字符"/>
    <w:basedOn w:val="af6"/>
    <w:link w:val="afffa"/>
    <w:uiPriority w:val="99"/>
    <w:qFormat/>
    <w:rsid w:val="00475B0B"/>
    <w:rPr>
      <w:rFonts w:ascii="Times New Roman" w:eastAsia="宋体" w:hAnsi="Times New Roman" w:cs="Times New Roman"/>
      <w:snapToGrid w:val="0"/>
      <w:sz w:val="18"/>
      <w:szCs w:val="18"/>
    </w:rPr>
  </w:style>
  <w:style w:type="paragraph" w:styleId="afffc">
    <w:name w:val="envelope return"/>
    <w:basedOn w:val="af5"/>
    <w:qFormat/>
    <w:rsid w:val="00475B0B"/>
    <w:pPr>
      <w:widowControl/>
      <w:jc w:val="left"/>
    </w:pPr>
    <w:rPr>
      <w:rFonts w:ascii="Garamond" w:eastAsia="宋体" w:hAnsi="Garamond" w:cs="Times New Roman"/>
      <w:kern w:val="0"/>
      <w:sz w:val="24"/>
      <w:szCs w:val="20"/>
      <w:lang w:val="fr-CH" w:eastAsia="en-US"/>
    </w:rPr>
  </w:style>
  <w:style w:type="paragraph" w:styleId="afffd">
    <w:name w:val="header"/>
    <w:basedOn w:val="af5"/>
    <w:link w:val="afffe"/>
    <w:qFormat/>
    <w:rsid w:val="00475B0B"/>
    <w:pPr>
      <w:pBdr>
        <w:bottom w:val="single" w:sz="6" w:space="1" w:color="auto"/>
      </w:pBdr>
      <w:adjustRightInd w:val="0"/>
      <w:snapToGrid w:val="0"/>
      <w:spacing w:line="360" w:lineRule="auto"/>
      <w:ind w:firstLineChars="200" w:firstLine="560"/>
      <w:jc w:val="center"/>
    </w:pPr>
    <w:rPr>
      <w:rFonts w:ascii="Times New Roman" w:eastAsia="宋体" w:hAnsi="Times New Roman" w:cs="Times New Roman"/>
      <w:snapToGrid w:val="0"/>
      <w:szCs w:val="21"/>
    </w:rPr>
  </w:style>
  <w:style w:type="character" w:customStyle="1" w:styleId="afffe">
    <w:name w:val="页眉 字符"/>
    <w:basedOn w:val="af6"/>
    <w:link w:val="afffd"/>
    <w:qFormat/>
    <w:rsid w:val="00475B0B"/>
    <w:rPr>
      <w:rFonts w:ascii="Times New Roman" w:eastAsia="宋体" w:hAnsi="Times New Roman" w:cs="Times New Roman"/>
      <w:snapToGrid w:val="0"/>
      <w:szCs w:val="21"/>
    </w:rPr>
  </w:style>
  <w:style w:type="paragraph" w:styleId="affff">
    <w:name w:val="Signature"/>
    <w:basedOn w:val="af5"/>
    <w:link w:val="affff0"/>
    <w:qFormat/>
    <w:rsid w:val="00475B0B"/>
    <w:pPr>
      <w:adjustRightInd w:val="0"/>
      <w:spacing w:line="360" w:lineRule="auto"/>
      <w:ind w:left="4320"/>
      <w:textAlignment w:val="baseline"/>
    </w:pPr>
    <w:rPr>
      <w:rFonts w:ascii="Tahoma" w:eastAsia="仿宋_GB2312" w:hAnsi="Tahoma" w:cs="Times New Roman"/>
      <w:kern w:val="24"/>
      <w:sz w:val="24"/>
      <w:szCs w:val="20"/>
      <w:lang w:val="zh-CN"/>
    </w:rPr>
  </w:style>
  <w:style w:type="character" w:customStyle="1" w:styleId="affff0">
    <w:name w:val="签名 字符"/>
    <w:basedOn w:val="af6"/>
    <w:link w:val="affff"/>
    <w:qFormat/>
    <w:rsid w:val="00475B0B"/>
    <w:rPr>
      <w:rFonts w:ascii="Tahoma" w:eastAsia="仿宋_GB2312" w:hAnsi="Tahoma" w:cs="Times New Roman"/>
      <w:kern w:val="24"/>
      <w:sz w:val="24"/>
      <w:szCs w:val="20"/>
      <w:lang w:val="zh-CN"/>
    </w:rPr>
  </w:style>
  <w:style w:type="paragraph" w:styleId="TOC1">
    <w:name w:val="toc 1"/>
    <w:next w:val="af5"/>
    <w:uiPriority w:val="39"/>
    <w:qFormat/>
    <w:rsid w:val="00475B0B"/>
    <w:pPr>
      <w:tabs>
        <w:tab w:val="right" w:leader="dot" w:pos="8302"/>
      </w:tabs>
      <w:adjustRightInd w:val="0"/>
      <w:snapToGrid w:val="0"/>
      <w:spacing w:line="360" w:lineRule="auto"/>
    </w:pPr>
    <w:rPr>
      <w:rFonts w:ascii="Times" w:eastAsia="宋体" w:hAnsi="Times" w:cs="Times New Roman"/>
      <w:b/>
      <w:caps/>
      <w:snapToGrid w:val="0"/>
      <w:kern w:val="0"/>
      <w:sz w:val="18"/>
      <w:szCs w:val="18"/>
    </w:rPr>
  </w:style>
  <w:style w:type="paragraph" w:styleId="TOC4">
    <w:name w:val="toc 4"/>
    <w:basedOn w:val="af5"/>
    <w:next w:val="af5"/>
    <w:uiPriority w:val="39"/>
    <w:unhideWhenUsed/>
    <w:qFormat/>
    <w:rsid w:val="00475B0B"/>
    <w:pPr>
      <w:ind w:leftChars="600" w:left="1260"/>
    </w:pPr>
    <w:rPr>
      <w:szCs w:val="24"/>
    </w:rPr>
  </w:style>
  <w:style w:type="paragraph" w:styleId="17">
    <w:name w:val="index 1"/>
    <w:basedOn w:val="af5"/>
    <w:next w:val="af5"/>
    <w:autoRedefine/>
    <w:unhideWhenUsed/>
    <w:qFormat/>
    <w:rsid w:val="00475B0B"/>
    <w:pPr>
      <w:spacing w:line="360" w:lineRule="auto"/>
      <w:ind w:firstLineChars="200" w:firstLine="200"/>
    </w:pPr>
    <w:rPr>
      <w:rFonts w:ascii="仿宋_GB2312" w:eastAsia="宋体" w:hAnsi="仿宋_GB2312" w:cs="Times New Roman"/>
      <w:sz w:val="24"/>
      <w:szCs w:val="32"/>
    </w:rPr>
  </w:style>
  <w:style w:type="paragraph" w:styleId="affff1">
    <w:name w:val="index heading"/>
    <w:basedOn w:val="af5"/>
    <w:next w:val="17"/>
    <w:qFormat/>
    <w:rsid w:val="00475B0B"/>
    <w:pPr>
      <w:ind w:firstLineChars="200" w:firstLine="200"/>
    </w:pPr>
    <w:rPr>
      <w:rFonts w:ascii="Times New Roman" w:eastAsia="仿宋_GB2312" w:hAnsi="Times New Roman" w:cs="Times New Roman"/>
      <w:szCs w:val="24"/>
    </w:rPr>
  </w:style>
  <w:style w:type="paragraph" w:styleId="affff2">
    <w:name w:val="Subtitle"/>
    <w:basedOn w:val="af5"/>
    <w:next w:val="afe"/>
    <w:link w:val="affff3"/>
    <w:qFormat/>
    <w:rsid w:val="00475B0B"/>
    <w:pPr>
      <w:widowControl/>
      <w:spacing w:before="240" w:after="60" w:line="312" w:lineRule="auto"/>
      <w:ind w:firstLineChars="200" w:firstLine="200"/>
      <w:jc w:val="center"/>
      <w:outlineLvl w:val="1"/>
    </w:pPr>
    <w:rPr>
      <w:rFonts w:ascii="Arial" w:hAnsi="Arial"/>
      <w:b/>
      <w:kern w:val="28"/>
      <w:sz w:val="32"/>
    </w:rPr>
  </w:style>
  <w:style w:type="character" w:customStyle="1" w:styleId="affff3">
    <w:name w:val="副标题 字符"/>
    <w:basedOn w:val="af6"/>
    <w:link w:val="affff2"/>
    <w:qFormat/>
    <w:rsid w:val="00475B0B"/>
    <w:rPr>
      <w:rFonts w:ascii="Arial" w:hAnsi="Arial"/>
      <w:b/>
      <w:kern w:val="28"/>
      <w:sz w:val="32"/>
    </w:rPr>
  </w:style>
  <w:style w:type="paragraph" w:styleId="54">
    <w:name w:val="List Number 5"/>
    <w:basedOn w:val="af5"/>
    <w:qFormat/>
    <w:rsid w:val="00475B0B"/>
    <w:pPr>
      <w:tabs>
        <w:tab w:val="left" w:pos="845"/>
      </w:tabs>
      <w:adjustRightInd w:val="0"/>
      <w:spacing w:line="360" w:lineRule="auto"/>
      <w:ind w:left="845" w:hanging="420"/>
      <w:textAlignment w:val="baseline"/>
    </w:pPr>
    <w:rPr>
      <w:rFonts w:ascii="Tahoma" w:eastAsia="仿宋_GB2312" w:hAnsi="Tahoma" w:cs="Times New Roman"/>
      <w:kern w:val="24"/>
      <w:sz w:val="24"/>
      <w:szCs w:val="20"/>
    </w:rPr>
  </w:style>
  <w:style w:type="paragraph" w:styleId="affff4">
    <w:name w:val="List"/>
    <w:basedOn w:val="af5"/>
    <w:qFormat/>
    <w:rsid w:val="00475B0B"/>
    <w:pPr>
      <w:spacing w:line="440" w:lineRule="atLeast"/>
      <w:ind w:left="200" w:hangingChars="200" w:hanging="200"/>
    </w:pPr>
    <w:rPr>
      <w:rFonts w:ascii="宋体" w:eastAsia="仿宋_GB2312" w:hAnsi="宋体" w:cs="Times New Roman"/>
      <w:sz w:val="24"/>
      <w:szCs w:val="24"/>
    </w:rPr>
  </w:style>
  <w:style w:type="paragraph" w:styleId="affff5">
    <w:name w:val="footnote text"/>
    <w:basedOn w:val="af5"/>
    <w:link w:val="affff6"/>
    <w:qFormat/>
    <w:rsid w:val="00475B0B"/>
    <w:pPr>
      <w:snapToGrid w:val="0"/>
      <w:spacing w:line="440" w:lineRule="atLeast"/>
      <w:ind w:firstLineChars="200" w:firstLine="200"/>
      <w:jc w:val="left"/>
    </w:pPr>
    <w:rPr>
      <w:rFonts w:ascii="宋体" w:eastAsia="仿宋_GB2312" w:hAnsi="宋体" w:cs="Times New Roman"/>
      <w:sz w:val="18"/>
      <w:szCs w:val="18"/>
      <w:lang w:val="zh-CN"/>
    </w:rPr>
  </w:style>
  <w:style w:type="character" w:customStyle="1" w:styleId="affff6">
    <w:name w:val="脚注文本 字符"/>
    <w:basedOn w:val="af6"/>
    <w:link w:val="affff5"/>
    <w:qFormat/>
    <w:rsid w:val="00475B0B"/>
    <w:rPr>
      <w:rFonts w:ascii="宋体" w:eastAsia="仿宋_GB2312" w:hAnsi="宋体" w:cs="Times New Roman"/>
      <w:sz w:val="18"/>
      <w:szCs w:val="18"/>
      <w:lang w:val="zh-CN"/>
    </w:rPr>
  </w:style>
  <w:style w:type="paragraph" w:styleId="TOC6">
    <w:name w:val="toc 6"/>
    <w:basedOn w:val="af5"/>
    <w:next w:val="af5"/>
    <w:uiPriority w:val="39"/>
    <w:unhideWhenUsed/>
    <w:qFormat/>
    <w:rsid w:val="00475B0B"/>
    <w:pPr>
      <w:ind w:leftChars="1000" w:left="2100"/>
    </w:pPr>
    <w:rPr>
      <w:szCs w:val="24"/>
    </w:rPr>
  </w:style>
  <w:style w:type="paragraph" w:styleId="5">
    <w:name w:val="List 5"/>
    <w:basedOn w:val="af5"/>
    <w:qFormat/>
    <w:rsid w:val="00475B0B"/>
    <w:pPr>
      <w:numPr>
        <w:numId w:val="4"/>
      </w:numPr>
      <w:tabs>
        <w:tab w:val="clear" w:pos="1200"/>
      </w:tabs>
      <w:adjustRightInd w:val="0"/>
      <w:spacing w:line="360" w:lineRule="auto"/>
      <w:ind w:leftChars="0" w:left="2100" w:firstLineChars="0" w:hanging="420"/>
      <w:textAlignment w:val="baseline"/>
    </w:pPr>
    <w:rPr>
      <w:rFonts w:ascii="Tahoma" w:eastAsia="仿宋_GB2312" w:hAnsi="Tahoma" w:cs="Times New Roman"/>
      <w:kern w:val="24"/>
      <w:sz w:val="24"/>
      <w:szCs w:val="20"/>
    </w:rPr>
  </w:style>
  <w:style w:type="paragraph" w:styleId="3c">
    <w:name w:val="Body Text Indent 3"/>
    <w:basedOn w:val="af5"/>
    <w:link w:val="3d"/>
    <w:qFormat/>
    <w:rsid w:val="00475B0B"/>
    <w:pPr>
      <w:spacing w:after="120"/>
      <w:ind w:leftChars="200" w:left="420" w:firstLineChars="200" w:firstLine="200"/>
    </w:pPr>
    <w:rPr>
      <w:sz w:val="16"/>
      <w:szCs w:val="16"/>
    </w:rPr>
  </w:style>
  <w:style w:type="character" w:customStyle="1" w:styleId="3d">
    <w:name w:val="正文文本缩进 3 字符"/>
    <w:basedOn w:val="af6"/>
    <w:link w:val="3c"/>
    <w:qFormat/>
    <w:rsid w:val="00475B0B"/>
    <w:rPr>
      <w:sz w:val="16"/>
      <w:szCs w:val="16"/>
    </w:rPr>
  </w:style>
  <w:style w:type="paragraph" w:styleId="71">
    <w:name w:val="index 7"/>
    <w:basedOn w:val="af5"/>
    <w:next w:val="af5"/>
    <w:qFormat/>
    <w:rsid w:val="00475B0B"/>
    <w:pPr>
      <w:adjustRightInd w:val="0"/>
      <w:spacing w:line="360" w:lineRule="auto"/>
      <w:ind w:left="2520"/>
      <w:textAlignment w:val="baseline"/>
    </w:pPr>
    <w:rPr>
      <w:rFonts w:ascii="Tahoma" w:eastAsia="仿宋_GB2312" w:hAnsi="Tahoma" w:cs="Times New Roman"/>
      <w:kern w:val="24"/>
      <w:sz w:val="24"/>
      <w:szCs w:val="20"/>
    </w:rPr>
  </w:style>
  <w:style w:type="paragraph" w:styleId="91">
    <w:name w:val="index 9"/>
    <w:basedOn w:val="af5"/>
    <w:next w:val="af5"/>
    <w:qFormat/>
    <w:rsid w:val="00475B0B"/>
    <w:pPr>
      <w:adjustRightInd w:val="0"/>
      <w:spacing w:line="360" w:lineRule="auto"/>
      <w:ind w:left="3360"/>
      <w:textAlignment w:val="baseline"/>
    </w:pPr>
    <w:rPr>
      <w:rFonts w:ascii="Tahoma" w:eastAsia="仿宋_GB2312" w:hAnsi="Tahoma" w:cs="Times New Roman"/>
      <w:kern w:val="24"/>
      <w:sz w:val="24"/>
      <w:szCs w:val="20"/>
    </w:rPr>
  </w:style>
  <w:style w:type="paragraph" w:styleId="affff7">
    <w:name w:val="table of figures"/>
    <w:basedOn w:val="af5"/>
    <w:next w:val="af5"/>
    <w:uiPriority w:val="99"/>
    <w:qFormat/>
    <w:rsid w:val="00475B0B"/>
    <w:pPr>
      <w:ind w:left="420" w:hanging="420"/>
      <w:jc w:val="left"/>
    </w:pPr>
    <w:rPr>
      <w:rFonts w:eastAsia="宋体" w:cstheme="minorHAnsi"/>
      <w:smallCaps/>
      <w:sz w:val="20"/>
      <w:szCs w:val="20"/>
    </w:rPr>
  </w:style>
  <w:style w:type="paragraph" w:styleId="TOC2">
    <w:name w:val="toc 2"/>
    <w:basedOn w:val="af5"/>
    <w:next w:val="af5"/>
    <w:uiPriority w:val="39"/>
    <w:qFormat/>
    <w:rsid w:val="00475B0B"/>
    <w:pPr>
      <w:autoSpaceDE w:val="0"/>
      <w:adjustRightInd w:val="0"/>
      <w:snapToGrid w:val="0"/>
      <w:spacing w:line="360" w:lineRule="auto"/>
      <w:ind w:leftChars="100" w:left="100"/>
      <w:jc w:val="left"/>
    </w:pPr>
    <w:rPr>
      <w:rFonts w:ascii="Times" w:eastAsia="宋体" w:hAnsi="Times" w:cs="Times New Roman"/>
      <w:smallCaps/>
      <w:snapToGrid w:val="0"/>
      <w:kern w:val="0"/>
      <w:sz w:val="18"/>
      <w:szCs w:val="18"/>
    </w:rPr>
  </w:style>
  <w:style w:type="paragraph" w:styleId="TOC9">
    <w:name w:val="toc 9"/>
    <w:basedOn w:val="af5"/>
    <w:next w:val="af5"/>
    <w:uiPriority w:val="39"/>
    <w:unhideWhenUsed/>
    <w:qFormat/>
    <w:rsid w:val="00475B0B"/>
    <w:pPr>
      <w:ind w:leftChars="1600" w:left="3360"/>
    </w:pPr>
    <w:rPr>
      <w:szCs w:val="24"/>
    </w:rPr>
  </w:style>
  <w:style w:type="paragraph" w:styleId="2a">
    <w:name w:val="Body Text 2"/>
    <w:basedOn w:val="af5"/>
    <w:link w:val="2b"/>
    <w:uiPriority w:val="99"/>
    <w:qFormat/>
    <w:rsid w:val="00475B0B"/>
    <w:pPr>
      <w:spacing w:after="120" w:line="480" w:lineRule="auto"/>
    </w:pPr>
    <w:rPr>
      <w:rFonts w:ascii="Times New Roman" w:eastAsia="宋体" w:hAnsi="Times New Roman" w:cs="Times New Roman"/>
      <w:szCs w:val="24"/>
    </w:rPr>
  </w:style>
  <w:style w:type="character" w:customStyle="1" w:styleId="2b">
    <w:name w:val="正文文本 2 字符"/>
    <w:basedOn w:val="af6"/>
    <w:link w:val="2a"/>
    <w:uiPriority w:val="99"/>
    <w:qFormat/>
    <w:rsid w:val="00475B0B"/>
    <w:rPr>
      <w:rFonts w:ascii="Times New Roman" w:eastAsia="宋体" w:hAnsi="Times New Roman" w:cs="Times New Roman"/>
      <w:szCs w:val="24"/>
    </w:rPr>
  </w:style>
  <w:style w:type="paragraph" w:styleId="4">
    <w:name w:val="List 4"/>
    <w:basedOn w:val="af5"/>
    <w:qFormat/>
    <w:rsid w:val="00475B0B"/>
    <w:pPr>
      <w:numPr>
        <w:numId w:val="5"/>
      </w:numPr>
      <w:tabs>
        <w:tab w:val="clear" w:pos="780"/>
      </w:tabs>
      <w:adjustRightInd w:val="0"/>
      <w:spacing w:line="360" w:lineRule="auto"/>
      <w:ind w:leftChars="0" w:left="1680" w:firstLineChars="0" w:hanging="420"/>
      <w:textAlignment w:val="baseline"/>
    </w:pPr>
    <w:rPr>
      <w:rFonts w:ascii="Tahoma" w:eastAsia="仿宋_GB2312" w:hAnsi="Tahoma" w:cs="Times New Roman"/>
      <w:kern w:val="24"/>
      <w:sz w:val="24"/>
      <w:szCs w:val="20"/>
    </w:rPr>
  </w:style>
  <w:style w:type="paragraph" w:styleId="affff8">
    <w:name w:val="Message Header"/>
    <w:basedOn w:val="af5"/>
    <w:link w:val="affff9"/>
    <w:qFormat/>
    <w:rsid w:val="00475B0B"/>
    <w:pPr>
      <w:pBdr>
        <w:top w:val="single" w:sz="6" w:space="1" w:color="auto"/>
        <w:left w:val="single" w:sz="6" w:space="1" w:color="auto"/>
        <w:bottom w:val="single" w:sz="6" w:space="1" w:color="auto"/>
        <w:right w:val="single" w:sz="6" w:space="1" w:color="auto"/>
      </w:pBdr>
      <w:shd w:val="pct20" w:color="auto" w:fill="auto"/>
      <w:adjustRightInd w:val="0"/>
      <w:spacing w:line="360" w:lineRule="auto"/>
      <w:ind w:left="1080" w:hanging="1080"/>
      <w:textAlignment w:val="baseline"/>
    </w:pPr>
    <w:rPr>
      <w:rFonts w:ascii="Arial" w:eastAsia="仿宋_GB2312" w:hAnsi="Arial" w:cs="Times New Roman"/>
      <w:kern w:val="24"/>
      <w:sz w:val="24"/>
      <w:szCs w:val="20"/>
      <w:lang w:val="zh-CN"/>
    </w:rPr>
  </w:style>
  <w:style w:type="character" w:customStyle="1" w:styleId="affff9">
    <w:name w:val="信息标题 字符"/>
    <w:basedOn w:val="af6"/>
    <w:link w:val="affff8"/>
    <w:qFormat/>
    <w:rsid w:val="00475B0B"/>
    <w:rPr>
      <w:rFonts w:ascii="Arial" w:eastAsia="仿宋_GB2312" w:hAnsi="Arial" w:cs="Times New Roman"/>
      <w:kern w:val="24"/>
      <w:sz w:val="24"/>
      <w:szCs w:val="20"/>
      <w:shd w:val="pct20" w:color="auto" w:fill="auto"/>
      <w:lang w:val="zh-CN"/>
    </w:rPr>
  </w:style>
  <w:style w:type="paragraph" w:styleId="HTML1">
    <w:name w:val="HTML Preformatted"/>
    <w:basedOn w:val="af5"/>
    <w:link w:val="HTML2"/>
    <w:qFormat/>
    <w:rsid w:val="00475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ind w:firstLineChars="200" w:firstLine="200"/>
      <w:jc w:val="left"/>
    </w:pPr>
    <w:rPr>
      <w:rFonts w:ascii="宋体" w:eastAsia="楷体_GB2312" w:hAnsi="宋体"/>
      <w:sz w:val="24"/>
      <w:szCs w:val="24"/>
    </w:rPr>
  </w:style>
  <w:style w:type="character" w:customStyle="1" w:styleId="HTML2">
    <w:name w:val="HTML 预设格式 字符"/>
    <w:basedOn w:val="af6"/>
    <w:link w:val="HTML1"/>
    <w:qFormat/>
    <w:rsid w:val="00475B0B"/>
    <w:rPr>
      <w:rFonts w:ascii="宋体" w:eastAsia="楷体_GB2312" w:hAnsi="宋体"/>
      <w:sz w:val="24"/>
      <w:szCs w:val="24"/>
    </w:rPr>
  </w:style>
  <w:style w:type="paragraph" w:styleId="affffa">
    <w:name w:val="Normal (Web)"/>
    <w:basedOn w:val="af5"/>
    <w:qFormat/>
    <w:rsid w:val="00475B0B"/>
    <w:pPr>
      <w:widowControl/>
      <w:spacing w:before="100" w:beforeAutospacing="1" w:after="100" w:afterAutospacing="1"/>
    </w:pPr>
    <w:rPr>
      <w:rFonts w:ascii="仿宋_GB2312" w:eastAsia="Arial Unicode MS" w:hAnsi="仿宋_GB2312" w:cs="Times New Roman"/>
      <w:color w:val="000000"/>
      <w:kern w:val="0"/>
      <w:sz w:val="20"/>
      <w:szCs w:val="20"/>
    </w:rPr>
  </w:style>
  <w:style w:type="paragraph" w:styleId="2c">
    <w:name w:val="index 2"/>
    <w:basedOn w:val="af5"/>
    <w:next w:val="af5"/>
    <w:qFormat/>
    <w:rsid w:val="00475B0B"/>
    <w:pPr>
      <w:adjustRightInd w:val="0"/>
      <w:spacing w:line="360" w:lineRule="auto"/>
      <w:ind w:left="420"/>
      <w:textAlignment w:val="baseline"/>
    </w:pPr>
    <w:rPr>
      <w:rFonts w:ascii="Tahoma" w:eastAsia="仿宋_GB2312" w:hAnsi="Tahoma" w:cs="Times New Roman"/>
      <w:kern w:val="24"/>
      <w:sz w:val="24"/>
      <w:szCs w:val="20"/>
    </w:rPr>
  </w:style>
  <w:style w:type="paragraph" w:styleId="affffb">
    <w:name w:val="Title"/>
    <w:next w:val="af5"/>
    <w:link w:val="2d"/>
    <w:qFormat/>
    <w:rsid w:val="00475B0B"/>
    <w:pPr>
      <w:adjustRightInd w:val="0"/>
      <w:snapToGrid w:val="0"/>
      <w:spacing w:beforeLines="100" w:afterLines="100" w:line="360" w:lineRule="auto"/>
      <w:jc w:val="center"/>
      <w:outlineLvl w:val="0"/>
    </w:pPr>
    <w:rPr>
      <w:rFonts w:ascii="Times New Roman" w:eastAsia="黑体" w:hAnsi="Times New Roman" w:cs="Arial"/>
      <w:b/>
      <w:bCs/>
      <w:snapToGrid w:val="0"/>
      <w:spacing w:val="20"/>
      <w:kern w:val="0"/>
      <w:sz w:val="36"/>
      <w:szCs w:val="36"/>
    </w:rPr>
  </w:style>
  <w:style w:type="character" w:customStyle="1" w:styleId="affffc">
    <w:name w:val="标题 字符"/>
    <w:basedOn w:val="af6"/>
    <w:qFormat/>
    <w:rsid w:val="00475B0B"/>
    <w:rPr>
      <w:rFonts w:asciiTheme="majorHAnsi" w:eastAsiaTheme="majorEastAsia" w:hAnsiTheme="majorHAnsi" w:cstheme="majorBidi"/>
      <w:b/>
      <w:bCs/>
      <w:sz w:val="32"/>
      <w:szCs w:val="32"/>
    </w:rPr>
  </w:style>
  <w:style w:type="paragraph" w:styleId="affffd">
    <w:name w:val="annotation subject"/>
    <w:basedOn w:val="aff7"/>
    <w:next w:val="aff7"/>
    <w:link w:val="affffe"/>
    <w:unhideWhenUsed/>
    <w:qFormat/>
    <w:rsid w:val="00475B0B"/>
    <w:pPr>
      <w:spacing w:line="240" w:lineRule="auto"/>
      <w:ind w:firstLineChars="0" w:firstLine="0"/>
    </w:pPr>
    <w:rPr>
      <w:rFonts w:ascii="Times New Roman" w:hAnsi="Times New Roman"/>
      <w:b/>
      <w:bCs/>
      <w:sz w:val="21"/>
      <w:szCs w:val="20"/>
    </w:rPr>
  </w:style>
  <w:style w:type="character" w:customStyle="1" w:styleId="affffe">
    <w:name w:val="批注主题 字符"/>
    <w:basedOn w:val="aff8"/>
    <w:link w:val="affffd"/>
    <w:qFormat/>
    <w:rsid w:val="00475B0B"/>
    <w:rPr>
      <w:rFonts w:ascii="Times New Roman" w:eastAsia="宋体" w:hAnsi="Times New Roman" w:cs="Times New Roman"/>
      <w:b/>
      <w:bCs/>
      <w:sz w:val="24"/>
      <w:szCs w:val="20"/>
    </w:rPr>
  </w:style>
  <w:style w:type="paragraph" w:styleId="afffff">
    <w:name w:val="Body Text First Indent"/>
    <w:basedOn w:val="affd"/>
    <w:link w:val="afffff0"/>
    <w:uiPriority w:val="99"/>
    <w:qFormat/>
    <w:rsid w:val="00475B0B"/>
    <w:pPr>
      <w:ind w:firstLineChars="100" w:firstLine="420"/>
    </w:pPr>
  </w:style>
  <w:style w:type="character" w:customStyle="1" w:styleId="afffff0">
    <w:name w:val="正文文本首行缩进 字符"/>
    <w:basedOn w:val="affe"/>
    <w:link w:val="afffff"/>
    <w:uiPriority w:val="99"/>
    <w:qFormat/>
    <w:rsid w:val="00475B0B"/>
    <w:rPr>
      <w:rFonts w:ascii="仿宋_GB2312" w:eastAsia="宋体" w:hAnsi="仿宋_GB2312" w:cs="Times New Roman"/>
      <w:sz w:val="24"/>
      <w:szCs w:val="32"/>
    </w:rPr>
  </w:style>
  <w:style w:type="paragraph" w:styleId="2e">
    <w:name w:val="Body Text First Indent 2"/>
    <w:basedOn w:val="afff"/>
    <w:link w:val="2f"/>
    <w:unhideWhenUsed/>
    <w:qFormat/>
    <w:rsid w:val="00475B0B"/>
    <w:pPr>
      <w:spacing w:after="120" w:line="312" w:lineRule="auto"/>
      <w:ind w:leftChars="200" w:left="420" w:firstLineChars="200" w:firstLine="420"/>
    </w:pPr>
    <w:rPr>
      <w:rFonts w:ascii="Times New Roman" w:eastAsia="宋体"/>
      <w:szCs w:val="22"/>
    </w:rPr>
  </w:style>
  <w:style w:type="character" w:customStyle="1" w:styleId="2f">
    <w:name w:val="正文文本首行缩进 2 字符"/>
    <w:basedOn w:val="afff0"/>
    <w:link w:val="2e"/>
    <w:qFormat/>
    <w:rsid w:val="00475B0B"/>
    <w:rPr>
      <w:rFonts w:ascii="Times New Roman" w:eastAsia="宋体" w:hAnsi="Times New Roman" w:cs="Times New Roman"/>
      <w:sz w:val="24"/>
      <w:szCs w:val="20"/>
    </w:rPr>
  </w:style>
  <w:style w:type="table" w:styleId="afffff1">
    <w:name w:val="Table Grid"/>
    <w:basedOn w:val="af7"/>
    <w:qFormat/>
    <w:rsid w:val="00475B0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2">
    <w:name w:val="Table Theme"/>
    <w:basedOn w:val="af7"/>
    <w:qFormat/>
    <w:rsid w:val="00475B0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8">
    <w:name w:val="Table Colorful 1"/>
    <w:basedOn w:val="af7"/>
    <w:qFormat/>
    <w:rsid w:val="00475B0B"/>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f0">
    <w:name w:val="Table Colorful 2"/>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e">
    <w:name w:val="Table Colorful 3"/>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ff3">
    <w:name w:val="Table Elegant"/>
    <w:basedOn w:val="af7"/>
    <w:qFormat/>
    <w:rsid w:val="00475B0B"/>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19">
    <w:name w:val="Table Classic 1"/>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f1">
    <w:name w:val="Table Classic 2"/>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f">
    <w:name w:val="Table Classic 3"/>
    <w:basedOn w:val="af7"/>
    <w:unhideWhenUsed/>
    <w:qFormat/>
    <w:rsid w:val="00475B0B"/>
    <w:pPr>
      <w:widowControl w:val="0"/>
      <w:adjustRightInd w:val="0"/>
      <w:spacing w:line="360" w:lineRule="auto"/>
      <w:jc w:val="both"/>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9">
    <w:name w:val="Table Classic 4"/>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a">
    <w:name w:val="Table Simple 1"/>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top w:val="single" w:sz="12" w:space="0" w:color="008000"/>
        <w:bottom w:val="single" w:sz="12" w:space="0" w:color="008000"/>
      </w:tblBorders>
    </w:tbl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f2">
    <w:name w:val="Table Simple 2"/>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f0">
    <w:name w:val="Table Simple 3"/>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il"/>
          <w:tr2bl w:val="nil"/>
        </w:tcBorders>
        <w:shd w:val="solid" w:color="000000" w:fill="FFFFFF"/>
      </w:tcPr>
    </w:tblStylePr>
  </w:style>
  <w:style w:type="table" w:styleId="1b">
    <w:name w:val="Table Subtle 1"/>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3">
    <w:name w:val="Table Subtle 2"/>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c">
    <w:name w:val="Table 3D effects 1"/>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4">
    <w:name w:val="Table 3D effects 2"/>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f1">
    <w:name w:val="Table 3D effects 3"/>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d">
    <w:name w:val="Table List 1"/>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5">
    <w:name w:val="Table List 2"/>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f2">
    <w:name w:val="Table List 3"/>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a">
    <w:name w:val="Table List 4"/>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4">
    <w:name w:val="Table List 6"/>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2">
    <w:name w:val="Table List 7"/>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2">
    <w:name w:val="Table List 8"/>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ff4">
    <w:name w:val="Table Contemporary"/>
    <w:basedOn w:val="af7"/>
    <w:qFormat/>
    <w:rsid w:val="00475B0B"/>
    <w:pPr>
      <w:widowControl w:val="0"/>
      <w:adjustRightInd w:val="0"/>
      <w:spacing w:line="360" w:lineRule="auto"/>
      <w:jc w:val="both"/>
      <w:textAlignment w:val="baseline"/>
    </w:pPr>
    <w:rPr>
      <w:rFonts w:ascii="Times New Roman" w:eastAsia="宋体" w:hAnsi="Times New Roman" w:cs="Times New Roman"/>
      <w:kern w:val="0"/>
      <w:sz w:val="20"/>
      <w:szCs w:val="20"/>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e">
    <w:name w:val="Table Columns 1"/>
    <w:basedOn w:val="af7"/>
    <w:unhideWhenUsed/>
    <w:qFormat/>
    <w:rsid w:val="00475B0B"/>
    <w:pPr>
      <w:widowControl w:val="0"/>
      <w:adjustRightInd w:val="0"/>
      <w:spacing w:line="360" w:lineRule="auto"/>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6">
    <w:name w:val="Table Columns 2"/>
    <w:basedOn w:val="af7"/>
    <w:unhideWhenUsed/>
    <w:qFormat/>
    <w:rsid w:val="00475B0B"/>
    <w:pPr>
      <w:widowControl w:val="0"/>
      <w:adjustRightInd w:val="0"/>
      <w:spacing w:line="360" w:lineRule="auto"/>
      <w:jc w:val="both"/>
    </w:pPr>
    <w:rPr>
      <w:rFonts w:ascii="Times New Roman" w:eastAsia="宋体" w:hAnsi="Times New Roman" w:cs="Times New Roman"/>
      <w:b/>
      <w:bCs/>
      <w:kern w:val="0"/>
      <w:sz w:val="20"/>
      <w:szCs w:val="20"/>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f3">
    <w:name w:val="Table Columns 3"/>
    <w:basedOn w:val="af7"/>
    <w:unhideWhenUsed/>
    <w:qFormat/>
    <w:rsid w:val="00475B0B"/>
    <w:pPr>
      <w:widowControl w:val="0"/>
      <w:adjustRightInd w:val="0"/>
      <w:spacing w:line="360" w:lineRule="auto"/>
      <w:jc w:val="both"/>
    </w:pPr>
    <w:rPr>
      <w:rFonts w:ascii="Times New Roman" w:eastAsia="宋体" w:hAnsi="Times New Roman" w:cs="Times New Roman"/>
      <w:b/>
      <w:bCs/>
      <w:kern w:val="0"/>
      <w:sz w:val="20"/>
      <w:szCs w:val="20"/>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b">
    <w:name w:val="Table Columns 4"/>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f">
    <w:name w:val="Table Grid 1"/>
    <w:basedOn w:val="af7"/>
    <w:qFormat/>
    <w:rsid w:val="00475B0B"/>
    <w:pPr>
      <w:widowControl w:val="0"/>
      <w:spacing w:line="480" w:lineRule="exact"/>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7">
    <w:name w:val="Table Grid 2"/>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insideH w:val="single" w:sz="6" w:space="0" w:color="000000"/>
        <w:insideV w:val="single" w:sz="6" w:space="0" w:color="000000"/>
      </w:tblBorders>
    </w:tbl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f4">
    <w:name w:val="Table Grid 3"/>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c">
    <w:name w:val="Table Grid 4"/>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5">
    <w:name w:val="Table Grid 6"/>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3">
    <w:name w:val="Table Grid 7"/>
    <w:basedOn w:val="af7"/>
    <w:unhideWhenUsed/>
    <w:qFormat/>
    <w:rsid w:val="00475B0B"/>
    <w:pPr>
      <w:widowControl w:val="0"/>
      <w:adjustRightInd w:val="0"/>
      <w:spacing w:line="360" w:lineRule="auto"/>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3">
    <w:name w:val="Table Grid 8"/>
    <w:basedOn w:val="af7"/>
    <w:qFormat/>
    <w:rsid w:val="00475B0B"/>
    <w:pPr>
      <w:widowControl w:val="0"/>
      <w:adjustRightInd w:val="0"/>
      <w:spacing w:line="360" w:lineRule="auto"/>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f0">
    <w:name w:val="Table Web 1"/>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il"/>
          <w:tr2bl w:val="nil"/>
        </w:tcBorders>
      </w:tcPr>
    </w:tblStylePr>
  </w:style>
  <w:style w:type="table" w:styleId="2f8">
    <w:name w:val="Table Web 2"/>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il"/>
          <w:tr2bl w:val="nil"/>
        </w:tcBorders>
      </w:tcPr>
    </w:tblStylePr>
  </w:style>
  <w:style w:type="table" w:styleId="3f5">
    <w:name w:val="Table Web 3"/>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il"/>
          <w:tr2bl w:val="nil"/>
        </w:tcBorders>
      </w:tcPr>
    </w:tblStylePr>
  </w:style>
  <w:style w:type="table" w:styleId="afffff5">
    <w:name w:val="Table Professional"/>
    <w:basedOn w:val="af7"/>
    <w:qFormat/>
    <w:rsid w:val="00475B0B"/>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afffff6">
    <w:name w:val="Light Shading"/>
    <w:basedOn w:val="af7"/>
    <w:uiPriority w:val="60"/>
    <w:qFormat/>
    <w:rsid w:val="00475B0B"/>
    <w:rPr>
      <w:rFonts w:ascii="Times New Roman" w:eastAsia="宋体" w:hAnsi="Times New Roman" w:cs="Times New Roman"/>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Medium Grid 1 Accent 2"/>
    <w:basedOn w:val="af7"/>
    <w:uiPriority w:val="34"/>
    <w:unhideWhenUsed/>
    <w:qFormat/>
    <w:rsid w:val="00475B0B"/>
    <w:rPr>
      <w:rFonts w:ascii="Calibri" w:eastAsia="宋体" w:hAnsi="Calibri" w:cs="Times New Roman"/>
      <w:kern w:val="0"/>
      <w:sz w:val="20"/>
      <w:szCs w:val="20"/>
    </w:rPr>
    <w:tblPr>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character" w:styleId="afffff7">
    <w:name w:val="Strong"/>
    <w:basedOn w:val="af6"/>
    <w:qFormat/>
    <w:rsid w:val="00475B0B"/>
    <w:rPr>
      <w:b/>
      <w:bCs/>
    </w:rPr>
  </w:style>
  <w:style w:type="character" w:styleId="afffff8">
    <w:name w:val="endnote reference"/>
    <w:unhideWhenUsed/>
    <w:qFormat/>
    <w:rsid w:val="00475B0B"/>
    <w:rPr>
      <w:rFonts w:cs="Times New Roman"/>
      <w:vertAlign w:val="superscript"/>
    </w:rPr>
  </w:style>
  <w:style w:type="character" w:styleId="afffff9">
    <w:name w:val="page number"/>
    <w:qFormat/>
    <w:rsid w:val="00475B0B"/>
    <w:rPr>
      <w:rFonts w:ascii="黑体" w:eastAsia="黑体"/>
      <w:b/>
    </w:rPr>
  </w:style>
  <w:style w:type="character" w:styleId="afffffa">
    <w:name w:val="FollowedHyperlink"/>
    <w:uiPriority w:val="99"/>
    <w:unhideWhenUsed/>
    <w:qFormat/>
    <w:rsid w:val="00475B0B"/>
    <w:rPr>
      <w:color w:val="954F72"/>
      <w:u w:val="single"/>
    </w:rPr>
  </w:style>
  <w:style w:type="character" w:styleId="afffffb">
    <w:name w:val="Emphasis"/>
    <w:qFormat/>
    <w:rsid w:val="00475B0B"/>
    <w:rPr>
      <w:rFonts w:cs="Times New Roman"/>
      <w:i/>
    </w:rPr>
  </w:style>
  <w:style w:type="character" w:styleId="afffffc">
    <w:name w:val="line number"/>
    <w:qFormat/>
    <w:rsid w:val="00475B0B"/>
  </w:style>
  <w:style w:type="character" w:styleId="HTML3">
    <w:name w:val="HTML Typewriter"/>
    <w:unhideWhenUsed/>
    <w:qFormat/>
    <w:rsid w:val="00475B0B"/>
    <w:rPr>
      <w:rFonts w:ascii="黑体" w:eastAsia="黑体" w:hAnsi="Courier New" w:cs="Courier New" w:hint="eastAsia"/>
      <w:kern w:val="2"/>
      <w:sz w:val="24"/>
      <w:szCs w:val="24"/>
      <w:lang w:val="en-US" w:eastAsia="zh-CN" w:bidi="ar-SA"/>
    </w:rPr>
  </w:style>
  <w:style w:type="character" w:styleId="HTML4">
    <w:name w:val="HTML Variable"/>
    <w:unhideWhenUsed/>
    <w:qFormat/>
    <w:rsid w:val="00475B0B"/>
    <w:rPr>
      <w:rFonts w:ascii="宋体" w:eastAsia="宋体" w:hAnsi="宋体" w:hint="eastAsia"/>
      <w:i/>
      <w:kern w:val="2"/>
      <w:sz w:val="24"/>
      <w:szCs w:val="24"/>
      <w:lang w:val="en-US" w:eastAsia="zh-CN" w:bidi="ar-SA"/>
    </w:rPr>
  </w:style>
  <w:style w:type="character" w:styleId="afffffd">
    <w:name w:val="Hyperlink"/>
    <w:basedOn w:val="af6"/>
    <w:uiPriority w:val="99"/>
    <w:unhideWhenUsed/>
    <w:qFormat/>
    <w:rsid w:val="00475B0B"/>
    <w:rPr>
      <w:color w:val="0563C1" w:themeColor="hyperlink"/>
      <w:u w:val="single"/>
    </w:rPr>
  </w:style>
  <w:style w:type="character" w:styleId="HTML5">
    <w:name w:val="HTML Code"/>
    <w:qFormat/>
    <w:rsid w:val="00475B0B"/>
    <w:rPr>
      <w:rFonts w:cs="宋体"/>
      <w:szCs w:val="24"/>
    </w:rPr>
  </w:style>
  <w:style w:type="character" w:styleId="afffffe">
    <w:name w:val="annotation reference"/>
    <w:basedOn w:val="af6"/>
    <w:qFormat/>
    <w:rsid w:val="00475B0B"/>
    <w:rPr>
      <w:sz w:val="21"/>
      <w:szCs w:val="21"/>
    </w:rPr>
  </w:style>
  <w:style w:type="character" w:styleId="HTML6">
    <w:name w:val="HTML Cite"/>
    <w:basedOn w:val="af6"/>
    <w:uiPriority w:val="99"/>
    <w:unhideWhenUsed/>
    <w:qFormat/>
    <w:rsid w:val="00475B0B"/>
    <w:rPr>
      <w:color w:val="008000"/>
    </w:rPr>
  </w:style>
  <w:style w:type="character" w:styleId="affffff">
    <w:name w:val="footnote reference"/>
    <w:qFormat/>
    <w:rsid w:val="00475B0B"/>
    <w:rPr>
      <w:vertAlign w:val="superscript"/>
    </w:rPr>
  </w:style>
  <w:style w:type="character" w:styleId="HTML7">
    <w:name w:val="HTML Keyboard"/>
    <w:unhideWhenUsed/>
    <w:qFormat/>
    <w:rsid w:val="00475B0B"/>
    <w:rPr>
      <w:rFonts w:ascii="Courier New" w:eastAsia="Times New Roman" w:hAnsi="Courier New" w:cs="Courier New" w:hint="default"/>
      <w:sz w:val="24"/>
      <w:szCs w:val="24"/>
    </w:rPr>
  </w:style>
  <w:style w:type="character" w:styleId="HTML8">
    <w:name w:val="HTML Sample"/>
    <w:qFormat/>
    <w:rsid w:val="00475B0B"/>
    <w:rPr>
      <w:rFonts w:ascii="Courier New" w:hAnsi="Courier New"/>
      <w:lang w:eastAsia="en-US"/>
    </w:rPr>
  </w:style>
  <w:style w:type="character" w:customStyle="1" w:styleId="aff">
    <w:name w:val="正文缩进 字符"/>
    <w:link w:val="afe"/>
    <w:qFormat/>
    <w:locked/>
    <w:rsid w:val="00475B0B"/>
    <w:rPr>
      <w:rFonts w:ascii="Times New Roman" w:eastAsia="宋体" w:hAnsi="Times New Roman" w:cs="Times New Roman"/>
      <w:szCs w:val="20"/>
    </w:rPr>
  </w:style>
  <w:style w:type="character" w:customStyle="1" w:styleId="aff1">
    <w:name w:val="题注 字符"/>
    <w:link w:val="aff0"/>
    <w:qFormat/>
    <w:rsid w:val="00475B0B"/>
    <w:rPr>
      <w:rFonts w:ascii="Calibri Light" w:eastAsia="黑体" w:hAnsi="Calibri Light" w:cs="宋体"/>
      <w:sz w:val="20"/>
    </w:rPr>
  </w:style>
  <w:style w:type="character" w:customStyle="1" w:styleId="aff3">
    <w:name w:val="列表项目符号 字符"/>
    <w:basedOn w:val="af6"/>
    <w:link w:val="aff2"/>
    <w:qFormat/>
    <w:rsid w:val="00475B0B"/>
    <w:rPr>
      <w:rFonts w:ascii="Times New Roman" w:eastAsia="仿宋_GB2312" w:hAnsi="Times New Roman" w:cs="Times New Roman"/>
      <w:b/>
      <w:sz w:val="28"/>
      <w:szCs w:val="28"/>
    </w:rPr>
  </w:style>
  <w:style w:type="character" w:customStyle="1" w:styleId="2d">
    <w:name w:val="标题 字符2"/>
    <w:link w:val="affffb"/>
    <w:qFormat/>
    <w:rsid w:val="00475B0B"/>
    <w:rPr>
      <w:rFonts w:ascii="Times New Roman" w:eastAsia="黑体" w:hAnsi="Times New Roman" w:cs="Arial"/>
      <w:b/>
      <w:bCs/>
      <w:snapToGrid w:val="0"/>
      <w:spacing w:val="20"/>
      <w:kern w:val="0"/>
      <w:sz w:val="36"/>
      <w:szCs w:val="36"/>
    </w:rPr>
  </w:style>
  <w:style w:type="paragraph" w:customStyle="1" w:styleId="affffff0">
    <w:name w:val="封面副标题"/>
    <w:qFormat/>
    <w:rsid w:val="00475B0B"/>
    <w:pPr>
      <w:adjustRightInd w:val="0"/>
      <w:snapToGrid w:val="0"/>
      <w:spacing w:before="400" w:after="400"/>
      <w:jc w:val="center"/>
    </w:pPr>
    <w:rPr>
      <w:rFonts w:ascii="Times New Roman" w:eastAsia="黑体" w:hAnsi="Times New Roman" w:cs="Times New Roman"/>
      <w:b/>
      <w:snapToGrid w:val="0"/>
      <w:spacing w:val="20"/>
      <w:kern w:val="0"/>
      <w:sz w:val="52"/>
      <w:szCs w:val="52"/>
    </w:rPr>
  </w:style>
  <w:style w:type="paragraph" w:customStyle="1" w:styleId="affffff1">
    <w:name w:val="封面主标题"/>
    <w:next w:val="affffff0"/>
    <w:qFormat/>
    <w:rsid w:val="00475B0B"/>
    <w:pPr>
      <w:adjustRightInd w:val="0"/>
      <w:snapToGrid w:val="0"/>
      <w:spacing w:before="2400" w:after="400"/>
      <w:jc w:val="center"/>
    </w:pPr>
    <w:rPr>
      <w:rFonts w:ascii="Times New Roman" w:eastAsia="黑体" w:hAnsi="Times New Roman" w:cs="Times New Roman"/>
      <w:b/>
      <w:snapToGrid w:val="0"/>
      <w:spacing w:val="20"/>
      <w:kern w:val="0"/>
      <w:sz w:val="72"/>
      <w:szCs w:val="72"/>
    </w:rPr>
  </w:style>
  <w:style w:type="paragraph" w:customStyle="1" w:styleId="affffff2">
    <w:name w:val="封面落款"/>
    <w:qFormat/>
    <w:rsid w:val="00475B0B"/>
    <w:pPr>
      <w:adjustRightInd w:val="0"/>
      <w:snapToGrid w:val="0"/>
      <w:spacing w:line="360" w:lineRule="auto"/>
      <w:jc w:val="center"/>
    </w:pPr>
    <w:rPr>
      <w:rFonts w:ascii="Times New Roman" w:eastAsia="楷体_GB2312" w:hAnsi="Times New Roman" w:cs="Times New Roman"/>
      <w:b/>
      <w:snapToGrid w:val="0"/>
      <w:color w:val="000000"/>
      <w:spacing w:val="60"/>
      <w:kern w:val="0"/>
      <w:sz w:val="30"/>
      <w:szCs w:val="30"/>
    </w:rPr>
  </w:style>
  <w:style w:type="paragraph" w:customStyle="1" w:styleId="2f9">
    <w:name w:val="样式 首行缩进:  2 字符"/>
    <w:basedOn w:val="af5"/>
    <w:qFormat/>
    <w:rsid w:val="00475B0B"/>
    <w:pPr>
      <w:spacing w:line="360" w:lineRule="auto"/>
      <w:ind w:firstLineChars="200" w:firstLine="560"/>
    </w:pPr>
    <w:rPr>
      <w:rFonts w:ascii="仿宋_GB2312" w:eastAsia="宋体" w:hAnsi="仿宋_GB2312" w:cs="宋体"/>
      <w:sz w:val="24"/>
      <w:szCs w:val="32"/>
    </w:rPr>
  </w:style>
  <w:style w:type="paragraph" w:customStyle="1" w:styleId="1f1">
    <w:name w:val="正文1"/>
    <w:basedOn w:val="afffff"/>
    <w:qFormat/>
    <w:rsid w:val="00475B0B"/>
    <w:pPr>
      <w:widowControl/>
      <w:spacing w:after="0" w:line="480" w:lineRule="exact"/>
      <w:ind w:firstLineChars="0" w:firstLine="567"/>
    </w:pPr>
    <w:rPr>
      <w:lang w:val="sq-AL"/>
    </w:rPr>
  </w:style>
  <w:style w:type="paragraph" w:customStyle="1" w:styleId="1f2">
    <w:name w:val="列表段落1"/>
    <w:basedOn w:val="af5"/>
    <w:link w:val="affffff3"/>
    <w:uiPriority w:val="34"/>
    <w:qFormat/>
    <w:rsid w:val="00475B0B"/>
    <w:pPr>
      <w:spacing w:line="360" w:lineRule="auto"/>
      <w:ind w:firstLineChars="200" w:firstLine="420"/>
    </w:pPr>
    <w:rPr>
      <w:rFonts w:ascii="宋体" w:eastAsia="宋体" w:hAnsi="宋体" w:cs="Times New Roman"/>
      <w:sz w:val="24"/>
      <w:szCs w:val="20"/>
    </w:rPr>
  </w:style>
  <w:style w:type="character" w:customStyle="1" w:styleId="affffff3">
    <w:name w:val="列表段落 字符"/>
    <w:aliases w:val="编号 字符,符号列表 字符,lp1 字符,List 字符,·ûºÅÁÐ±í 字符,¡¤?o?¨¢D¡À¨ª 字符,?¡è?o?¡§¡éD?¨¤¡§a 字符,??¨¨?o??¡ì?¨¦D?¡§¡è?¡ìa 字符,??¡§¡§?o???¨¬?¡§|D??¡ì?¨¨??¨¬a 字符,???¡ì?¡ì?o???¡§???¡ì|D???¨¬?¡§¡§??¡§?a 字符,? 字符,符号1.1（天云科技） 字符,正文段落1 字符,段落样式 字符,列出段落-正文 字符,序号 字符"/>
    <w:basedOn w:val="af6"/>
    <w:link w:val="1f2"/>
    <w:uiPriority w:val="34"/>
    <w:qFormat/>
    <w:rsid w:val="00475B0B"/>
    <w:rPr>
      <w:rFonts w:ascii="宋体" w:eastAsia="宋体" w:hAnsi="宋体" w:cs="Times New Roman"/>
      <w:sz w:val="24"/>
      <w:szCs w:val="20"/>
    </w:rPr>
  </w:style>
  <w:style w:type="paragraph" w:customStyle="1" w:styleId="3f6">
    <w:name w:val="标题3"/>
    <w:basedOn w:val="2fa"/>
    <w:link w:val="3f7"/>
    <w:qFormat/>
    <w:rsid w:val="00475B0B"/>
    <w:pPr>
      <w:ind w:left="1135"/>
      <w:outlineLvl w:val="2"/>
    </w:pPr>
    <w:rPr>
      <w:sz w:val="28"/>
    </w:rPr>
  </w:style>
  <w:style w:type="paragraph" w:customStyle="1" w:styleId="2fa">
    <w:name w:val="标题2"/>
    <w:basedOn w:val="1f3"/>
    <w:link w:val="2fb"/>
    <w:qFormat/>
    <w:rsid w:val="00475B0B"/>
    <w:pPr>
      <w:spacing w:before="0" w:after="0" w:line="360" w:lineRule="auto"/>
      <w:ind w:left="426"/>
      <w:jc w:val="both"/>
      <w:outlineLvl w:val="1"/>
    </w:pPr>
    <w:rPr>
      <w:sz w:val="30"/>
    </w:rPr>
  </w:style>
  <w:style w:type="paragraph" w:customStyle="1" w:styleId="1f3">
    <w:name w:val="标题1"/>
    <w:basedOn w:val="15"/>
    <w:next w:val="af5"/>
    <w:link w:val="1f4"/>
    <w:qFormat/>
    <w:rsid w:val="00475B0B"/>
    <w:pPr>
      <w:numPr>
        <w:numId w:val="0"/>
      </w:numPr>
      <w:spacing w:line="240" w:lineRule="auto"/>
      <w:ind w:left="3686"/>
      <w:jc w:val="left"/>
    </w:pPr>
    <w:rPr>
      <w:rFonts w:ascii="宋体" w:hAnsi="宋体"/>
      <w:bCs/>
      <w:sz w:val="32"/>
      <w:szCs w:val="44"/>
    </w:rPr>
  </w:style>
  <w:style w:type="character" w:customStyle="1" w:styleId="1f4">
    <w:name w:val="标题1 字符"/>
    <w:basedOn w:val="af6"/>
    <w:link w:val="1f3"/>
    <w:qFormat/>
    <w:rsid w:val="00475B0B"/>
    <w:rPr>
      <w:rFonts w:ascii="宋体" w:eastAsia="宋体" w:hAnsi="宋体" w:cs="Times New Roman"/>
      <w:b/>
      <w:bCs/>
      <w:kern w:val="44"/>
      <w:sz w:val="32"/>
      <w:szCs w:val="44"/>
    </w:rPr>
  </w:style>
  <w:style w:type="character" w:customStyle="1" w:styleId="2fb">
    <w:name w:val="标题2 字符"/>
    <w:basedOn w:val="1f4"/>
    <w:link w:val="2fa"/>
    <w:qFormat/>
    <w:rsid w:val="00475B0B"/>
    <w:rPr>
      <w:rFonts w:ascii="宋体" w:eastAsia="宋体" w:hAnsi="宋体" w:cs="Times New Roman"/>
      <w:b/>
      <w:bCs/>
      <w:kern w:val="44"/>
      <w:sz w:val="30"/>
      <w:szCs w:val="44"/>
    </w:rPr>
  </w:style>
  <w:style w:type="character" w:customStyle="1" w:styleId="3f7">
    <w:name w:val="标题3 字符"/>
    <w:basedOn w:val="2fb"/>
    <w:link w:val="3f6"/>
    <w:qFormat/>
    <w:rsid w:val="00475B0B"/>
    <w:rPr>
      <w:rFonts w:ascii="宋体" w:eastAsia="宋体" w:hAnsi="宋体" w:cs="Times New Roman"/>
      <w:b/>
      <w:bCs/>
      <w:kern w:val="44"/>
      <w:sz w:val="28"/>
      <w:szCs w:val="44"/>
    </w:rPr>
  </w:style>
  <w:style w:type="paragraph" w:customStyle="1" w:styleId="58">
    <w:name w:val="标题5"/>
    <w:basedOn w:val="af5"/>
    <w:qFormat/>
    <w:rsid w:val="00475B0B"/>
    <w:pPr>
      <w:keepNext/>
      <w:keepLines/>
      <w:spacing w:line="360" w:lineRule="auto"/>
      <w:outlineLvl w:val="4"/>
    </w:pPr>
    <w:rPr>
      <w:rFonts w:ascii="宋体" w:eastAsia="宋体" w:hAnsi="宋体" w:cs="Times New Roman"/>
      <w:b/>
      <w:bCs/>
      <w:kern w:val="44"/>
      <w:sz w:val="28"/>
      <w:szCs w:val="44"/>
    </w:rPr>
  </w:style>
  <w:style w:type="paragraph" w:customStyle="1" w:styleId="66">
    <w:name w:val="标题6"/>
    <w:basedOn w:val="58"/>
    <w:qFormat/>
    <w:rsid w:val="00475B0B"/>
    <w:pPr>
      <w:outlineLvl w:val="5"/>
    </w:pPr>
    <w:rPr>
      <w:snapToGrid w:val="0"/>
    </w:rPr>
  </w:style>
  <w:style w:type="paragraph" w:customStyle="1" w:styleId="74">
    <w:name w:val="标题7"/>
    <w:basedOn w:val="66"/>
    <w:qFormat/>
    <w:rsid w:val="00475B0B"/>
    <w:pPr>
      <w:outlineLvl w:val="6"/>
    </w:pPr>
    <w:rPr>
      <w:sz w:val="24"/>
    </w:rPr>
  </w:style>
  <w:style w:type="paragraph" w:customStyle="1" w:styleId="84">
    <w:name w:val="标题8"/>
    <w:basedOn w:val="74"/>
    <w:qFormat/>
    <w:rsid w:val="00475B0B"/>
    <w:pPr>
      <w:outlineLvl w:val="7"/>
    </w:pPr>
  </w:style>
  <w:style w:type="paragraph" w:customStyle="1" w:styleId="92">
    <w:name w:val="标题9"/>
    <w:basedOn w:val="84"/>
    <w:qFormat/>
    <w:rsid w:val="00475B0B"/>
    <w:pPr>
      <w:outlineLvl w:val="8"/>
    </w:pPr>
  </w:style>
  <w:style w:type="character" w:customStyle="1" w:styleId="1f5">
    <w:name w:val="未处理的提及1"/>
    <w:basedOn w:val="af6"/>
    <w:uiPriority w:val="99"/>
    <w:unhideWhenUsed/>
    <w:qFormat/>
    <w:rsid w:val="00475B0B"/>
    <w:rPr>
      <w:color w:val="605E5C"/>
      <w:shd w:val="clear" w:color="auto" w:fill="E1DFDD"/>
    </w:rPr>
  </w:style>
  <w:style w:type="paragraph" w:customStyle="1" w:styleId="affffff4">
    <w:name w:val="*正文"/>
    <w:basedOn w:val="af5"/>
    <w:link w:val="CharChar"/>
    <w:qFormat/>
    <w:rsid w:val="00475B0B"/>
    <w:pPr>
      <w:widowControl/>
      <w:spacing w:line="360" w:lineRule="auto"/>
      <w:ind w:firstLineChars="200" w:firstLine="200"/>
    </w:pPr>
    <w:rPr>
      <w:rFonts w:ascii="仿宋_GB2312" w:eastAsia="仿宋_GB2312" w:hAnsi="仿宋_GB2312" w:cs="Times New Roman"/>
      <w:sz w:val="24"/>
      <w:szCs w:val="28"/>
    </w:rPr>
  </w:style>
  <w:style w:type="character" w:customStyle="1" w:styleId="CharChar">
    <w:name w:val="*正文 Char Char"/>
    <w:link w:val="affffff4"/>
    <w:qFormat/>
    <w:rsid w:val="00475B0B"/>
    <w:rPr>
      <w:rFonts w:ascii="仿宋_GB2312" w:eastAsia="仿宋_GB2312" w:hAnsi="仿宋_GB2312" w:cs="Times New Roman"/>
      <w:sz w:val="24"/>
      <w:szCs w:val="28"/>
    </w:rPr>
  </w:style>
  <w:style w:type="paragraph" w:customStyle="1" w:styleId="affffff5">
    <w:name w:val="大标题"/>
    <w:qFormat/>
    <w:rsid w:val="00475B0B"/>
    <w:pPr>
      <w:spacing w:afterLines="50" w:after="50"/>
      <w:jc w:val="center"/>
    </w:pPr>
    <w:rPr>
      <w:rFonts w:ascii="Times New Roman" w:eastAsia="仿宋_GB2312" w:hAnsi="Times New Roman" w:cs="Times New Roman"/>
      <w:b/>
      <w:kern w:val="0"/>
      <w:sz w:val="36"/>
      <w:szCs w:val="20"/>
    </w:rPr>
  </w:style>
  <w:style w:type="paragraph" w:customStyle="1" w:styleId="affffff6">
    <w:name w:val="表编号"/>
    <w:basedOn w:val="af5"/>
    <w:link w:val="CharChar0"/>
    <w:qFormat/>
    <w:rsid w:val="00475B0B"/>
    <w:pPr>
      <w:tabs>
        <w:tab w:val="left" w:pos="360"/>
      </w:tabs>
      <w:spacing w:line="360" w:lineRule="auto"/>
      <w:jc w:val="center"/>
    </w:pPr>
    <w:rPr>
      <w:rFonts w:ascii="Times New Roman" w:eastAsia="宋体" w:hAnsi="Times New Roman" w:cs="Times New Roman"/>
      <w:sz w:val="24"/>
      <w:szCs w:val="20"/>
      <w:lang w:val="zh-CN"/>
    </w:rPr>
  </w:style>
  <w:style w:type="character" w:customStyle="1" w:styleId="CharChar0">
    <w:name w:val="表编号 Char Char"/>
    <w:link w:val="affffff6"/>
    <w:qFormat/>
    <w:rsid w:val="00475B0B"/>
    <w:rPr>
      <w:rFonts w:ascii="Times New Roman" w:eastAsia="宋体" w:hAnsi="Times New Roman" w:cs="Times New Roman"/>
      <w:sz w:val="24"/>
      <w:szCs w:val="20"/>
      <w:lang w:val="zh-CN"/>
    </w:rPr>
  </w:style>
  <w:style w:type="paragraph" w:customStyle="1" w:styleId="affffff7">
    <w:name w:val="本文正文段落格式"/>
    <w:basedOn w:val="af5"/>
    <w:link w:val="Char"/>
    <w:qFormat/>
    <w:rsid w:val="00475B0B"/>
    <w:pPr>
      <w:widowControl/>
      <w:spacing w:line="360" w:lineRule="auto"/>
      <w:ind w:firstLineChars="200" w:firstLine="480"/>
    </w:pPr>
    <w:rPr>
      <w:rFonts w:ascii="Calibri" w:eastAsia="宋体" w:hAnsi="Calibri" w:cs="Times New Roman"/>
      <w:kern w:val="0"/>
      <w:sz w:val="24"/>
      <w:szCs w:val="32"/>
    </w:rPr>
  </w:style>
  <w:style w:type="character" w:customStyle="1" w:styleId="Char">
    <w:name w:val="本文正文段落格式 Char"/>
    <w:link w:val="affffff7"/>
    <w:qFormat/>
    <w:rsid w:val="00475B0B"/>
    <w:rPr>
      <w:rFonts w:ascii="Calibri" w:eastAsia="宋体" w:hAnsi="Calibri" w:cs="Times New Roman"/>
      <w:kern w:val="0"/>
      <w:sz w:val="24"/>
      <w:szCs w:val="32"/>
    </w:rPr>
  </w:style>
  <w:style w:type="paragraph" w:customStyle="1" w:styleId="1112">
    <w:name w:val="列表段落1112"/>
    <w:basedOn w:val="af5"/>
    <w:uiPriority w:val="99"/>
    <w:qFormat/>
    <w:rsid w:val="00475B0B"/>
    <w:pPr>
      <w:widowControl/>
      <w:spacing w:line="360" w:lineRule="auto"/>
      <w:ind w:firstLineChars="200" w:firstLine="420"/>
      <w:jc w:val="left"/>
    </w:pPr>
    <w:rPr>
      <w:rFonts w:ascii="宋体" w:eastAsia="宋体" w:hAnsi="宋体" w:cs="宋体"/>
      <w:color w:val="000000"/>
      <w:kern w:val="0"/>
      <w:sz w:val="24"/>
      <w:szCs w:val="20"/>
    </w:rPr>
  </w:style>
  <w:style w:type="paragraph" w:customStyle="1" w:styleId="affffff8">
    <w:name w:val="图表题注样式"/>
    <w:basedOn w:val="aff0"/>
    <w:link w:val="Char0"/>
    <w:qFormat/>
    <w:rsid w:val="00475B0B"/>
    <w:pPr>
      <w:spacing w:line="240" w:lineRule="auto"/>
      <w:ind w:firstLineChars="0" w:firstLine="0"/>
    </w:pPr>
    <w:rPr>
      <w:rFonts w:ascii="Calibri" w:eastAsia="仿宋_GB2312" w:hAnsi="Calibri"/>
      <w:b/>
      <w:sz w:val="21"/>
      <w:szCs w:val="21"/>
    </w:rPr>
  </w:style>
  <w:style w:type="character" w:customStyle="1" w:styleId="Char0">
    <w:name w:val="图表题注样式 Char"/>
    <w:link w:val="affffff8"/>
    <w:qFormat/>
    <w:rsid w:val="00475B0B"/>
    <w:rPr>
      <w:rFonts w:ascii="Calibri" w:eastAsia="仿宋_GB2312" w:hAnsi="Calibri" w:cs="宋体"/>
      <w:b/>
      <w:szCs w:val="21"/>
    </w:rPr>
  </w:style>
  <w:style w:type="paragraph" w:customStyle="1" w:styleId="tbstyle">
    <w:name w:val="tbstyle"/>
    <w:basedOn w:val="af5"/>
    <w:qFormat/>
    <w:rsid w:val="00475B0B"/>
    <w:pPr>
      <w:jc w:val="center"/>
    </w:pPr>
    <w:rPr>
      <w:rFonts w:eastAsia="宋体"/>
      <w:sz w:val="24"/>
    </w:rPr>
  </w:style>
  <w:style w:type="paragraph" w:customStyle="1" w:styleId="TOC10">
    <w:name w:val="TOC 标题1"/>
    <w:basedOn w:val="15"/>
    <w:next w:val="af5"/>
    <w:uiPriority w:val="39"/>
    <w:unhideWhenUsed/>
    <w:qFormat/>
    <w:rsid w:val="00475B0B"/>
    <w:pPr>
      <w:widowControl/>
      <w:numPr>
        <w:numId w:val="0"/>
      </w:numPr>
      <w:spacing w:before="240" w:after="0" w:line="360" w:lineRule="auto"/>
      <w:jc w:val="center"/>
      <w:outlineLvl w:val="9"/>
    </w:pPr>
    <w:rPr>
      <w:rFonts w:asciiTheme="majorHAnsi" w:eastAsiaTheme="majorEastAsia" w:hAnsiTheme="majorHAnsi" w:cstheme="majorBidi"/>
      <w:color w:val="000000" w:themeColor="text1"/>
      <w:kern w:val="0"/>
      <w:sz w:val="32"/>
    </w:rPr>
  </w:style>
  <w:style w:type="paragraph" w:customStyle="1" w:styleId="affffff9">
    <w:name w:val="样式"/>
    <w:uiPriority w:val="99"/>
    <w:qFormat/>
    <w:rsid w:val="00475B0B"/>
    <w:pPr>
      <w:widowControl w:val="0"/>
      <w:autoSpaceDE w:val="0"/>
      <w:autoSpaceDN w:val="0"/>
      <w:adjustRightInd w:val="0"/>
    </w:pPr>
    <w:rPr>
      <w:rFonts w:ascii="Arial" w:eastAsia="宋体" w:hAnsi="Arial" w:cs="Arial"/>
      <w:kern w:val="0"/>
      <w:sz w:val="24"/>
      <w:szCs w:val="24"/>
    </w:rPr>
  </w:style>
  <w:style w:type="paragraph" w:customStyle="1" w:styleId="CharCharCharChar">
    <w:name w:val="Char Char Char Char"/>
    <w:basedOn w:val="af5"/>
    <w:uiPriority w:val="99"/>
    <w:qFormat/>
    <w:rsid w:val="00475B0B"/>
    <w:pPr>
      <w:widowControl/>
      <w:spacing w:after="160" w:line="240" w:lineRule="exact"/>
      <w:jc w:val="left"/>
    </w:pPr>
    <w:rPr>
      <w:rFonts w:ascii="Tahoma" w:eastAsia="宋体" w:hAnsi="Tahoma" w:cs="Tahoma"/>
      <w:kern w:val="0"/>
      <w:sz w:val="20"/>
      <w:szCs w:val="20"/>
      <w:lang w:eastAsia="en-US"/>
    </w:rPr>
  </w:style>
  <w:style w:type="paragraph" w:customStyle="1" w:styleId="NewNewNew">
    <w:name w:val="正文 New New New"/>
    <w:qFormat/>
    <w:rsid w:val="00475B0B"/>
    <w:pPr>
      <w:widowControl w:val="0"/>
      <w:jc w:val="both"/>
    </w:pPr>
    <w:rPr>
      <w:rFonts w:ascii="Times New Roman" w:eastAsia="仿宋_GB2312" w:hAnsi="Times New Roman" w:cs="Times New Roman"/>
      <w:sz w:val="32"/>
      <w:szCs w:val="24"/>
    </w:rPr>
  </w:style>
  <w:style w:type="paragraph" w:customStyle="1" w:styleId="NewNewNewNew">
    <w:name w:val="正文 New New New New"/>
    <w:qFormat/>
    <w:rsid w:val="00475B0B"/>
    <w:pPr>
      <w:widowControl w:val="0"/>
      <w:jc w:val="both"/>
    </w:pPr>
    <w:rPr>
      <w:rFonts w:ascii="Times New Roman" w:eastAsia="仿宋_GB2312" w:hAnsi="Times New Roman" w:cs="Times New Roman"/>
      <w:sz w:val="32"/>
      <w:szCs w:val="24"/>
    </w:rPr>
  </w:style>
  <w:style w:type="paragraph" w:customStyle="1" w:styleId="NewNew">
    <w:name w:val="正文 New New"/>
    <w:qFormat/>
    <w:rsid w:val="00475B0B"/>
    <w:pPr>
      <w:widowControl w:val="0"/>
      <w:jc w:val="both"/>
    </w:pPr>
    <w:rPr>
      <w:rFonts w:ascii="Times New Roman" w:eastAsia="仿宋_GB2312" w:hAnsi="Times New Roman" w:cs="Times New Roman"/>
      <w:sz w:val="32"/>
      <w:szCs w:val="24"/>
    </w:rPr>
  </w:style>
  <w:style w:type="character" w:customStyle="1" w:styleId="Char1">
    <w:name w:val="列出段落 Char1"/>
    <w:qFormat/>
    <w:rsid w:val="00475B0B"/>
    <w:rPr>
      <w:rFonts w:ascii="Times New Roman" w:eastAsia="仿宋_GB2312" w:hAnsi="Times New Roman"/>
      <w:kern w:val="2"/>
      <w:sz w:val="24"/>
    </w:rPr>
  </w:style>
  <w:style w:type="paragraph" w:customStyle="1" w:styleId="affffffa">
    <w:name w:val="首行缩进"/>
    <w:basedOn w:val="af5"/>
    <w:link w:val="Char2"/>
    <w:qFormat/>
    <w:rsid w:val="00475B0B"/>
    <w:pPr>
      <w:spacing w:before="120" w:after="120" w:line="360" w:lineRule="auto"/>
      <w:ind w:left="607" w:right="91" w:firstLineChars="200" w:firstLine="480"/>
    </w:pPr>
    <w:rPr>
      <w:rFonts w:ascii="Times New Roman" w:eastAsia="宋体" w:hAnsi="Times New Roman" w:cs="Times New Roman"/>
      <w:sz w:val="24"/>
      <w:szCs w:val="20"/>
    </w:rPr>
  </w:style>
  <w:style w:type="character" w:customStyle="1" w:styleId="Char2">
    <w:name w:val="首行缩进 Char"/>
    <w:link w:val="affffffa"/>
    <w:qFormat/>
    <w:locked/>
    <w:rsid w:val="00475B0B"/>
    <w:rPr>
      <w:rFonts w:ascii="Times New Roman" w:eastAsia="宋体" w:hAnsi="Times New Roman" w:cs="Times New Roman"/>
      <w:sz w:val="24"/>
      <w:szCs w:val="20"/>
    </w:rPr>
  </w:style>
  <w:style w:type="paragraph" w:customStyle="1" w:styleId="Char1CharCharChar">
    <w:name w:val="Char1 Char Char Char"/>
    <w:basedOn w:val="af5"/>
    <w:qFormat/>
    <w:rsid w:val="00475B0B"/>
    <w:pPr>
      <w:ind w:leftChars="100" w:left="100" w:rightChars="100" w:right="100"/>
    </w:pPr>
    <w:rPr>
      <w:rFonts w:ascii="Tahoma" w:eastAsia="宋体" w:hAnsi="Tahoma" w:cs="Times New Roman"/>
      <w:sz w:val="24"/>
      <w:szCs w:val="20"/>
    </w:rPr>
  </w:style>
  <w:style w:type="paragraph" w:customStyle="1" w:styleId="CharChar1">
    <w:name w:val="Char Char"/>
    <w:basedOn w:val="af5"/>
    <w:qFormat/>
    <w:rsid w:val="00475B0B"/>
    <w:pPr>
      <w:widowControl/>
      <w:spacing w:after="160" w:line="240" w:lineRule="exact"/>
      <w:jc w:val="left"/>
    </w:pPr>
    <w:rPr>
      <w:rFonts w:ascii="Verdana" w:eastAsia="仿宋_GB2312" w:hAnsi="Verdana" w:cs="Times New Roman"/>
      <w:kern w:val="0"/>
      <w:sz w:val="24"/>
      <w:szCs w:val="20"/>
      <w:lang w:eastAsia="en-US"/>
    </w:rPr>
  </w:style>
  <w:style w:type="character" w:customStyle="1" w:styleId="Char20">
    <w:name w:val="正文缩进 Char2"/>
    <w:qFormat/>
    <w:rsid w:val="00475B0B"/>
    <w:rPr>
      <w:rFonts w:eastAsia="宋体"/>
      <w:kern w:val="2"/>
      <w:sz w:val="24"/>
      <w:lang w:val="en-US" w:eastAsia="zh-CN"/>
    </w:rPr>
  </w:style>
  <w:style w:type="character" w:customStyle="1" w:styleId="chnChar">
    <w:name w:val="chn Char"/>
    <w:qFormat/>
    <w:rsid w:val="00475B0B"/>
    <w:rPr>
      <w:rFonts w:ascii="Arial" w:eastAsia="黑体" w:hAnsi="Arial"/>
      <w:b/>
      <w:kern w:val="2"/>
      <w:sz w:val="32"/>
    </w:rPr>
  </w:style>
  <w:style w:type="paragraph" w:customStyle="1" w:styleId="GB23122">
    <w:name w:val="样式 样式 仿宋_GB2312 四号 + 首行缩进:  2 字符"/>
    <w:basedOn w:val="af5"/>
    <w:qFormat/>
    <w:rsid w:val="00475B0B"/>
    <w:pPr>
      <w:spacing w:line="440" w:lineRule="exact"/>
      <w:ind w:firstLineChars="200" w:firstLine="560"/>
    </w:pPr>
    <w:rPr>
      <w:rFonts w:ascii="仿宋_GB2312" w:eastAsia="仿宋_GB2312" w:hAnsi="宋体" w:cs="宋体"/>
      <w:sz w:val="24"/>
      <w:szCs w:val="20"/>
    </w:rPr>
  </w:style>
  <w:style w:type="paragraph" w:customStyle="1" w:styleId="700">
    <w:name w:val="样式 标题 7 + 左侧:  0 厘米 首行缩进:  0 厘米"/>
    <w:basedOn w:val="7"/>
    <w:qFormat/>
    <w:rsid w:val="00475B0B"/>
    <w:pPr>
      <w:keepLines w:val="0"/>
      <w:numPr>
        <w:ilvl w:val="0"/>
        <w:numId w:val="0"/>
      </w:numPr>
      <w:tabs>
        <w:tab w:val="clear" w:pos="1276"/>
        <w:tab w:val="left" w:pos="1296"/>
      </w:tabs>
      <w:spacing w:before="80" w:after="80" w:line="319" w:lineRule="auto"/>
      <w:ind w:left="1296" w:hanging="1296"/>
    </w:pPr>
    <w:rPr>
      <w:rFonts w:ascii="宋体" w:eastAsia="新宋体" w:hAnsi="宋体" w:cs="宋体"/>
      <w:sz w:val="24"/>
      <w:szCs w:val="20"/>
      <w:lang w:val="zh-CN"/>
    </w:rPr>
  </w:style>
  <w:style w:type="paragraph" w:customStyle="1" w:styleId="CharChar1CharCharCharCharCharCharCharCharCharCharCharCharCharCharCharCharCharChar">
    <w:name w:val="Char Char1 Char Char Char Char Char Char Char Char Char Char Char Char Char Char Char Char Char Char"/>
    <w:basedOn w:val="af5"/>
    <w:qFormat/>
    <w:rsid w:val="00475B0B"/>
    <w:pPr>
      <w:widowControl/>
      <w:spacing w:after="160" w:line="240" w:lineRule="exact"/>
      <w:ind w:firstLineChars="236" w:firstLine="567"/>
    </w:pPr>
    <w:rPr>
      <w:rFonts w:ascii="Verdana" w:eastAsia="宋体" w:hAnsi="Verdana" w:cs="Times New Roman"/>
      <w:kern w:val="0"/>
      <w:sz w:val="20"/>
      <w:szCs w:val="20"/>
      <w:lang w:eastAsia="en-US"/>
    </w:rPr>
  </w:style>
  <w:style w:type="paragraph" w:customStyle="1" w:styleId="affffffb">
    <w:name w:val="公文正文"/>
    <w:basedOn w:val="afff"/>
    <w:link w:val="Char3"/>
    <w:qFormat/>
    <w:rsid w:val="00475B0B"/>
    <w:pPr>
      <w:spacing w:after="120" w:line="240" w:lineRule="auto"/>
      <w:ind w:firstLineChars="200" w:firstLine="200"/>
    </w:pPr>
    <w:rPr>
      <w:rFonts w:ascii="仿宋_GB2312" w:eastAsia="仿宋_GB2312" w:hAnsi="宋体"/>
      <w:kern w:val="28"/>
      <w:sz w:val="28"/>
      <w:szCs w:val="24"/>
      <w:lang w:val="zh-CN"/>
    </w:rPr>
  </w:style>
  <w:style w:type="character" w:customStyle="1" w:styleId="Char3">
    <w:name w:val="公文正文 Char"/>
    <w:link w:val="affffffb"/>
    <w:qFormat/>
    <w:rsid w:val="00475B0B"/>
    <w:rPr>
      <w:rFonts w:ascii="仿宋_GB2312" w:eastAsia="仿宋_GB2312" w:hAnsi="宋体" w:cs="Times New Roman"/>
      <w:kern w:val="28"/>
      <w:sz w:val="28"/>
      <w:szCs w:val="24"/>
      <w:lang w:val="zh-CN"/>
    </w:rPr>
  </w:style>
  <w:style w:type="paragraph" w:customStyle="1" w:styleId="affffffc">
    <w:name w:val="表格文字"/>
    <w:basedOn w:val="af5"/>
    <w:qFormat/>
    <w:rsid w:val="00475B0B"/>
    <w:pPr>
      <w:jc w:val="left"/>
    </w:pPr>
    <w:rPr>
      <w:rFonts w:ascii="Times New Roman" w:eastAsia="楷体_GB2312" w:hAnsi="Times New Roman" w:cs="Times New Roman"/>
      <w:kern w:val="21"/>
      <w:szCs w:val="21"/>
    </w:rPr>
  </w:style>
  <w:style w:type="paragraph" w:customStyle="1" w:styleId="affffffd">
    <w:name w:val="表格标题"/>
    <w:basedOn w:val="affffffc"/>
    <w:next w:val="affffffc"/>
    <w:qFormat/>
    <w:rsid w:val="00475B0B"/>
    <w:pPr>
      <w:jc w:val="center"/>
    </w:pPr>
    <w:rPr>
      <w:b/>
      <w:sz w:val="24"/>
    </w:rPr>
  </w:style>
  <w:style w:type="paragraph" w:customStyle="1" w:styleId="affffffe">
    <w:name w:val="目录"/>
    <w:basedOn w:val="af5"/>
    <w:qFormat/>
    <w:rsid w:val="00475B0B"/>
    <w:pPr>
      <w:suppressLineNumbers/>
      <w:suppressAutoHyphens/>
    </w:pPr>
    <w:rPr>
      <w:rFonts w:ascii="Times New Roman" w:eastAsia="宋体" w:hAnsi="Times New Roman" w:cs="Times New Roman"/>
      <w:kern w:val="1"/>
      <w:szCs w:val="20"/>
      <w:lang w:eastAsia="ar-SA"/>
    </w:rPr>
  </w:style>
  <w:style w:type="paragraph" w:customStyle="1" w:styleId="WW-2">
    <w:name w:val="WW-正文文本 2"/>
    <w:basedOn w:val="af5"/>
    <w:qFormat/>
    <w:rsid w:val="00475B0B"/>
    <w:pPr>
      <w:suppressAutoHyphens/>
      <w:jc w:val="center"/>
    </w:pPr>
    <w:rPr>
      <w:rFonts w:ascii="Times New Roman" w:eastAsia="宋体" w:hAnsi="Times New Roman" w:cs="Times New Roman"/>
      <w:kern w:val="1"/>
      <w:szCs w:val="20"/>
      <w:lang w:eastAsia="ar-SA"/>
    </w:rPr>
  </w:style>
  <w:style w:type="paragraph" w:customStyle="1" w:styleId="afffffff">
    <w:name w:val="封面标准文稿类别"/>
    <w:qFormat/>
    <w:rsid w:val="00475B0B"/>
    <w:pPr>
      <w:widowControl w:val="0"/>
      <w:suppressAutoHyphens/>
      <w:spacing w:before="440" w:line="400" w:lineRule="exact"/>
      <w:jc w:val="center"/>
    </w:pPr>
    <w:rPr>
      <w:rFonts w:ascii="宋体" w:eastAsia="宋体" w:hAnsi="宋体" w:cs="Times New Roman"/>
      <w:kern w:val="0"/>
      <w:sz w:val="24"/>
      <w:szCs w:val="20"/>
      <w:lang w:eastAsia="ar-SA"/>
    </w:rPr>
  </w:style>
  <w:style w:type="paragraph" w:customStyle="1" w:styleId="WW-">
    <w:name w:val="WW-普通(网站)"/>
    <w:basedOn w:val="af5"/>
    <w:qFormat/>
    <w:rsid w:val="00475B0B"/>
    <w:pPr>
      <w:suppressAutoHyphens/>
    </w:pPr>
    <w:rPr>
      <w:rFonts w:ascii="Times New Roman" w:eastAsia="宋体" w:hAnsi="Times New Roman" w:cs="Times New Roman"/>
      <w:kern w:val="1"/>
      <w:sz w:val="24"/>
      <w:szCs w:val="20"/>
      <w:lang w:eastAsia="ar-SA"/>
    </w:rPr>
  </w:style>
  <w:style w:type="paragraph" w:customStyle="1" w:styleId="WW-0">
    <w:name w:val="WW-批注框文本"/>
    <w:basedOn w:val="af5"/>
    <w:qFormat/>
    <w:rsid w:val="00475B0B"/>
    <w:pPr>
      <w:suppressAutoHyphens/>
    </w:pPr>
    <w:rPr>
      <w:rFonts w:ascii="Times New Roman" w:eastAsia="宋体" w:hAnsi="Times New Roman" w:cs="Times New Roman"/>
      <w:kern w:val="1"/>
      <w:sz w:val="18"/>
      <w:szCs w:val="20"/>
      <w:lang w:eastAsia="ar-SA"/>
    </w:rPr>
  </w:style>
  <w:style w:type="paragraph" w:customStyle="1" w:styleId="afffffff0">
    <w:name w:val="可研报告正文"/>
    <w:basedOn w:val="afff"/>
    <w:link w:val="Char4"/>
    <w:qFormat/>
    <w:rsid w:val="00475B0B"/>
    <w:pPr>
      <w:suppressAutoHyphens/>
      <w:ind w:firstLine="177"/>
    </w:pPr>
    <w:rPr>
      <w:rFonts w:ascii="仿宋_GB2312" w:eastAsia="仿宋_GB2312" w:hAnsi="仿宋_GB2312"/>
      <w:kern w:val="1"/>
      <w:sz w:val="28"/>
      <w:lang w:eastAsia="ar-SA"/>
    </w:rPr>
  </w:style>
  <w:style w:type="character" w:customStyle="1" w:styleId="Char4">
    <w:name w:val="可研报告正文 Char"/>
    <w:link w:val="afffffff0"/>
    <w:qFormat/>
    <w:rsid w:val="00475B0B"/>
    <w:rPr>
      <w:rFonts w:ascii="仿宋_GB2312" w:eastAsia="仿宋_GB2312" w:hAnsi="仿宋_GB2312" w:cs="Times New Roman"/>
      <w:kern w:val="1"/>
      <w:sz w:val="28"/>
      <w:szCs w:val="20"/>
      <w:lang w:eastAsia="ar-SA"/>
    </w:rPr>
  </w:style>
  <w:style w:type="paragraph" w:customStyle="1" w:styleId="160">
    <w:name w:val="16"/>
    <w:uiPriority w:val="99"/>
    <w:qFormat/>
    <w:rsid w:val="00475B0B"/>
    <w:pPr>
      <w:widowControl w:val="0"/>
      <w:jc w:val="both"/>
    </w:pPr>
    <w:rPr>
      <w:rFonts w:ascii="Times New Roman" w:eastAsia="宋体" w:hAnsi="Times New Roman" w:cs="Times New Roman"/>
      <w:szCs w:val="21"/>
    </w:rPr>
  </w:style>
  <w:style w:type="character" w:customStyle="1" w:styleId="CharChar102">
    <w:name w:val="Char Char102"/>
    <w:qFormat/>
    <w:rsid w:val="00475B0B"/>
    <w:rPr>
      <w:rFonts w:ascii="Arial" w:eastAsia="宋体" w:hAnsi="Arial"/>
      <w:b/>
      <w:kern w:val="2"/>
      <w:sz w:val="28"/>
      <w:szCs w:val="24"/>
      <w:lang w:val="en-US" w:eastAsia="zh-CN" w:bidi="ar-SA"/>
    </w:rPr>
  </w:style>
  <w:style w:type="character" w:customStyle="1" w:styleId="CharChar122">
    <w:name w:val="Char Char122"/>
    <w:qFormat/>
    <w:rsid w:val="00475B0B"/>
    <w:rPr>
      <w:rFonts w:ascii="Arial" w:eastAsia="黑体" w:hAnsi="Arial"/>
      <w:b/>
      <w:bCs/>
      <w:kern w:val="2"/>
      <w:sz w:val="28"/>
      <w:szCs w:val="28"/>
      <w:lang w:val="en-US" w:eastAsia="zh-CN" w:bidi="ar-SA"/>
    </w:rPr>
  </w:style>
  <w:style w:type="character" w:customStyle="1" w:styleId="GB2312">
    <w:name w:val="样式 仿宋_GB2312"/>
    <w:qFormat/>
    <w:rsid w:val="00475B0B"/>
    <w:rPr>
      <w:rFonts w:ascii="仿宋_GB2312" w:eastAsia="仿宋_GB2312" w:hAnsi="仿宋_GB2312"/>
      <w:sz w:val="28"/>
    </w:rPr>
  </w:style>
  <w:style w:type="character" w:customStyle="1" w:styleId="CharChar182">
    <w:name w:val="Char Char182"/>
    <w:qFormat/>
    <w:rsid w:val="00475B0B"/>
    <w:rPr>
      <w:rFonts w:eastAsia="宋体"/>
      <w:kern w:val="2"/>
      <w:sz w:val="18"/>
      <w:szCs w:val="18"/>
      <w:lang w:val="en-US" w:eastAsia="zh-CN" w:bidi="ar-SA"/>
    </w:rPr>
  </w:style>
  <w:style w:type="character" w:customStyle="1" w:styleId="Char5">
    <w:name w:val="段 Char"/>
    <w:link w:val="afffffff1"/>
    <w:qFormat/>
    <w:rsid w:val="00475B0B"/>
    <w:rPr>
      <w:rFonts w:ascii="宋体"/>
    </w:rPr>
  </w:style>
  <w:style w:type="paragraph" w:customStyle="1" w:styleId="afffffff1">
    <w:name w:val="段"/>
    <w:link w:val="Char5"/>
    <w:qFormat/>
    <w:rsid w:val="00475B0B"/>
    <w:pPr>
      <w:autoSpaceDE w:val="0"/>
      <w:autoSpaceDN w:val="0"/>
      <w:ind w:firstLineChars="200" w:firstLine="200"/>
      <w:jc w:val="both"/>
    </w:pPr>
    <w:rPr>
      <w:rFonts w:ascii="宋体"/>
    </w:rPr>
  </w:style>
  <w:style w:type="character" w:customStyle="1" w:styleId="2Char">
    <w:name w:val="正文（首行缩进2字符） Char"/>
    <w:link w:val="2fc"/>
    <w:qFormat/>
    <w:rsid w:val="00475B0B"/>
    <w:rPr>
      <w:rFonts w:ascii="宋体" w:hAnsi="宋体"/>
      <w:sz w:val="24"/>
      <w:szCs w:val="24"/>
    </w:rPr>
  </w:style>
  <w:style w:type="paragraph" w:customStyle="1" w:styleId="2fc">
    <w:name w:val="正文（首行缩进2字符）"/>
    <w:basedOn w:val="af5"/>
    <w:link w:val="2Char"/>
    <w:qFormat/>
    <w:rsid w:val="00475B0B"/>
    <w:pPr>
      <w:spacing w:line="440" w:lineRule="atLeast"/>
      <w:ind w:firstLineChars="200" w:firstLine="200"/>
      <w:jc w:val="left"/>
    </w:pPr>
    <w:rPr>
      <w:rFonts w:ascii="宋体" w:hAnsi="宋体"/>
      <w:sz w:val="24"/>
      <w:szCs w:val="24"/>
    </w:rPr>
  </w:style>
  <w:style w:type="character" w:customStyle="1" w:styleId="3Char2">
    <w:name w:val="标题 3 Char2"/>
    <w:qFormat/>
    <w:rsid w:val="00475B0B"/>
    <w:rPr>
      <w:rFonts w:ascii="宋体" w:eastAsia="黑体" w:hAnsi="宋体"/>
      <w:bCs/>
      <w:kern w:val="2"/>
      <w:sz w:val="30"/>
      <w:szCs w:val="24"/>
    </w:rPr>
  </w:style>
  <w:style w:type="character" w:customStyle="1" w:styleId="CharChar14">
    <w:name w:val="Char Char14"/>
    <w:qFormat/>
    <w:rsid w:val="00475B0B"/>
    <w:rPr>
      <w:rFonts w:ascii="Arial" w:eastAsia="黑体" w:hAnsi="Arial"/>
      <w:b/>
      <w:bCs/>
      <w:kern w:val="2"/>
      <w:sz w:val="32"/>
      <w:szCs w:val="32"/>
      <w:lang w:val="en-US" w:eastAsia="zh-CN" w:bidi="ar-SA"/>
    </w:rPr>
  </w:style>
  <w:style w:type="character" w:customStyle="1" w:styleId="22Char">
    <w:name w:val="样式 五号 加粗 居中 行距: 固定值 22 磅 Char"/>
    <w:link w:val="220"/>
    <w:qFormat/>
    <w:rsid w:val="00475B0B"/>
    <w:rPr>
      <w:rFonts w:ascii="宋体" w:hAnsi="宋体" w:cs="宋体"/>
      <w:b/>
      <w:bCs/>
    </w:rPr>
  </w:style>
  <w:style w:type="paragraph" w:customStyle="1" w:styleId="220">
    <w:name w:val="样式 五号 加粗 居中 行距: 固定值 22 磅"/>
    <w:basedOn w:val="af5"/>
    <w:link w:val="22Char"/>
    <w:qFormat/>
    <w:rsid w:val="00475B0B"/>
    <w:pPr>
      <w:spacing w:line="480" w:lineRule="auto"/>
      <w:ind w:firstLineChars="200" w:firstLine="200"/>
      <w:jc w:val="center"/>
    </w:pPr>
    <w:rPr>
      <w:rFonts w:ascii="宋体" w:hAnsi="宋体" w:cs="宋体"/>
      <w:b/>
      <w:bCs/>
    </w:rPr>
  </w:style>
  <w:style w:type="character" w:customStyle="1" w:styleId="2Char0">
    <w:name w:val="样式 正文缩进 + 首行缩进:  2 字符 Char"/>
    <w:link w:val="2fd"/>
    <w:qFormat/>
    <w:rsid w:val="00475B0B"/>
    <w:rPr>
      <w:rFonts w:cs="宋体"/>
      <w:sz w:val="24"/>
    </w:rPr>
  </w:style>
  <w:style w:type="paragraph" w:customStyle="1" w:styleId="2fd">
    <w:name w:val="样式 正文缩进 + 首行缩进:  2 字符"/>
    <w:basedOn w:val="afe"/>
    <w:link w:val="2Char0"/>
    <w:qFormat/>
    <w:rsid w:val="00475B0B"/>
    <w:pPr>
      <w:spacing w:line="360" w:lineRule="auto"/>
      <w:ind w:firstLine="200"/>
    </w:pPr>
    <w:rPr>
      <w:rFonts w:asciiTheme="minorHAnsi" w:eastAsiaTheme="minorEastAsia" w:hAnsiTheme="minorHAnsi" w:cs="宋体"/>
      <w:sz w:val="24"/>
      <w:szCs w:val="22"/>
    </w:rPr>
  </w:style>
  <w:style w:type="character" w:customStyle="1" w:styleId="CharChar12">
    <w:name w:val="Char Char12"/>
    <w:qFormat/>
    <w:rsid w:val="00475B0B"/>
    <w:rPr>
      <w:rFonts w:ascii="Arial" w:eastAsia="黑体" w:hAnsi="Arial"/>
      <w:b/>
      <w:bCs/>
      <w:kern w:val="2"/>
      <w:sz w:val="28"/>
      <w:szCs w:val="28"/>
      <w:lang w:val="en-US" w:eastAsia="zh-CN" w:bidi="ar-SA"/>
    </w:rPr>
  </w:style>
  <w:style w:type="character" w:customStyle="1" w:styleId="Char6">
    <w:name w:val="文档正文 Char"/>
    <w:qFormat/>
    <w:rsid w:val="00475B0B"/>
    <w:rPr>
      <w:rFonts w:ascii="Arial Narrow" w:eastAsia="宋体" w:hAnsi="Arial Narrow"/>
      <w:sz w:val="24"/>
      <w:lang w:val="en-US" w:eastAsia="zh-CN" w:bidi="ar-SA"/>
    </w:rPr>
  </w:style>
  <w:style w:type="character" w:customStyle="1" w:styleId="Char7">
    <w:name w:val="自定义样式 正文 Char"/>
    <w:link w:val="afffffff2"/>
    <w:qFormat/>
    <w:rsid w:val="00475B0B"/>
    <w:rPr>
      <w:rFonts w:ascii="Arial" w:eastAsia="仿宋_GB2312" w:hAnsi="Arial" w:cs="宋体"/>
      <w:bCs/>
      <w:sz w:val="24"/>
      <w:szCs w:val="24"/>
    </w:rPr>
  </w:style>
  <w:style w:type="paragraph" w:customStyle="1" w:styleId="afffffff2">
    <w:name w:val="自定义样式 正文"/>
    <w:basedOn w:val="af5"/>
    <w:link w:val="Char7"/>
    <w:qFormat/>
    <w:rsid w:val="00475B0B"/>
    <w:pPr>
      <w:spacing w:line="440" w:lineRule="atLeast"/>
      <w:ind w:firstLineChars="200" w:firstLine="480"/>
    </w:pPr>
    <w:rPr>
      <w:rFonts w:ascii="Arial" w:eastAsia="仿宋_GB2312" w:hAnsi="Arial" w:cs="宋体"/>
      <w:bCs/>
      <w:sz w:val="24"/>
      <w:szCs w:val="24"/>
    </w:rPr>
  </w:style>
  <w:style w:type="character" w:customStyle="1" w:styleId="Char8">
    <w:name w:val="正文标题 Char"/>
    <w:link w:val="afffffff3"/>
    <w:qFormat/>
    <w:rsid w:val="00475B0B"/>
    <w:rPr>
      <w:rFonts w:eastAsia="黑体" w:cs="宋体"/>
      <w:b/>
      <w:bCs/>
      <w:sz w:val="24"/>
    </w:rPr>
  </w:style>
  <w:style w:type="paragraph" w:customStyle="1" w:styleId="afffffff3">
    <w:name w:val="正文标题"/>
    <w:basedOn w:val="af5"/>
    <w:link w:val="Char8"/>
    <w:qFormat/>
    <w:rsid w:val="00475B0B"/>
    <w:pPr>
      <w:spacing w:before="240" w:after="120" w:line="360" w:lineRule="auto"/>
      <w:ind w:firstLineChars="200" w:firstLine="200"/>
    </w:pPr>
    <w:rPr>
      <w:rFonts w:eastAsia="黑体" w:cs="宋体"/>
      <w:b/>
      <w:bCs/>
      <w:sz w:val="24"/>
    </w:rPr>
  </w:style>
  <w:style w:type="character" w:customStyle="1" w:styleId="H5Char1">
    <w:name w:val="H5 Char1"/>
    <w:qFormat/>
    <w:rsid w:val="00475B0B"/>
    <w:rPr>
      <w:rFonts w:ascii="Arial" w:eastAsia="宋体" w:hAnsi="Arial"/>
      <w:b/>
      <w:bCs/>
      <w:kern w:val="2"/>
      <w:sz w:val="24"/>
      <w:szCs w:val="28"/>
      <w:lang w:val="en-US" w:eastAsia="zh-CN" w:bidi="ar-SA"/>
    </w:rPr>
  </w:style>
  <w:style w:type="character" w:customStyle="1" w:styleId="Char21">
    <w:name w:val="批注文字 Char2"/>
    <w:qFormat/>
    <w:rsid w:val="00475B0B"/>
    <w:rPr>
      <w:rFonts w:ascii="Calibri" w:hAnsi="Calibri"/>
      <w:kern w:val="2"/>
      <w:sz w:val="24"/>
      <w:szCs w:val="24"/>
    </w:rPr>
  </w:style>
  <w:style w:type="character" w:customStyle="1" w:styleId="H5Char2">
    <w:name w:val="H5 Char2"/>
    <w:qFormat/>
    <w:rsid w:val="00475B0B"/>
    <w:rPr>
      <w:rFonts w:ascii="Arial" w:hAnsi="Arial"/>
      <w:b/>
      <w:bCs/>
      <w:kern w:val="2"/>
      <w:sz w:val="24"/>
      <w:szCs w:val="28"/>
    </w:rPr>
  </w:style>
  <w:style w:type="character" w:customStyle="1" w:styleId="DChar">
    <w:name w:val="D正文 Char"/>
    <w:link w:val="D"/>
    <w:qFormat/>
    <w:rsid w:val="00475B0B"/>
    <w:rPr>
      <w:rFonts w:ascii="宋体" w:hAnsi="宋体"/>
      <w:sz w:val="24"/>
      <w:lang w:val="zh-CN"/>
    </w:rPr>
  </w:style>
  <w:style w:type="paragraph" w:customStyle="1" w:styleId="D">
    <w:name w:val="D正文"/>
    <w:basedOn w:val="af5"/>
    <w:link w:val="DChar"/>
    <w:qFormat/>
    <w:rsid w:val="00475B0B"/>
    <w:pPr>
      <w:widowControl/>
      <w:numPr>
        <w:numId w:val="6"/>
      </w:numPr>
      <w:spacing w:line="360" w:lineRule="auto"/>
      <w:ind w:left="482" w:hangingChars="201" w:hanging="482"/>
      <w:jc w:val="left"/>
    </w:pPr>
    <w:rPr>
      <w:rFonts w:ascii="宋体" w:hAnsi="宋体"/>
      <w:sz w:val="24"/>
      <w:lang w:val="zh-CN"/>
    </w:rPr>
  </w:style>
  <w:style w:type="character" w:customStyle="1" w:styleId="Char10">
    <w:name w:val="正文内容 Char1"/>
    <w:link w:val="afffffff4"/>
    <w:qFormat/>
    <w:rsid w:val="00475B0B"/>
    <w:rPr>
      <w:rFonts w:ascii="Tahoma" w:hAnsi="Tahoma" w:cs="Tahoma"/>
      <w:sz w:val="24"/>
      <w:szCs w:val="24"/>
    </w:rPr>
  </w:style>
  <w:style w:type="paragraph" w:customStyle="1" w:styleId="afffffff4">
    <w:name w:val="正文内容"/>
    <w:basedOn w:val="af5"/>
    <w:link w:val="Char10"/>
    <w:qFormat/>
    <w:rsid w:val="00475B0B"/>
    <w:pPr>
      <w:spacing w:line="440" w:lineRule="atLeast"/>
      <w:ind w:firstLineChars="200" w:firstLine="480"/>
    </w:pPr>
    <w:rPr>
      <w:rFonts w:ascii="Tahoma" w:hAnsi="Tahoma" w:cs="Tahoma"/>
      <w:sz w:val="24"/>
      <w:szCs w:val="24"/>
    </w:rPr>
  </w:style>
  <w:style w:type="character" w:customStyle="1" w:styleId="CharChar9">
    <w:name w:val="Char Char9"/>
    <w:qFormat/>
    <w:rsid w:val="00475B0B"/>
    <w:rPr>
      <w:rFonts w:eastAsia="宋体"/>
      <w:kern w:val="2"/>
      <w:sz w:val="21"/>
      <w:szCs w:val="24"/>
      <w:lang w:val="en-US" w:eastAsia="zh-CN" w:bidi="ar-SA"/>
    </w:rPr>
  </w:style>
  <w:style w:type="character" w:customStyle="1" w:styleId="CharChar18">
    <w:name w:val="Char Char18"/>
    <w:qFormat/>
    <w:rsid w:val="00475B0B"/>
    <w:rPr>
      <w:rFonts w:eastAsia="宋体"/>
      <w:kern w:val="2"/>
      <w:sz w:val="18"/>
      <w:szCs w:val="18"/>
      <w:lang w:val="en-US" w:eastAsia="zh-CN" w:bidi="ar-SA"/>
    </w:rPr>
  </w:style>
  <w:style w:type="character" w:customStyle="1" w:styleId="6H6LegalLevel1Level1h6ThirdSubheadingBOD4PIM2Char">
    <w:name w:val="样式 标题 6H6Legal Level 1.Level 1h6Third SubheadingBOD 4PIM ...2 Char"/>
    <w:link w:val="6H6LegalLevel1Level1h6ThirdSubheadingBOD4PIM2"/>
    <w:qFormat/>
    <w:rsid w:val="00475B0B"/>
    <w:rPr>
      <w:b/>
      <w:bCs/>
      <w:sz w:val="24"/>
      <w:szCs w:val="24"/>
    </w:rPr>
  </w:style>
  <w:style w:type="paragraph" w:customStyle="1" w:styleId="6H6LegalLevel1Level1h6ThirdSubheadingBOD4PIM2">
    <w:name w:val="样式 标题 6H6Legal Level 1.Level 1h6Third SubheadingBOD 4PIM ...2"/>
    <w:basedOn w:val="60"/>
    <w:link w:val="6H6LegalLevel1Level1h6ThirdSubheadingBOD4PIM2Char"/>
    <w:qFormat/>
    <w:rsid w:val="00475B0B"/>
    <w:pPr>
      <w:tabs>
        <w:tab w:val="left" w:pos="1152"/>
        <w:tab w:val="left" w:pos="1332"/>
      </w:tabs>
      <w:spacing w:beforeLines="100" w:before="312" w:afterLines="100" w:after="312" w:line="360" w:lineRule="auto"/>
      <w:ind w:left="1152"/>
      <w:jc w:val="left"/>
    </w:pPr>
    <w:rPr>
      <w:rFonts w:asciiTheme="minorHAnsi" w:eastAsiaTheme="minorEastAsia" w:hAnsiTheme="minorHAnsi" w:cstheme="minorBidi"/>
      <w:bCs/>
      <w:szCs w:val="24"/>
    </w:rPr>
  </w:style>
  <w:style w:type="character" w:customStyle="1" w:styleId="CSS2Char3">
    <w:name w:val="CSS节内2级标记 Char3"/>
    <w:qFormat/>
    <w:rsid w:val="00475B0B"/>
    <w:rPr>
      <w:rFonts w:ascii="Arial" w:eastAsia="宋体" w:hAnsi="Arial"/>
      <w:b/>
      <w:bCs/>
      <w:kern w:val="2"/>
      <w:sz w:val="30"/>
      <w:szCs w:val="28"/>
      <w:lang w:val="en-US" w:eastAsia="zh-CN" w:bidi="ar-SA"/>
    </w:rPr>
  </w:style>
  <w:style w:type="character" w:customStyle="1" w:styleId="CharChar19">
    <w:name w:val="Char Char19"/>
    <w:qFormat/>
    <w:rsid w:val="00475B0B"/>
    <w:rPr>
      <w:rFonts w:eastAsia="宋体"/>
      <w:kern w:val="2"/>
      <w:sz w:val="18"/>
      <w:szCs w:val="18"/>
      <w:lang w:val="en-US" w:eastAsia="zh-CN" w:bidi="ar-SA"/>
    </w:rPr>
  </w:style>
  <w:style w:type="character" w:customStyle="1" w:styleId="z-1">
    <w:name w:val="z-窗体顶端 字符1"/>
    <w:link w:val="z-10"/>
    <w:qFormat/>
    <w:rsid w:val="00475B0B"/>
    <w:rPr>
      <w:rFonts w:ascii="Arial" w:hAnsi="Arial" w:cs="Arial"/>
      <w:vanish/>
      <w:color w:val="000000"/>
      <w:sz w:val="16"/>
      <w:szCs w:val="16"/>
    </w:rPr>
  </w:style>
  <w:style w:type="paragraph" w:customStyle="1" w:styleId="z-10">
    <w:name w:val="z-窗体顶端1"/>
    <w:basedOn w:val="af5"/>
    <w:next w:val="af5"/>
    <w:link w:val="z-1"/>
    <w:qFormat/>
    <w:rsid w:val="00475B0B"/>
    <w:pPr>
      <w:widowControl/>
      <w:pBdr>
        <w:bottom w:val="single" w:sz="6" w:space="1" w:color="auto"/>
      </w:pBdr>
      <w:ind w:firstLineChars="200" w:firstLine="200"/>
      <w:jc w:val="center"/>
    </w:pPr>
    <w:rPr>
      <w:rFonts w:ascii="Arial" w:hAnsi="Arial" w:cs="Arial"/>
      <w:vanish/>
      <w:color w:val="000000"/>
      <w:sz w:val="16"/>
      <w:szCs w:val="16"/>
    </w:rPr>
  </w:style>
  <w:style w:type="character" w:customStyle="1" w:styleId="CharChar111">
    <w:name w:val="Char Char111"/>
    <w:qFormat/>
    <w:rsid w:val="00475B0B"/>
    <w:rPr>
      <w:rFonts w:eastAsia="宋体"/>
      <w:kern w:val="2"/>
      <w:sz w:val="18"/>
      <w:szCs w:val="18"/>
      <w:lang w:val="en-US" w:eastAsia="zh-CN" w:bidi="ar-SA"/>
    </w:rPr>
  </w:style>
  <w:style w:type="character" w:customStyle="1" w:styleId="CharChar131">
    <w:name w:val="Char Char131"/>
    <w:qFormat/>
    <w:rsid w:val="00475B0B"/>
    <w:rPr>
      <w:rFonts w:eastAsia="宋体"/>
      <w:b/>
      <w:bCs/>
      <w:kern w:val="2"/>
      <w:sz w:val="32"/>
      <w:szCs w:val="32"/>
      <w:lang w:val="en-US" w:eastAsia="zh-CN" w:bidi="ar-SA"/>
    </w:rPr>
  </w:style>
  <w:style w:type="character" w:customStyle="1" w:styleId="CharChar2">
    <w:name w:val="图案编号 Char Char"/>
    <w:link w:val="af3"/>
    <w:qFormat/>
    <w:rsid w:val="00475B0B"/>
    <w:rPr>
      <w:rFonts w:ascii="宋体" w:eastAsia="仿宋_GB2312" w:hAnsi="宋体"/>
      <w:szCs w:val="24"/>
      <w:lang w:val="zh-CN"/>
    </w:rPr>
  </w:style>
  <w:style w:type="paragraph" w:customStyle="1" w:styleId="af3">
    <w:name w:val="图案编号"/>
    <w:basedOn w:val="af5"/>
    <w:link w:val="CharChar2"/>
    <w:qFormat/>
    <w:rsid w:val="00475B0B"/>
    <w:pPr>
      <w:numPr>
        <w:numId w:val="7"/>
      </w:numPr>
      <w:ind w:firstLineChars="200" w:firstLine="200"/>
      <w:jc w:val="center"/>
      <w:textAlignment w:val="center"/>
    </w:pPr>
    <w:rPr>
      <w:rFonts w:ascii="宋体" w:eastAsia="仿宋_GB2312" w:hAnsi="宋体"/>
      <w:szCs w:val="24"/>
      <w:lang w:val="zh-CN"/>
    </w:rPr>
  </w:style>
  <w:style w:type="character" w:customStyle="1" w:styleId="CharChar91">
    <w:name w:val="Char Char91"/>
    <w:qFormat/>
    <w:rsid w:val="00475B0B"/>
    <w:rPr>
      <w:rFonts w:eastAsia="宋体"/>
      <w:kern w:val="2"/>
      <w:sz w:val="21"/>
      <w:szCs w:val="24"/>
      <w:lang w:val="en-US" w:eastAsia="zh-CN" w:bidi="ar-SA"/>
    </w:rPr>
  </w:style>
  <w:style w:type="character" w:customStyle="1" w:styleId="225225Char">
    <w:name w:val="样式 样式 首行缩进:  2.25 字符 + 首行缩进:  2.25 字符 Char"/>
    <w:link w:val="225225"/>
    <w:qFormat/>
    <w:rsid w:val="00475B0B"/>
  </w:style>
  <w:style w:type="paragraph" w:customStyle="1" w:styleId="225225">
    <w:name w:val="样式 样式 首行缩进:  2.25 字符 + 首行缩进:  2.25 字符"/>
    <w:basedOn w:val="225"/>
    <w:link w:val="225225Char"/>
    <w:qFormat/>
    <w:rsid w:val="00475B0B"/>
    <w:pPr>
      <w:ind w:firstLine="540"/>
    </w:pPr>
    <w:rPr>
      <w:rFonts w:cstheme="minorBidi"/>
      <w:sz w:val="21"/>
    </w:rPr>
  </w:style>
  <w:style w:type="paragraph" w:customStyle="1" w:styleId="225">
    <w:name w:val="样式 首行缩进:  2.25 字符"/>
    <w:basedOn w:val="af5"/>
    <w:link w:val="225Char"/>
    <w:qFormat/>
    <w:rsid w:val="00475B0B"/>
    <w:pPr>
      <w:spacing w:line="440" w:lineRule="atLeast"/>
      <w:ind w:firstLineChars="225" w:firstLine="225"/>
    </w:pPr>
    <w:rPr>
      <w:rFonts w:cs="宋体"/>
      <w:sz w:val="24"/>
    </w:rPr>
  </w:style>
  <w:style w:type="character" w:customStyle="1" w:styleId="225Char">
    <w:name w:val="样式 首行缩进:  2.25 字符 Char"/>
    <w:link w:val="225"/>
    <w:qFormat/>
    <w:rsid w:val="00475B0B"/>
    <w:rPr>
      <w:rFonts w:cs="宋体"/>
      <w:sz w:val="24"/>
    </w:rPr>
  </w:style>
  <w:style w:type="character" w:customStyle="1" w:styleId="CharChar191">
    <w:name w:val="Char Char191"/>
    <w:qFormat/>
    <w:rsid w:val="00475B0B"/>
    <w:rPr>
      <w:rFonts w:eastAsia="宋体"/>
      <w:kern w:val="2"/>
      <w:sz w:val="18"/>
      <w:szCs w:val="18"/>
      <w:lang w:val="en-US" w:eastAsia="zh-CN" w:bidi="ar-SA"/>
    </w:rPr>
  </w:style>
  <w:style w:type="character" w:customStyle="1" w:styleId="CharChar152">
    <w:name w:val="Char Char152"/>
    <w:qFormat/>
    <w:rsid w:val="00475B0B"/>
    <w:rPr>
      <w:rFonts w:eastAsia="宋体"/>
      <w:b/>
      <w:bCs/>
      <w:kern w:val="44"/>
      <w:sz w:val="44"/>
      <w:szCs w:val="44"/>
      <w:lang w:val="en-US" w:eastAsia="zh-CN" w:bidi="ar-SA"/>
    </w:rPr>
  </w:style>
  <w:style w:type="character" w:customStyle="1" w:styleId="Char11">
    <w:name w:val="文档正文 Char1"/>
    <w:link w:val="afffffff5"/>
    <w:qFormat/>
    <w:rsid w:val="00475B0B"/>
    <w:rPr>
      <w:rFonts w:ascii="长城仿宋"/>
      <w:sz w:val="24"/>
    </w:rPr>
  </w:style>
  <w:style w:type="paragraph" w:customStyle="1" w:styleId="afffffff5">
    <w:name w:val="文档正文"/>
    <w:basedOn w:val="af5"/>
    <w:link w:val="Char11"/>
    <w:qFormat/>
    <w:rsid w:val="00475B0B"/>
    <w:pPr>
      <w:adjustRightInd w:val="0"/>
      <w:spacing w:line="480" w:lineRule="atLeast"/>
      <w:ind w:firstLineChars="200" w:firstLine="567"/>
      <w:textAlignment w:val="baseline"/>
    </w:pPr>
    <w:rPr>
      <w:rFonts w:ascii="长城仿宋"/>
      <w:sz w:val="24"/>
    </w:rPr>
  </w:style>
  <w:style w:type="character" w:customStyle="1" w:styleId="CharChar132">
    <w:name w:val="Char Char132"/>
    <w:qFormat/>
    <w:rsid w:val="00475B0B"/>
    <w:rPr>
      <w:rFonts w:eastAsia="宋体"/>
      <w:b/>
      <w:bCs/>
      <w:kern w:val="2"/>
      <w:sz w:val="32"/>
      <w:szCs w:val="32"/>
      <w:lang w:val="en-US" w:eastAsia="zh-CN" w:bidi="ar-SA"/>
    </w:rPr>
  </w:style>
  <w:style w:type="character" w:customStyle="1" w:styleId="CharChar92">
    <w:name w:val="Char Char92"/>
    <w:qFormat/>
    <w:rsid w:val="00475B0B"/>
    <w:rPr>
      <w:rFonts w:eastAsia="宋体"/>
      <w:kern w:val="2"/>
      <w:sz w:val="21"/>
      <w:szCs w:val="24"/>
      <w:lang w:val="en-US" w:eastAsia="zh-CN" w:bidi="ar-SA"/>
    </w:rPr>
  </w:style>
  <w:style w:type="character" w:customStyle="1" w:styleId="CharChar188">
    <w:name w:val="Char Char188"/>
    <w:qFormat/>
    <w:rsid w:val="00475B0B"/>
    <w:rPr>
      <w:rFonts w:eastAsia="宋体"/>
      <w:kern w:val="2"/>
      <w:sz w:val="18"/>
      <w:szCs w:val="18"/>
      <w:lang w:val="en-US" w:eastAsia="zh-CN" w:bidi="ar-SA"/>
    </w:rPr>
  </w:style>
  <w:style w:type="character" w:customStyle="1" w:styleId="GB23121">
    <w:name w:val="样式 仿宋_GB2312 四号1"/>
    <w:qFormat/>
    <w:rsid w:val="00475B0B"/>
    <w:rPr>
      <w:rFonts w:ascii="仿宋_GB2312" w:eastAsia="仿宋_GB2312" w:hAnsi="仿宋_GB2312"/>
      <w:sz w:val="24"/>
    </w:rPr>
  </w:style>
  <w:style w:type="character" w:customStyle="1" w:styleId="GB231220">
    <w:name w:val="样式 仿宋_GB2312 四号2"/>
    <w:qFormat/>
    <w:rsid w:val="00475B0B"/>
    <w:rPr>
      <w:rFonts w:ascii="仿宋_GB2312" w:eastAsia="仿宋_GB2312" w:hAnsi="仿宋_GB2312"/>
      <w:sz w:val="24"/>
    </w:rPr>
  </w:style>
  <w:style w:type="character" w:customStyle="1" w:styleId="8Char1">
    <w:name w:val="不用8 Char1"/>
    <w:qFormat/>
    <w:rsid w:val="00475B0B"/>
    <w:rPr>
      <w:rFonts w:ascii="Arial" w:eastAsia="新宋体" w:hAnsi="Arial"/>
      <w:kern w:val="2"/>
      <w:sz w:val="24"/>
      <w:szCs w:val="24"/>
    </w:rPr>
  </w:style>
  <w:style w:type="character" w:customStyle="1" w:styleId="1f6">
    <w:name w:val="已访问的超链接1"/>
    <w:qFormat/>
    <w:rsid w:val="00475B0B"/>
    <w:rPr>
      <w:color w:val="800080"/>
      <w:u w:val="single"/>
    </w:rPr>
  </w:style>
  <w:style w:type="character" w:customStyle="1" w:styleId="1Char">
    <w:name w:val="子目录1 Char"/>
    <w:link w:val="1f7"/>
    <w:qFormat/>
    <w:rsid w:val="00475B0B"/>
    <w:rPr>
      <w:rFonts w:eastAsia="黑体"/>
      <w:sz w:val="28"/>
    </w:rPr>
  </w:style>
  <w:style w:type="paragraph" w:customStyle="1" w:styleId="1f7">
    <w:name w:val="子目录1"/>
    <w:basedOn w:val="1f2"/>
    <w:link w:val="1Char"/>
    <w:qFormat/>
    <w:rsid w:val="00475B0B"/>
    <w:pPr>
      <w:spacing w:line="336" w:lineRule="auto"/>
      <w:ind w:firstLineChars="0" w:firstLine="0"/>
    </w:pPr>
    <w:rPr>
      <w:rFonts w:asciiTheme="minorHAnsi" w:eastAsia="黑体" w:hAnsiTheme="minorHAnsi" w:cstheme="minorBidi"/>
      <w:sz w:val="28"/>
      <w:szCs w:val="22"/>
    </w:rPr>
  </w:style>
  <w:style w:type="character" w:customStyle="1" w:styleId="CharChar15">
    <w:name w:val="Char Char15"/>
    <w:qFormat/>
    <w:rsid w:val="00475B0B"/>
    <w:rPr>
      <w:rFonts w:eastAsia="宋体"/>
      <w:b/>
      <w:bCs/>
      <w:kern w:val="44"/>
      <w:sz w:val="44"/>
      <w:szCs w:val="44"/>
      <w:lang w:val="en-US" w:eastAsia="zh-CN" w:bidi="ar-SA"/>
    </w:rPr>
  </w:style>
  <w:style w:type="character" w:customStyle="1" w:styleId="CharChar13">
    <w:name w:val="Char Char13"/>
    <w:qFormat/>
    <w:rsid w:val="00475B0B"/>
    <w:rPr>
      <w:rFonts w:eastAsia="宋体"/>
      <w:b/>
      <w:bCs/>
      <w:kern w:val="2"/>
      <w:sz w:val="32"/>
      <w:szCs w:val="32"/>
      <w:lang w:val="en-US" w:eastAsia="zh-CN" w:bidi="ar-SA"/>
    </w:rPr>
  </w:style>
  <w:style w:type="character" w:customStyle="1" w:styleId="1Char0">
    <w:name w:val="列出样式1 Char"/>
    <w:link w:val="12"/>
    <w:qFormat/>
    <w:rsid w:val="00475B0B"/>
    <w:rPr>
      <w:rFonts w:ascii="Arial" w:eastAsia="仿宋_GB2312" w:hAnsi="Arial"/>
      <w:b/>
      <w:sz w:val="28"/>
      <w:lang w:val="zh-CN"/>
    </w:rPr>
  </w:style>
  <w:style w:type="paragraph" w:customStyle="1" w:styleId="12">
    <w:name w:val="列出样式1"/>
    <w:basedOn w:val="1f2"/>
    <w:link w:val="1Char0"/>
    <w:qFormat/>
    <w:rsid w:val="00475B0B"/>
    <w:pPr>
      <w:numPr>
        <w:numId w:val="8"/>
      </w:numPr>
      <w:spacing w:line="336" w:lineRule="auto"/>
      <w:ind w:left="0" w:firstLineChars="0" w:firstLine="480"/>
    </w:pPr>
    <w:rPr>
      <w:rFonts w:ascii="Arial" w:eastAsia="仿宋_GB2312" w:hAnsi="Arial" w:cstheme="minorBidi"/>
      <w:b/>
      <w:sz w:val="28"/>
      <w:szCs w:val="22"/>
      <w:lang w:val="zh-CN"/>
    </w:rPr>
  </w:style>
  <w:style w:type="character" w:customStyle="1" w:styleId="tytytytyChar">
    <w:name w:val="tytytyty Char"/>
    <w:link w:val="tytytyty"/>
    <w:qFormat/>
    <w:rsid w:val="00475B0B"/>
    <w:rPr>
      <w:sz w:val="24"/>
      <w:szCs w:val="24"/>
    </w:rPr>
  </w:style>
  <w:style w:type="paragraph" w:customStyle="1" w:styleId="tytytyty">
    <w:name w:val="tytytyty"/>
    <w:basedOn w:val="af5"/>
    <w:link w:val="tytytytyChar"/>
    <w:qFormat/>
    <w:rsid w:val="00475B0B"/>
    <w:pPr>
      <w:spacing w:line="440" w:lineRule="atLeast"/>
      <w:ind w:leftChars="171" w:left="359" w:firstLineChars="200" w:firstLine="480"/>
    </w:pPr>
    <w:rPr>
      <w:sz w:val="24"/>
      <w:szCs w:val="24"/>
    </w:rPr>
  </w:style>
  <w:style w:type="character" w:customStyle="1" w:styleId="CharChar181">
    <w:name w:val="Char Char181"/>
    <w:qFormat/>
    <w:rsid w:val="00475B0B"/>
    <w:rPr>
      <w:rFonts w:eastAsia="宋体"/>
      <w:kern w:val="2"/>
      <w:sz w:val="18"/>
      <w:szCs w:val="18"/>
      <w:lang w:val="en-US" w:eastAsia="zh-CN" w:bidi="ar-SA"/>
    </w:rPr>
  </w:style>
  <w:style w:type="character" w:customStyle="1" w:styleId="MCSYSTEM">
    <w:name w:val="MC SYSTEM"/>
    <w:qFormat/>
    <w:rsid w:val="00475B0B"/>
    <w:rPr>
      <w:rFonts w:ascii="Arial" w:eastAsia="宋体" w:hAnsi="Arial" w:cs="Arial"/>
      <w:color w:val="auto"/>
      <w:sz w:val="18"/>
      <w:szCs w:val="20"/>
    </w:rPr>
  </w:style>
  <w:style w:type="character" w:customStyle="1" w:styleId="CharChar151">
    <w:name w:val="Char Char151"/>
    <w:qFormat/>
    <w:rsid w:val="00475B0B"/>
    <w:rPr>
      <w:rFonts w:eastAsia="宋体"/>
      <w:b/>
      <w:bCs/>
      <w:kern w:val="44"/>
      <w:sz w:val="44"/>
      <w:szCs w:val="44"/>
      <w:lang w:val="en-US" w:eastAsia="zh-CN" w:bidi="ar-SA"/>
    </w:rPr>
  </w:style>
  <w:style w:type="character" w:customStyle="1" w:styleId="4Char1">
    <w:name w:val="标题 4 Char1"/>
    <w:qFormat/>
    <w:rsid w:val="00475B0B"/>
    <w:rPr>
      <w:rFonts w:ascii="Arial" w:eastAsia="黑体" w:hAnsi="Arial"/>
      <w:bCs/>
      <w:kern w:val="2"/>
      <w:sz w:val="28"/>
      <w:szCs w:val="28"/>
      <w:lang w:val="zh-CN" w:eastAsia="zh-CN"/>
    </w:rPr>
  </w:style>
  <w:style w:type="character" w:customStyle="1" w:styleId="CharChar141">
    <w:name w:val="Char Char141"/>
    <w:qFormat/>
    <w:rsid w:val="00475B0B"/>
    <w:rPr>
      <w:rFonts w:ascii="Arial" w:eastAsia="黑体" w:hAnsi="Arial"/>
      <w:b/>
      <w:bCs/>
      <w:kern w:val="2"/>
      <w:sz w:val="32"/>
      <w:szCs w:val="32"/>
      <w:lang w:val="en-US" w:eastAsia="zh-CN" w:bidi="ar-SA"/>
    </w:rPr>
  </w:style>
  <w:style w:type="character" w:customStyle="1" w:styleId="2Char1">
    <w:name w:val="标题2 Char"/>
    <w:qFormat/>
    <w:rsid w:val="00475B0B"/>
    <w:rPr>
      <w:rFonts w:ascii="Arial" w:eastAsia="黑体" w:hAnsi="Arial"/>
      <w:bCs/>
      <w:kern w:val="2"/>
      <w:sz w:val="36"/>
      <w:szCs w:val="32"/>
      <w:lang w:val="zh-CN" w:eastAsia="zh-CN"/>
    </w:rPr>
  </w:style>
  <w:style w:type="character" w:customStyle="1" w:styleId="CharChar121">
    <w:name w:val="Char Char121"/>
    <w:qFormat/>
    <w:rsid w:val="00475B0B"/>
    <w:rPr>
      <w:rFonts w:ascii="Arial" w:eastAsia="黑体" w:hAnsi="Arial"/>
      <w:b/>
      <w:bCs/>
      <w:kern w:val="2"/>
      <w:sz w:val="28"/>
      <w:szCs w:val="28"/>
      <w:lang w:val="en-US" w:eastAsia="zh-CN" w:bidi="ar-SA"/>
    </w:rPr>
  </w:style>
  <w:style w:type="character" w:customStyle="1" w:styleId="CharChar101">
    <w:name w:val="Char Char101"/>
    <w:qFormat/>
    <w:rsid w:val="00475B0B"/>
    <w:rPr>
      <w:rFonts w:ascii="Arial" w:eastAsia="宋体" w:hAnsi="Arial"/>
      <w:b/>
      <w:kern w:val="2"/>
      <w:sz w:val="28"/>
      <w:szCs w:val="24"/>
      <w:lang w:val="en-US" w:eastAsia="zh-CN" w:bidi="ar-SA"/>
    </w:rPr>
  </w:style>
  <w:style w:type="character" w:customStyle="1" w:styleId="Char9">
    <w:name w:val="表格编号 Char"/>
    <w:link w:val="a0"/>
    <w:qFormat/>
    <w:rsid w:val="00475B0B"/>
    <w:rPr>
      <w:rFonts w:ascii="宋体" w:eastAsia="仿宋_GB2312" w:hAnsi="宋体"/>
      <w:szCs w:val="24"/>
      <w:lang w:val="zh-CN"/>
    </w:rPr>
  </w:style>
  <w:style w:type="paragraph" w:customStyle="1" w:styleId="a0">
    <w:name w:val="表格编号"/>
    <w:basedOn w:val="af3"/>
    <w:next w:val="af5"/>
    <w:link w:val="Char9"/>
    <w:qFormat/>
    <w:rsid w:val="00475B0B"/>
    <w:pPr>
      <w:numPr>
        <w:numId w:val="9"/>
      </w:numPr>
    </w:pPr>
  </w:style>
  <w:style w:type="character" w:customStyle="1" w:styleId="CharChar112">
    <w:name w:val="Char Char112"/>
    <w:qFormat/>
    <w:rsid w:val="00475B0B"/>
    <w:rPr>
      <w:rFonts w:eastAsia="宋体"/>
      <w:kern w:val="2"/>
      <w:sz w:val="18"/>
      <w:szCs w:val="18"/>
      <w:lang w:val="en-US" w:eastAsia="zh-CN" w:bidi="ar-SA"/>
    </w:rPr>
  </w:style>
  <w:style w:type="character" w:customStyle="1" w:styleId="CharChar142">
    <w:name w:val="Char Char142"/>
    <w:qFormat/>
    <w:rsid w:val="00475B0B"/>
    <w:rPr>
      <w:rFonts w:ascii="Arial" w:eastAsia="黑体" w:hAnsi="Arial"/>
      <w:b/>
      <w:bCs/>
      <w:kern w:val="2"/>
      <w:sz w:val="32"/>
      <w:szCs w:val="32"/>
      <w:lang w:val="en-US" w:eastAsia="zh-CN" w:bidi="ar-SA"/>
    </w:rPr>
  </w:style>
  <w:style w:type="character" w:customStyle="1" w:styleId="EmailStyle541">
    <w:name w:val="EmailStyle541"/>
    <w:qFormat/>
    <w:rsid w:val="00475B0B"/>
    <w:rPr>
      <w:rFonts w:ascii="Arial" w:eastAsia="宋体" w:hAnsi="Arial" w:cs="Arial"/>
      <w:color w:val="auto"/>
      <w:sz w:val="18"/>
      <w:szCs w:val="20"/>
    </w:rPr>
  </w:style>
  <w:style w:type="character" w:customStyle="1" w:styleId="CharChar192">
    <w:name w:val="Char Char192"/>
    <w:qFormat/>
    <w:rsid w:val="00475B0B"/>
    <w:rPr>
      <w:rFonts w:eastAsia="宋体"/>
      <w:kern w:val="2"/>
      <w:sz w:val="18"/>
      <w:szCs w:val="18"/>
      <w:lang w:val="en-US" w:eastAsia="zh-CN" w:bidi="ar-SA"/>
    </w:rPr>
  </w:style>
  <w:style w:type="character" w:customStyle="1" w:styleId="GB23120">
    <w:name w:val="样式 (中文) 仿宋_GB2312 四号"/>
    <w:qFormat/>
    <w:rsid w:val="00475B0B"/>
    <w:rPr>
      <w:rFonts w:eastAsia="仿宋_GB2312"/>
      <w:sz w:val="24"/>
    </w:rPr>
  </w:style>
  <w:style w:type="character" w:customStyle="1" w:styleId="afffffff6">
    <w:name w:val="重点强调内容"/>
    <w:qFormat/>
    <w:rsid w:val="00475B0B"/>
    <w:rPr>
      <w:rFonts w:ascii="Times New Roman" w:eastAsia="宋体" w:hAnsi="Times New Roman"/>
      <w:b/>
      <w:bCs/>
      <w:u w:val="single"/>
    </w:rPr>
  </w:style>
  <w:style w:type="character" w:customStyle="1" w:styleId="CSS2Char2">
    <w:name w:val="CSS节内2级标记 Char2"/>
    <w:qFormat/>
    <w:rsid w:val="00475B0B"/>
    <w:rPr>
      <w:rFonts w:ascii="Arial" w:hAnsi="Arial"/>
      <w:b/>
      <w:bCs/>
      <w:kern w:val="2"/>
      <w:sz w:val="30"/>
      <w:szCs w:val="28"/>
    </w:rPr>
  </w:style>
  <w:style w:type="character" w:customStyle="1" w:styleId="firstnewscontent">
    <w:name w:val="firstnews_content"/>
    <w:qFormat/>
    <w:rsid w:val="00475B0B"/>
  </w:style>
  <w:style w:type="character" w:customStyle="1" w:styleId="wdzt1">
    <w:name w:val="wdzt1"/>
    <w:qFormat/>
    <w:rsid w:val="00475B0B"/>
    <w:rPr>
      <w:rFonts w:ascii="宋体" w:eastAsia="宋体" w:hAnsi="宋体" w:hint="eastAsia"/>
      <w:sz w:val="20"/>
      <w:szCs w:val="20"/>
      <w:u w:val="none"/>
    </w:rPr>
  </w:style>
  <w:style w:type="character" w:customStyle="1" w:styleId="Char12">
    <w:name w:val="批注文字 Char1"/>
    <w:qFormat/>
    <w:rsid w:val="00475B0B"/>
    <w:rPr>
      <w:kern w:val="2"/>
      <w:sz w:val="24"/>
      <w:szCs w:val="24"/>
    </w:rPr>
  </w:style>
  <w:style w:type="character" w:customStyle="1" w:styleId="4-1">
    <w:name w:val="中文仿宋4-1"/>
    <w:qFormat/>
    <w:rsid w:val="00475B0B"/>
    <w:rPr>
      <w:rFonts w:eastAsia="仿宋_GB2312"/>
      <w:sz w:val="28"/>
    </w:rPr>
  </w:style>
  <w:style w:type="character" w:customStyle="1" w:styleId="CharChar11">
    <w:name w:val="Char Char11"/>
    <w:qFormat/>
    <w:rsid w:val="00475B0B"/>
    <w:rPr>
      <w:rFonts w:eastAsia="宋体"/>
      <w:kern w:val="2"/>
      <w:sz w:val="18"/>
      <w:szCs w:val="18"/>
      <w:lang w:val="en-US" w:eastAsia="zh-CN" w:bidi="ar-SA"/>
    </w:rPr>
  </w:style>
  <w:style w:type="character" w:customStyle="1" w:styleId="CapCharChar">
    <w:name w:val="Cap_正文 Char Char"/>
    <w:link w:val="Cap"/>
    <w:qFormat/>
    <w:rsid w:val="00475B0B"/>
    <w:rPr>
      <w:sz w:val="22"/>
      <w:szCs w:val="24"/>
      <w:lang w:eastAsia="en-CA"/>
    </w:rPr>
  </w:style>
  <w:style w:type="paragraph" w:customStyle="1" w:styleId="Cap">
    <w:name w:val="Cap_正文"/>
    <w:link w:val="CapCharChar"/>
    <w:qFormat/>
    <w:rsid w:val="00475B0B"/>
    <w:pPr>
      <w:spacing w:after="160"/>
      <w:ind w:firstLineChars="200" w:firstLine="200"/>
    </w:pPr>
    <w:rPr>
      <w:sz w:val="22"/>
      <w:szCs w:val="24"/>
      <w:lang w:eastAsia="en-CA"/>
    </w:rPr>
  </w:style>
  <w:style w:type="character" w:customStyle="1" w:styleId="CharChar10">
    <w:name w:val="Char Char10"/>
    <w:qFormat/>
    <w:rsid w:val="00475B0B"/>
    <w:rPr>
      <w:rFonts w:ascii="Arial" w:eastAsia="宋体" w:hAnsi="Arial"/>
      <w:b/>
      <w:kern w:val="2"/>
      <w:sz w:val="28"/>
      <w:szCs w:val="24"/>
      <w:lang w:val="en-US" w:eastAsia="zh-CN" w:bidi="ar-SA"/>
    </w:rPr>
  </w:style>
  <w:style w:type="character" w:customStyle="1" w:styleId="Chara">
    <w:name w:val="方案正文 Char"/>
    <w:link w:val="afffffff7"/>
    <w:qFormat/>
    <w:rsid w:val="00475B0B"/>
    <w:rPr>
      <w:rFonts w:ascii="Arial" w:hAnsi="Arial" w:cs="宋体"/>
      <w:sz w:val="24"/>
      <w:szCs w:val="21"/>
    </w:rPr>
  </w:style>
  <w:style w:type="paragraph" w:customStyle="1" w:styleId="afffffff7">
    <w:name w:val="方案正文"/>
    <w:basedOn w:val="af5"/>
    <w:link w:val="Chara"/>
    <w:qFormat/>
    <w:rsid w:val="00475B0B"/>
    <w:pPr>
      <w:spacing w:before="156" w:line="440" w:lineRule="atLeast"/>
      <w:ind w:firstLineChars="171" w:firstLine="359"/>
      <w:jc w:val="left"/>
    </w:pPr>
    <w:rPr>
      <w:rFonts w:ascii="Arial" w:hAnsi="Arial" w:cs="宋体"/>
      <w:sz w:val="24"/>
      <w:szCs w:val="21"/>
    </w:rPr>
  </w:style>
  <w:style w:type="character" w:customStyle="1" w:styleId="1Char1">
    <w:name w:val="样式1 Char"/>
    <w:link w:val="1f8"/>
    <w:qFormat/>
    <w:rsid w:val="00475B0B"/>
    <w:rPr>
      <w:rFonts w:ascii="宋体" w:hAnsi="宋体"/>
      <w:sz w:val="24"/>
      <w:szCs w:val="24"/>
    </w:rPr>
  </w:style>
  <w:style w:type="paragraph" w:customStyle="1" w:styleId="1f8">
    <w:name w:val="样式1"/>
    <w:basedOn w:val="af5"/>
    <w:link w:val="1Char1"/>
    <w:qFormat/>
    <w:locked/>
    <w:rsid w:val="00475B0B"/>
    <w:pPr>
      <w:spacing w:line="440" w:lineRule="atLeast"/>
      <w:ind w:firstLineChars="200" w:firstLine="200"/>
    </w:pPr>
    <w:rPr>
      <w:rFonts w:ascii="宋体" w:hAnsi="宋体"/>
      <w:sz w:val="24"/>
      <w:szCs w:val="24"/>
    </w:rPr>
  </w:style>
  <w:style w:type="character" w:customStyle="1" w:styleId="H5Char3">
    <w:name w:val="H5 Char3"/>
    <w:qFormat/>
    <w:rsid w:val="00475B0B"/>
    <w:rPr>
      <w:rFonts w:ascii="Arial" w:eastAsia="宋体" w:hAnsi="Arial"/>
      <w:b/>
      <w:bCs/>
      <w:kern w:val="2"/>
      <w:sz w:val="24"/>
      <w:szCs w:val="28"/>
      <w:lang w:val="en-US" w:eastAsia="zh-CN" w:bidi="ar-SA"/>
    </w:rPr>
  </w:style>
  <w:style w:type="character" w:customStyle="1" w:styleId="style11">
    <w:name w:val="style11"/>
    <w:qFormat/>
    <w:rsid w:val="00475B0B"/>
    <w:rPr>
      <w:b/>
      <w:bCs/>
      <w:color w:val="FFFFFF"/>
    </w:rPr>
  </w:style>
  <w:style w:type="character" w:customStyle="1" w:styleId="hei121">
    <w:name w:val="hei121"/>
    <w:qFormat/>
    <w:rsid w:val="00475B0B"/>
    <w:rPr>
      <w:sz w:val="11"/>
      <w:szCs w:val="11"/>
      <w:u w:val="none"/>
    </w:rPr>
  </w:style>
  <w:style w:type="character" w:customStyle="1" w:styleId="110">
    <w:name w:val="11"/>
    <w:qFormat/>
    <w:rsid w:val="00475B0B"/>
  </w:style>
  <w:style w:type="character" w:customStyle="1" w:styleId="211">
    <w:name w:val="正文文本缩进 2 字符1"/>
    <w:basedOn w:val="af6"/>
    <w:uiPriority w:val="99"/>
    <w:qFormat/>
    <w:rsid w:val="00475B0B"/>
    <w:rPr>
      <w:rFonts w:ascii="Calibri" w:eastAsia="仿宋_GB2312" w:hAnsi="Calibri" w:cs="Times New Roman"/>
      <w:sz w:val="24"/>
    </w:rPr>
  </w:style>
  <w:style w:type="character" w:customStyle="1" w:styleId="2Char10">
    <w:name w:val="正文文本缩进 2 Char1"/>
    <w:qFormat/>
    <w:rsid w:val="00475B0B"/>
    <w:rPr>
      <w:kern w:val="2"/>
      <w:sz w:val="21"/>
      <w:szCs w:val="21"/>
    </w:rPr>
  </w:style>
  <w:style w:type="character" w:customStyle="1" w:styleId="Char13">
    <w:name w:val="纯文本 Char1"/>
    <w:qFormat/>
    <w:rsid w:val="00475B0B"/>
    <w:rPr>
      <w:rFonts w:ascii="宋体" w:hAnsi="Courier New" w:cs="Courier New"/>
      <w:kern w:val="2"/>
      <w:sz w:val="21"/>
      <w:szCs w:val="21"/>
    </w:rPr>
  </w:style>
  <w:style w:type="character" w:customStyle="1" w:styleId="1f9">
    <w:name w:val="正文文本 字符1"/>
    <w:basedOn w:val="af6"/>
    <w:uiPriority w:val="99"/>
    <w:qFormat/>
    <w:rsid w:val="00475B0B"/>
    <w:rPr>
      <w:rFonts w:ascii="Calibri" w:eastAsia="仿宋_GB2312" w:hAnsi="Calibri" w:cs="Times New Roman"/>
      <w:sz w:val="24"/>
    </w:rPr>
  </w:style>
  <w:style w:type="character" w:customStyle="1" w:styleId="Char14">
    <w:name w:val="正文文本 Char1"/>
    <w:qFormat/>
    <w:rsid w:val="00475B0B"/>
    <w:rPr>
      <w:kern w:val="2"/>
      <w:sz w:val="21"/>
      <w:szCs w:val="21"/>
    </w:rPr>
  </w:style>
  <w:style w:type="character" w:customStyle="1" w:styleId="1fa">
    <w:name w:val="正文首行缩进 字符1"/>
    <w:basedOn w:val="1f9"/>
    <w:uiPriority w:val="99"/>
    <w:qFormat/>
    <w:rsid w:val="00475B0B"/>
    <w:rPr>
      <w:rFonts w:ascii="Calibri" w:eastAsia="仿宋_GB2312" w:hAnsi="Calibri" w:cs="Times New Roman"/>
      <w:sz w:val="24"/>
    </w:rPr>
  </w:style>
  <w:style w:type="character" w:customStyle="1" w:styleId="Char15">
    <w:name w:val="正文首行缩进 Char1"/>
    <w:qFormat/>
    <w:rsid w:val="00475B0B"/>
    <w:rPr>
      <w:kern w:val="2"/>
      <w:sz w:val="21"/>
      <w:szCs w:val="21"/>
    </w:rPr>
  </w:style>
  <w:style w:type="character" w:customStyle="1" w:styleId="1fb">
    <w:name w:val="日期 字符1"/>
    <w:basedOn w:val="af6"/>
    <w:uiPriority w:val="99"/>
    <w:qFormat/>
    <w:rsid w:val="00475B0B"/>
    <w:rPr>
      <w:rFonts w:ascii="Calibri" w:eastAsia="仿宋_GB2312" w:hAnsi="Calibri" w:cs="Times New Roman"/>
      <w:sz w:val="24"/>
    </w:rPr>
  </w:style>
  <w:style w:type="character" w:customStyle="1" w:styleId="Char16">
    <w:name w:val="日期 Char1"/>
    <w:qFormat/>
    <w:rsid w:val="00475B0B"/>
    <w:rPr>
      <w:kern w:val="2"/>
      <w:sz w:val="21"/>
      <w:szCs w:val="21"/>
    </w:rPr>
  </w:style>
  <w:style w:type="character" w:customStyle="1" w:styleId="310">
    <w:name w:val="正文文本缩进 3 字符1"/>
    <w:basedOn w:val="af6"/>
    <w:uiPriority w:val="99"/>
    <w:qFormat/>
    <w:rsid w:val="00475B0B"/>
    <w:rPr>
      <w:rFonts w:ascii="Calibri" w:eastAsia="仿宋_GB2312" w:hAnsi="Calibri" w:cs="Times New Roman"/>
      <w:sz w:val="16"/>
      <w:szCs w:val="16"/>
    </w:rPr>
  </w:style>
  <w:style w:type="character" w:customStyle="1" w:styleId="3Char1">
    <w:name w:val="正文文本缩进 3 Char1"/>
    <w:qFormat/>
    <w:rsid w:val="00475B0B"/>
    <w:rPr>
      <w:kern w:val="2"/>
      <w:sz w:val="16"/>
      <w:szCs w:val="16"/>
    </w:rPr>
  </w:style>
  <w:style w:type="character" w:customStyle="1" w:styleId="HTML10">
    <w:name w:val="HTML 预设格式 字符1"/>
    <w:basedOn w:val="af6"/>
    <w:uiPriority w:val="99"/>
    <w:semiHidden/>
    <w:qFormat/>
    <w:rsid w:val="00475B0B"/>
    <w:rPr>
      <w:rFonts w:ascii="Courier New" w:eastAsia="仿宋_GB2312" w:hAnsi="Courier New" w:cs="Courier New"/>
      <w:sz w:val="20"/>
      <w:szCs w:val="20"/>
    </w:rPr>
  </w:style>
  <w:style w:type="character" w:customStyle="1" w:styleId="HTMLChar1">
    <w:name w:val="HTML 预设格式 Char1"/>
    <w:qFormat/>
    <w:rsid w:val="00475B0B"/>
    <w:rPr>
      <w:rFonts w:ascii="Courier New" w:hAnsi="Courier New" w:cs="Courier New"/>
      <w:kern w:val="2"/>
    </w:rPr>
  </w:style>
  <w:style w:type="character" w:customStyle="1" w:styleId="1fc">
    <w:name w:val="副标题 字符1"/>
    <w:basedOn w:val="af6"/>
    <w:uiPriority w:val="11"/>
    <w:qFormat/>
    <w:rsid w:val="00475B0B"/>
    <w:rPr>
      <w:b/>
      <w:bCs/>
      <w:kern w:val="28"/>
      <w:sz w:val="32"/>
      <w:szCs w:val="32"/>
    </w:rPr>
  </w:style>
  <w:style w:type="character" w:customStyle="1" w:styleId="Char17">
    <w:name w:val="副标题 Char1"/>
    <w:qFormat/>
    <w:rsid w:val="00475B0B"/>
    <w:rPr>
      <w:rFonts w:ascii="Calibri Light" w:hAnsi="Calibri Light" w:cs="Times New Roman"/>
      <w:b/>
      <w:bCs/>
      <w:kern w:val="28"/>
      <w:sz w:val="32"/>
      <w:szCs w:val="32"/>
    </w:rPr>
  </w:style>
  <w:style w:type="character" w:customStyle="1" w:styleId="1fd">
    <w:name w:val="标题 字符1"/>
    <w:basedOn w:val="af6"/>
    <w:uiPriority w:val="10"/>
    <w:qFormat/>
    <w:rsid w:val="00475B0B"/>
    <w:rPr>
      <w:rFonts w:asciiTheme="majorHAnsi" w:eastAsiaTheme="majorEastAsia" w:hAnsiTheme="majorHAnsi" w:cstheme="majorBidi"/>
      <w:b/>
      <w:bCs/>
      <w:sz w:val="32"/>
      <w:szCs w:val="32"/>
    </w:rPr>
  </w:style>
  <w:style w:type="character" w:customStyle="1" w:styleId="Char18">
    <w:name w:val="标题 Char1"/>
    <w:qFormat/>
    <w:rsid w:val="00475B0B"/>
    <w:rPr>
      <w:rFonts w:ascii="Calibri Light" w:hAnsi="Calibri Light" w:cs="Times New Roman"/>
      <w:b/>
      <w:bCs/>
      <w:kern w:val="2"/>
      <w:sz w:val="32"/>
      <w:szCs w:val="32"/>
    </w:rPr>
  </w:style>
  <w:style w:type="paragraph" w:customStyle="1" w:styleId="xl1822">
    <w:name w:val="xl1822"/>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仿宋_GB2312" w:hAnsi="宋体" w:cs="宋体"/>
      <w:kern w:val="0"/>
      <w:sz w:val="18"/>
      <w:szCs w:val="18"/>
    </w:rPr>
  </w:style>
  <w:style w:type="paragraph" w:customStyle="1" w:styleId="xl129">
    <w:name w:val="xl129"/>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Times New Roman" w:eastAsia="仿宋_GB2312" w:hAnsi="Times New Roman" w:cs="Times New Roman"/>
      <w:kern w:val="0"/>
      <w:sz w:val="20"/>
      <w:szCs w:val="20"/>
    </w:rPr>
  </w:style>
  <w:style w:type="paragraph" w:customStyle="1" w:styleId="xl97">
    <w:name w:val="xl97"/>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仿宋_GB2312" w:hAnsi="宋体" w:cs="宋体"/>
      <w:kern w:val="0"/>
      <w:sz w:val="20"/>
      <w:szCs w:val="20"/>
    </w:rPr>
  </w:style>
  <w:style w:type="paragraph" w:customStyle="1" w:styleId="font8">
    <w:name w:val="font8"/>
    <w:basedOn w:val="af5"/>
    <w:qFormat/>
    <w:rsid w:val="00475B0B"/>
    <w:pPr>
      <w:widowControl/>
      <w:spacing w:before="100" w:beforeAutospacing="1" w:after="100" w:afterAutospacing="1"/>
      <w:ind w:firstLineChars="200" w:firstLine="200"/>
      <w:jc w:val="left"/>
    </w:pPr>
    <w:rPr>
      <w:rFonts w:ascii="宋体" w:eastAsia="仿宋_GB2312" w:hAnsi="宋体" w:cs="宋体"/>
      <w:color w:val="000000"/>
      <w:kern w:val="0"/>
      <w:sz w:val="20"/>
      <w:szCs w:val="20"/>
    </w:rPr>
  </w:style>
  <w:style w:type="paragraph" w:customStyle="1" w:styleId="2252257878">
    <w:name w:val="样式 样式 样式 首行缩进:  2.25 字符 + 首行缩进:  2.25 字符 + 段前: 7.8 磅 段后: 7.8 磅"/>
    <w:basedOn w:val="225225"/>
    <w:qFormat/>
    <w:rsid w:val="00475B0B"/>
    <w:pPr>
      <w:ind w:firstLine="225"/>
    </w:pPr>
  </w:style>
  <w:style w:type="paragraph" w:customStyle="1" w:styleId="xl1834">
    <w:name w:val="xl1834"/>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仿宋_GB2312" w:hAnsi="宋体" w:cs="宋体"/>
      <w:b/>
      <w:bCs/>
      <w:kern w:val="0"/>
      <w:sz w:val="24"/>
      <w:szCs w:val="24"/>
    </w:rPr>
  </w:style>
  <w:style w:type="paragraph" w:customStyle="1" w:styleId="xl141">
    <w:name w:val="xl141"/>
    <w:basedOn w:val="af5"/>
    <w:qFormat/>
    <w:rsid w:val="00475B0B"/>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ind w:firstLineChars="200" w:firstLine="200"/>
      <w:jc w:val="left"/>
    </w:pPr>
    <w:rPr>
      <w:rFonts w:ascii="黑体" w:eastAsia="黑体" w:hAnsi="宋体" w:cs="宋体"/>
      <w:b/>
      <w:bCs/>
      <w:kern w:val="0"/>
      <w:sz w:val="20"/>
      <w:szCs w:val="20"/>
    </w:rPr>
  </w:style>
  <w:style w:type="paragraph" w:customStyle="1" w:styleId="xl109">
    <w:name w:val="xl109"/>
    <w:basedOn w:val="af5"/>
    <w:qFormat/>
    <w:rsid w:val="00475B0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firstLineChars="200" w:firstLine="200"/>
      <w:jc w:val="right"/>
    </w:pPr>
    <w:rPr>
      <w:rFonts w:ascii="Times New Roman" w:eastAsia="仿宋_GB2312" w:hAnsi="Times New Roman" w:cs="Times New Roman"/>
      <w:kern w:val="0"/>
      <w:sz w:val="20"/>
      <w:szCs w:val="20"/>
    </w:rPr>
  </w:style>
  <w:style w:type="paragraph" w:customStyle="1" w:styleId="xl77">
    <w:name w:val="xl77"/>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仿宋_GB2312" w:hAnsi="宋体" w:cs="宋体"/>
      <w:kern w:val="0"/>
      <w:sz w:val="20"/>
      <w:szCs w:val="20"/>
    </w:rPr>
  </w:style>
  <w:style w:type="paragraph" w:customStyle="1" w:styleId="GB23123">
    <w:name w:val="样式 仿宋_GB2312 四号"/>
    <w:basedOn w:val="af5"/>
    <w:qFormat/>
    <w:rsid w:val="00475B0B"/>
    <w:pPr>
      <w:spacing w:line="440" w:lineRule="exact"/>
      <w:ind w:firstLineChars="200" w:firstLine="200"/>
    </w:pPr>
    <w:rPr>
      <w:rFonts w:ascii="仿宋_GB2312" w:eastAsia="仿宋_GB2312" w:hAnsi="宋体" w:cs="宋体"/>
      <w:sz w:val="28"/>
      <w:szCs w:val="20"/>
    </w:rPr>
  </w:style>
  <w:style w:type="paragraph" w:customStyle="1" w:styleId="xl1817">
    <w:name w:val="xl1817"/>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仿宋_GB2312" w:hAnsi="宋体" w:cs="宋体"/>
      <w:color w:val="FF0000"/>
      <w:kern w:val="0"/>
      <w:sz w:val="24"/>
      <w:szCs w:val="24"/>
    </w:rPr>
  </w:style>
  <w:style w:type="paragraph" w:customStyle="1" w:styleId="afffffff8">
    <w:name w:val="封面(编制单位)"/>
    <w:basedOn w:val="af5"/>
    <w:qFormat/>
    <w:rsid w:val="00475B0B"/>
    <w:pPr>
      <w:spacing w:line="440" w:lineRule="atLeast"/>
      <w:ind w:firstLineChars="400" w:firstLine="400"/>
    </w:pPr>
    <w:rPr>
      <w:rFonts w:ascii="黑体" w:eastAsia="黑体" w:hAnsi="黑体" w:cs="黑体"/>
      <w:b/>
      <w:sz w:val="30"/>
      <w:szCs w:val="30"/>
    </w:rPr>
  </w:style>
  <w:style w:type="paragraph" w:customStyle="1" w:styleId="xl124">
    <w:name w:val="xl124"/>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right"/>
    </w:pPr>
    <w:rPr>
      <w:rFonts w:ascii="Times New Roman" w:eastAsia="仿宋_GB2312" w:hAnsi="Times New Roman" w:cs="Times New Roman"/>
      <w:kern w:val="0"/>
      <w:sz w:val="20"/>
      <w:szCs w:val="20"/>
    </w:rPr>
  </w:style>
  <w:style w:type="paragraph" w:customStyle="1" w:styleId="xl92">
    <w:name w:val="xl92"/>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right"/>
    </w:pPr>
    <w:rPr>
      <w:rFonts w:ascii="Times New Roman" w:eastAsia="仿宋_GB2312" w:hAnsi="Times New Roman" w:cs="Times New Roman"/>
      <w:kern w:val="0"/>
      <w:sz w:val="20"/>
      <w:szCs w:val="20"/>
    </w:rPr>
  </w:style>
  <w:style w:type="paragraph" w:customStyle="1" w:styleId="xl91">
    <w:name w:val="xl91"/>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right"/>
    </w:pPr>
    <w:rPr>
      <w:rFonts w:ascii="Times New Roman" w:eastAsia="仿宋_GB2312" w:hAnsi="Times New Roman" w:cs="Times New Roman"/>
      <w:kern w:val="0"/>
      <w:sz w:val="20"/>
      <w:szCs w:val="20"/>
    </w:rPr>
  </w:style>
  <w:style w:type="paragraph" w:customStyle="1" w:styleId="xl1813">
    <w:name w:val="xl1813"/>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仿宋_GB2312" w:hAnsi="宋体" w:cs="宋体"/>
      <w:kern w:val="0"/>
      <w:sz w:val="18"/>
      <w:szCs w:val="18"/>
    </w:rPr>
  </w:style>
  <w:style w:type="paragraph" w:customStyle="1" w:styleId="xl120">
    <w:name w:val="xl120"/>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Times New Roman" w:eastAsia="仿宋_GB2312" w:hAnsi="Times New Roman" w:cs="Times New Roman"/>
      <w:b/>
      <w:bCs/>
      <w:kern w:val="0"/>
      <w:sz w:val="20"/>
      <w:szCs w:val="20"/>
    </w:rPr>
  </w:style>
  <w:style w:type="paragraph" w:customStyle="1" w:styleId="xl88">
    <w:name w:val="xl88"/>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Times New Roman" w:eastAsia="仿宋_GB2312" w:hAnsi="Times New Roman" w:cs="Times New Roman"/>
      <w:kern w:val="0"/>
      <w:sz w:val="20"/>
      <w:szCs w:val="20"/>
    </w:rPr>
  </w:style>
  <w:style w:type="paragraph" w:customStyle="1" w:styleId="afffffff9">
    <w:name w:val="标准正文"/>
    <w:basedOn w:val="af5"/>
    <w:qFormat/>
    <w:rsid w:val="00475B0B"/>
    <w:pPr>
      <w:spacing w:beforeLines="50" w:before="156" w:afterLines="50" w:after="156"/>
      <w:ind w:firstLineChars="200" w:firstLine="200"/>
    </w:pPr>
    <w:rPr>
      <w:rFonts w:ascii="Times New Roman" w:eastAsia="仿宋_GB2312" w:hAnsi="Times New Roman" w:cs="Times New Roman"/>
      <w:sz w:val="28"/>
      <w:szCs w:val="24"/>
    </w:rPr>
  </w:style>
  <w:style w:type="paragraph" w:customStyle="1" w:styleId="xl1819">
    <w:name w:val="xl1819"/>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right"/>
    </w:pPr>
    <w:rPr>
      <w:rFonts w:ascii="Times New Roman" w:eastAsia="仿宋_GB2312" w:hAnsi="Times New Roman" w:cs="Times New Roman"/>
      <w:kern w:val="0"/>
      <w:sz w:val="24"/>
      <w:szCs w:val="24"/>
    </w:rPr>
  </w:style>
  <w:style w:type="paragraph" w:customStyle="1" w:styleId="-">
    <w:name w:val="封面 - 招标信息"/>
    <w:basedOn w:val="af5"/>
    <w:qFormat/>
    <w:rsid w:val="00475B0B"/>
    <w:pPr>
      <w:spacing w:line="440" w:lineRule="atLeast"/>
      <w:ind w:firstLineChars="200" w:firstLine="200"/>
    </w:pPr>
    <w:rPr>
      <w:rFonts w:ascii="黑体" w:eastAsia="黑体" w:hAnsi="黑体" w:cs="黑体"/>
      <w:b/>
      <w:sz w:val="24"/>
      <w:szCs w:val="30"/>
    </w:rPr>
  </w:style>
  <w:style w:type="paragraph" w:customStyle="1" w:styleId="xl126">
    <w:name w:val="xl126"/>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pPr>
    <w:rPr>
      <w:rFonts w:ascii="Times New Roman" w:eastAsia="仿宋_GB2312" w:hAnsi="Times New Roman" w:cs="Times New Roman"/>
      <w:b/>
      <w:bCs/>
      <w:kern w:val="0"/>
      <w:sz w:val="20"/>
      <w:szCs w:val="20"/>
    </w:rPr>
  </w:style>
  <w:style w:type="paragraph" w:customStyle="1" w:styleId="xl94">
    <w:name w:val="xl94"/>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仿宋_GB2312" w:hAnsi="宋体" w:cs="宋体"/>
      <w:kern w:val="0"/>
      <w:sz w:val="20"/>
      <w:szCs w:val="20"/>
    </w:rPr>
  </w:style>
  <w:style w:type="paragraph" w:customStyle="1" w:styleId="font5">
    <w:name w:val="font5"/>
    <w:basedOn w:val="af5"/>
    <w:qFormat/>
    <w:rsid w:val="00475B0B"/>
    <w:pPr>
      <w:widowControl/>
      <w:spacing w:before="100" w:beforeAutospacing="1" w:after="100" w:afterAutospacing="1"/>
      <w:ind w:firstLineChars="200" w:firstLine="200"/>
      <w:jc w:val="left"/>
    </w:pPr>
    <w:rPr>
      <w:rFonts w:ascii="宋体" w:eastAsia="仿宋_GB2312" w:hAnsi="宋体" w:cs="宋体"/>
      <w:kern w:val="0"/>
      <w:sz w:val="18"/>
      <w:szCs w:val="18"/>
    </w:rPr>
  </w:style>
  <w:style w:type="paragraph" w:customStyle="1" w:styleId="Char1CharCharCharCharCharChar">
    <w:name w:val="Char1 Char Char Char Char Char Char"/>
    <w:basedOn w:val="af5"/>
    <w:qFormat/>
    <w:rsid w:val="00475B0B"/>
    <w:pPr>
      <w:ind w:firstLineChars="200" w:firstLine="200"/>
    </w:pPr>
    <w:rPr>
      <w:rFonts w:ascii="Tahoma" w:eastAsia="仿宋_GB2312" w:hAnsi="Tahoma" w:cs="Times New Roman"/>
      <w:sz w:val="24"/>
      <w:szCs w:val="20"/>
    </w:rPr>
  </w:style>
  <w:style w:type="paragraph" w:customStyle="1" w:styleId="CharCharCharCharCharChar1Char">
    <w:name w:val="Char Char Char Char Char Char1 Char"/>
    <w:basedOn w:val="af5"/>
    <w:qFormat/>
    <w:rsid w:val="00475B0B"/>
    <w:pPr>
      <w:widowControl/>
      <w:spacing w:after="160" w:line="240" w:lineRule="exact"/>
      <w:ind w:firstLineChars="200" w:firstLine="200"/>
      <w:jc w:val="left"/>
    </w:pPr>
    <w:rPr>
      <w:rFonts w:ascii="Verdana" w:eastAsia="仿宋_GB2312" w:hAnsi="Verdana" w:cs="Times New Roman"/>
      <w:kern w:val="0"/>
      <w:sz w:val="30"/>
      <w:szCs w:val="30"/>
      <w:lang w:eastAsia="en-US"/>
    </w:rPr>
  </w:style>
  <w:style w:type="paragraph" w:customStyle="1" w:styleId="xl1820">
    <w:name w:val="xl1820"/>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仿宋_GB2312" w:hAnsi="宋体" w:cs="宋体"/>
      <w:b/>
      <w:bCs/>
      <w:kern w:val="0"/>
      <w:sz w:val="18"/>
      <w:szCs w:val="18"/>
    </w:rPr>
  </w:style>
  <w:style w:type="paragraph" w:customStyle="1" w:styleId="xl127">
    <w:name w:val="xl127"/>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Times New Roman" w:eastAsia="仿宋_GB2312" w:hAnsi="Times New Roman" w:cs="Times New Roman"/>
      <w:kern w:val="0"/>
      <w:sz w:val="20"/>
      <w:szCs w:val="20"/>
    </w:rPr>
  </w:style>
  <w:style w:type="paragraph" w:customStyle="1" w:styleId="xl95">
    <w:name w:val="xl95"/>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right"/>
    </w:pPr>
    <w:rPr>
      <w:rFonts w:ascii="Times New Roman" w:eastAsia="仿宋_GB2312" w:hAnsi="Times New Roman" w:cs="Times New Roman"/>
      <w:kern w:val="0"/>
      <w:sz w:val="20"/>
      <w:szCs w:val="20"/>
    </w:rPr>
  </w:style>
  <w:style w:type="paragraph" w:customStyle="1" w:styleId="font6">
    <w:name w:val="font6"/>
    <w:basedOn w:val="af5"/>
    <w:qFormat/>
    <w:rsid w:val="00475B0B"/>
    <w:pPr>
      <w:widowControl/>
      <w:spacing w:before="100" w:beforeAutospacing="1" w:after="100" w:afterAutospacing="1"/>
      <w:ind w:firstLineChars="200" w:firstLine="200"/>
      <w:jc w:val="left"/>
    </w:pPr>
    <w:rPr>
      <w:rFonts w:ascii="宋体" w:eastAsia="仿宋_GB2312" w:hAnsi="宋体" w:cs="宋体"/>
      <w:kern w:val="0"/>
      <w:sz w:val="18"/>
      <w:szCs w:val="18"/>
    </w:rPr>
  </w:style>
  <w:style w:type="paragraph" w:customStyle="1" w:styleId="xl1816">
    <w:name w:val="xl1816"/>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仿宋_GB2312" w:hAnsi="宋体" w:cs="宋体"/>
      <w:color w:val="FF0000"/>
      <w:kern w:val="0"/>
      <w:sz w:val="18"/>
      <w:szCs w:val="18"/>
    </w:rPr>
  </w:style>
  <w:style w:type="paragraph" w:customStyle="1" w:styleId="xl123">
    <w:name w:val="xl123"/>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right"/>
    </w:pPr>
    <w:rPr>
      <w:rFonts w:ascii="Times New Roman" w:eastAsia="仿宋_GB2312" w:hAnsi="Times New Roman" w:cs="Times New Roman"/>
      <w:kern w:val="0"/>
      <w:sz w:val="20"/>
      <w:szCs w:val="20"/>
    </w:rPr>
  </w:style>
  <w:style w:type="paragraph" w:customStyle="1" w:styleId="afffffffa">
    <w:name w:val="表中文字"/>
    <w:basedOn w:val="af5"/>
    <w:qFormat/>
    <w:rsid w:val="00475B0B"/>
    <w:pPr>
      <w:widowControl/>
      <w:ind w:firstLineChars="200" w:firstLine="200"/>
    </w:pPr>
    <w:rPr>
      <w:rFonts w:ascii="Arial" w:eastAsia="仿宋_GB2312" w:hAnsi="Arial" w:cs="Times New Roman"/>
      <w:szCs w:val="20"/>
    </w:rPr>
  </w:style>
  <w:style w:type="paragraph" w:customStyle="1" w:styleId="xl1824">
    <w:name w:val="xl1824"/>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right"/>
    </w:pPr>
    <w:rPr>
      <w:rFonts w:ascii="宋体" w:eastAsia="仿宋_GB2312" w:hAnsi="宋体" w:cs="宋体"/>
      <w:kern w:val="0"/>
      <w:sz w:val="18"/>
      <w:szCs w:val="18"/>
    </w:rPr>
  </w:style>
  <w:style w:type="paragraph" w:customStyle="1" w:styleId="xl131">
    <w:name w:val="xl131"/>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right"/>
    </w:pPr>
    <w:rPr>
      <w:rFonts w:ascii="Times New Roman" w:eastAsia="仿宋_GB2312" w:hAnsi="Times New Roman" w:cs="Times New Roman"/>
      <w:b/>
      <w:bCs/>
      <w:kern w:val="0"/>
      <w:sz w:val="20"/>
      <w:szCs w:val="20"/>
    </w:rPr>
  </w:style>
  <w:style w:type="paragraph" w:customStyle="1" w:styleId="xl99">
    <w:name w:val="xl99"/>
    <w:basedOn w:val="af5"/>
    <w:qFormat/>
    <w:rsid w:val="00475B0B"/>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ind w:firstLineChars="200" w:firstLine="200"/>
      <w:jc w:val="right"/>
    </w:pPr>
    <w:rPr>
      <w:rFonts w:ascii="Times New Roman" w:eastAsia="仿宋_GB2312" w:hAnsi="Times New Roman" w:cs="Times New Roman"/>
      <w:b/>
      <w:bCs/>
      <w:kern w:val="0"/>
      <w:sz w:val="20"/>
      <w:szCs w:val="20"/>
    </w:rPr>
  </w:style>
  <w:style w:type="paragraph" w:customStyle="1" w:styleId="font10">
    <w:name w:val="font10"/>
    <w:basedOn w:val="af5"/>
    <w:qFormat/>
    <w:rsid w:val="00475B0B"/>
    <w:pPr>
      <w:widowControl/>
      <w:spacing w:before="100" w:beforeAutospacing="1" w:after="100" w:afterAutospacing="1"/>
      <w:ind w:firstLineChars="200" w:firstLine="200"/>
      <w:jc w:val="left"/>
    </w:pPr>
    <w:rPr>
      <w:rFonts w:ascii="Times New Roman" w:eastAsia="仿宋_GB2312" w:hAnsi="Times New Roman" w:cs="Times New Roman"/>
      <w:kern w:val="0"/>
      <w:sz w:val="20"/>
      <w:szCs w:val="20"/>
    </w:rPr>
  </w:style>
  <w:style w:type="paragraph" w:customStyle="1" w:styleId="Charb">
    <w:name w:val="Char"/>
    <w:basedOn w:val="aff5"/>
    <w:qFormat/>
    <w:rsid w:val="00475B0B"/>
    <w:pPr>
      <w:shd w:val="clear" w:color="auto" w:fill="000080"/>
      <w:spacing w:line="240" w:lineRule="auto"/>
    </w:pPr>
    <w:rPr>
      <w:rFonts w:ascii="Tahoma" w:hAnsi="Tahoma"/>
      <w:sz w:val="24"/>
      <w:szCs w:val="20"/>
    </w:rPr>
  </w:style>
  <w:style w:type="paragraph" w:customStyle="1" w:styleId="aa">
    <w:name w:val="自定义标题一"/>
    <w:basedOn w:val="af5"/>
    <w:next w:val="affd"/>
    <w:qFormat/>
    <w:rsid w:val="00475B0B"/>
    <w:pPr>
      <w:keepNext/>
      <w:keepLines/>
      <w:numPr>
        <w:numId w:val="10"/>
      </w:numPr>
      <w:spacing w:before="340" w:after="330" w:line="578" w:lineRule="auto"/>
      <w:ind w:firstLineChars="200" w:firstLine="200"/>
      <w:jc w:val="left"/>
      <w:outlineLvl w:val="0"/>
    </w:pPr>
    <w:rPr>
      <w:rFonts w:ascii="宋体" w:eastAsia="黑体" w:hAnsi="宋体" w:cs="宋体"/>
      <w:b/>
      <w:bCs/>
      <w:sz w:val="44"/>
      <w:szCs w:val="44"/>
    </w:rPr>
  </w:style>
  <w:style w:type="paragraph" w:customStyle="1" w:styleId="CharChar17">
    <w:name w:val="Char Char17"/>
    <w:basedOn w:val="af5"/>
    <w:next w:val="af5"/>
    <w:qFormat/>
    <w:rsid w:val="00475B0B"/>
    <w:pPr>
      <w:adjustRightInd w:val="0"/>
      <w:spacing w:after="160" w:line="240" w:lineRule="exact"/>
      <w:ind w:firstLineChars="200" w:firstLine="200"/>
    </w:pPr>
    <w:rPr>
      <w:rFonts w:ascii="Verdana" w:eastAsia="仿宋_GB2312" w:hAnsi="Verdana" w:cs="Times New Roman"/>
      <w:kern w:val="0"/>
      <w:sz w:val="20"/>
      <w:szCs w:val="20"/>
      <w:lang w:eastAsia="en-US"/>
    </w:rPr>
  </w:style>
  <w:style w:type="paragraph" w:customStyle="1" w:styleId="CharCharChar1CharCharCharCharCharCharChar">
    <w:name w:val="Char Char Char1 Char Char Char Char Char Char Char"/>
    <w:basedOn w:val="aff5"/>
    <w:qFormat/>
    <w:rsid w:val="00475B0B"/>
    <w:pPr>
      <w:shd w:val="clear" w:color="auto" w:fill="000080"/>
      <w:spacing w:line="240" w:lineRule="auto"/>
    </w:pPr>
    <w:rPr>
      <w:rFonts w:ascii="Tahoma" w:hAnsi="Tahoma" w:cs="Tahoma"/>
      <w:kern w:val="0"/>
      <w:szCs w:val="24"/>
    </w:rPr>
  </w:style>
  <w:style w:type="paragraph" w:customStyle="1" w:styleId="23">
    <w:name w:val="自定义标题2"/>
    <w:basedOn w:val="25"/>
    <w:next w:val="af5"/>
    <w:qFormat/>
    <w:rsid w:val="00475B0B"/>
    <w:pPr>
      <w:numPr>
        <w:numId w:val="10"/>
      </w:numPr>
      <w:tabs>
        <w:tab w:val="left" w:pos="14"/>
      </w:tabs>
      <w:spacing w:line="416" w:lineRule="auto"/>
    </w:pPr>
    <w:rPr>
      <w:b w:val="0"/>
      <w:bCs/>
      <w:lang w:val="zh-CN"/>
    </w:rPr>
  </w:style>
  <w:style w:type="paragraph" w:customStyle="1" w:styleId="afffffffb">
    <w:name w:val="表"/>
    <w:basedOn w:val="af5"/>
    <w:qFormat/>
    <w:rsid w:val="00475B0B"/>
    <w:pPr>
      <w:ind w:firstLineChars="200" w:firstLine="200"/>
      <w:jc w:val="center"/>
    </w:pPr>
    <w:rPr>
      <w:rFonts w:ascii="Arial" w:eastAsia="仿宋_GB2312" w:hAnsi="Arial" w:cs="Times New Roman"/>
      <w:snapToGrid w:val="0"/>
      <w:szCs w:val="24"/>
    </w:rPr>
  </w:style>
  <w:style w:type="paragraph" w:customStyle="1" w:styleId="59">
    <w:name w:val="自定义标题5"/>
    <w:basedOn w:val="51"/>
    <w:qFormat/>
    <w:rsid w:val="00475B0B"/>
    <w:pPr>
      <w:tabs>
        <w:tab w:val="left" w:pos="14"/>
        <w:tab w:val="left" w:pos="2075"/>
      </w:tabs>
      <w:spacing w:line="376" w:lineRule="auto"/>
      <w:ind w:left="14" w:rightChars="0" w:right="0" w:hanging="1080"/>
      <w:jc w:val="left"/>
    </w:pPr>
    <w:rPr>
      <w:rFonts w:ascii="Times New Roman" w:hAnsi="Times New Roman"/>
      <w:color w:val="000000"/>
      <w:spacing w:val="7"/>
      <w:kern w:val="15"/>
      <w:position w:val="2"/>
      <w:sz w:val="24"/>
      <w:szCs w:val="28"/>
      <w:lang w:val="zh-CN"/>
    </w:rPr>
  </w:style>
  <w:style w:type="paragraph" w:customStyle="1" w:styleId="afffffffc">
    <w:name w:val="缩进"/>
    <w:basedOn w:val="af5"/>
    <w:qFormat/>
    <w:rsid w:val="00475B0B"/>
    <w:pPr>
      <w:adjustRightInd w:val="0"/>
      <w:snapToGrid w:val="0"/>
      <w:spacing w:beforeLines="50" w:before="156" w:afterLines="50" w:after="156" w:line="440" w:lineRule="atLeast"/>
      <w:ind w:firstLineChars="200" w:firstLine="480"/>
    </w:pPr>
    <w:rPr>
      <w:rFonts w:ascii="Tahoma" w:eastAsia="仿宋_GB2312" w:hAnsi="Tahoma" w:cs="Times New Roman"/>
      <w:sz w:val="24"/>
      <w:szCs w:val="24"/>
    </w:rPr>
  </w:style>
  <w:style w:type="paragraph" w:customStyle="1" w:styleId="xl1828">
    <w:name w:val="xl1828"/>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仿宋_GB2312" w:hAnsi="宋体" w:cs="宋体"/>
      <w:kern w:val="0"/>
      <w:sz w:val="18"/>
      <w:szCs w:val="18"/>
    </w:rPr>
  </w:style>
  <w:style w:type="paragraph" w:customStyle="1" w:styleId="afffffffd">
    <w:name w:val="正文图标题"/>
    <w:next w:val="af5"/>
    <w:qFormat/>
    <w:rsid w:val="00475B0B"/>
    <w:pPr>
      <w:jc w:val="center"/>
    </w:pPr>
    <w:rPr>
      <w:rFonts w:ascii="黑体" w:eastAsia="黑体" w:hAnsi="Times New Roman" w:cs="Times New Roman"/>
      <w:kern w:val="0"/>
      <w:szCs w:val="20"/>
    </w:rPr>
  </w:style>
  <w:style w:type="paragraph" w:customStyle="1" w:styleId="xl135">
    <w:name w:val="xl135"/>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right"/>
    </w:pPr>
    <w:rPr>
      <w:rFonts w:ascii="Times New Roman" w:eastAsia="仿宋_GB2312" w:hAnsi="Times New Roman" w:cs="Times New Roman"/>
      <w:kern w:val="0"/>
      <w:sz w:val="20"/>
      <w:szCs w:val="20"/>
    </w:rPr>
  </w:style>
  <w:style w:type="paragraph" w:customStyle="1" w:styleId="xl103">
    <w:name w:val="xl103"/>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right"/>
    </w:pPr>
    <w:rPr>
      <w:rFonts w:ascii="Times New Roman" w:eastAsia="仿宋_GB2312" w:hAnsi="Times New Roman" w:cs="Times New Roman"/>
      <w:b/>
      <w:bCs/>
      <w:kern w:val="0"/>
      <w:sz w:val="20"/>
      <w:szCs w:val="20"/>
    </w:rPr>
  </w:style>
  <w:style w:type="paragraph" w:customStyle="1" w:styleId="xl71">
    <w:name w:val="xl71"/>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仿宋_GB2312" w:hAnsi="宋体" w:cs="宋体"/>
      <w:b/>
      <w:bCs/>
      <w:kern w:val="0"/>
      <w:sz w:val="20"/>
      <w:szCs w:val="20"/>
    </w:rPr>
  </w:style>
  <w:style w:type="paragraph" w:customStyle="1" w:styleId="CharChar1CharCharCharCharCharCharCharChar">
    <w:name w:val="Char Char1 Char Char Char Char Char Char Char Char"/>
    <w:basedOn w:val="af5"/>
    <w:next w:val="af5"/>
    <w:qFormat/>
    <w:rsid w:val="00475B0B"/>
    <w:pPr>
      <w:adjustRightInd w:val="0"/>
      <w:spacing w:after="160" w:line="240" w:lineRule="exact"/>
      <w:ind w:firstLineChars="200" w:firstLine="200"/>
    </w:pPr>
    <w:rPr>
      <w:rFonts w:ascii="Verdana" w:eastAsia="仿宋_GB2312" w:hAnsi="Verdana" w:cs="Times New Roman"/>
      <w:kern w:val="0"/>
      <w:sz w:val="20"/>
      <w:szCs w:val="20"/>
      <w:lang w:eastAsia="en-US"/>
    </w:rPr>
  </w:style>
  <w:style w:type="paragraph" w:customStyle="1" w:styleId="xl1825">
    <w:name w:val="xl1825"/>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仿宋_GB2312" w:hAnsi="宋体" w:cs="宋体"/>
      <w:kern w:val="0"/>
      <w:sz w:val="18"/>
      <w:szCs w:val="18"/>
    </w:rPr>
  </w:style>
  <w:style w:type="paragraph" w:customStyle="1" w:styleId="xl132">
    <w:name w:val="xl132"/>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pPr>
    <w:rPr>
      <w:rFonts w:ascii="Times New Roman" w:eastAsia="仿宋_GB2312" w:hAnsi="Times New Roman" w:cs="Times New Roman"/>
      <w:kern w:val="0"/>
      <w:sz w:val="20"/>
      <w:szCs w:val="20"/>
    </w:rPr>
  </w:style>
  <w:style w:type="paragraph" w:customStyle="1" w:styleId="xl100">
    <w:name w:val="xl100"/>
    <w:basedOn w:val="af5"/>
    <w:qFormat/>
    <w:rsid w:val="00475B0B"/>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ind w:firstLineChars="200" w:firstLine="200"/>
      <w:jc w:val="right"/>
    </w:pPr>
    <w:rPr>
      <w:rFonts w:ascii="Times New Roman" w:eastAsia="仿宋_GB2312" w:hAnsi="Times New Roman" w:cs="Times New Roman"/>
      <w:b/>
      <w:bCs/>
      <w:kern w:val="0"/>
      <w:sz w:val="20"/>
      <w:szCs w:val="20"/>
    </w:rPr>
  </w:style>
  <w:style w:type="paragraph" w:customStyle="1" w:styleId="font11">
    <w:name w:val="font11"/>
    <w:basedOn w:val="af5"/>
    <w:qFormat/>
    <w:rsid w:val="00475B0B"/>
    <w:pPr>
      <w:widowControl/>
      <w:spacing w:before="100" w:beforeAutospacing="1" w:after="100" w:afterAutospacing="1"/>
      <w:ind w:firstLineChars="200" w:firstLine="200"/>
      <w:jc w:val="left"/>
    </w:pPr>
    <w:rPr>
      <w:rFonts w:ascii="Times New Roman" w:eastAsia="仿宋_GB2312" w:hAnsi="Times New Roman" w:cs="Times New Roman"/>
      <w:color w:val="000000"/>
      <w:kern w:val="0"/>
      <w:sz w:val="20"/>
      <w:szCs w:val="20"/>
    </w:rPr>
  </w:style>
  <w:style w:type="paragraph" w:customStyle="1" w:styleId="CharChar16">
    <w:name w:val="Char Char16"/>
    <w:basedOn w:val="af5"/>
    <w:next w:val="af5"/>
    <w:qFormat/>
    <w:rsid w:val="00475B0B"/>
    <w:pPr>
      <w:adjustRightInd w:val="0"/>
      <w:spacing w:after="160" w:line="240" w:lineRule="exact"/>
      <w:ind w:firstLineChars="200" w:firstLine="200"/>
    </w:pPr>
    <w:rPr>
      <w:rFonts w:ascii="Verdana" w:eastAsia="仿宋_GB2312" w:hAnsi="Verdana" w:cs="Times New Roman"/>
      <w:kern w:val="0"/>
      <w:sz w:val="20"/>
      <w:szCs w:val="20"/>
      <w:lang w:eastAsia="en-US"/>
    </w:rPr>
  </w:style>
  <w:style w:type="paragraph" w:customStyle="1" w:styleId="4h4H4bulletblbbPIM4sect1234RefHeading1rh1">
    <w:name w:val="样式 标题 4h4H4bulletblbbPIM 4sect 1.2.3.4Ref Heading 1rh1..."/>
    <w:basedOn w:val="44"/>
    <w:qFormat/>
    <w:rsid w:val="00475B0B"/>
    <w:pPr>
      <w:keepNext w:val="0"/>
      <w:keepLines w:val="0"/>
      <w:numPr>
        <w:ilvl w:val="0"/>
        <w:numId w:val="0"/>
      </w:numPr>
      <w:spacing w:before="0" w:after="0" w:line="360" w:lineRule="auto"/>
    </w:pPr>
    <w:rPr>
      <w:rFonts w:eastAsia="宋体" w:cs="宋体"/>
      <w:b w:val="0"/>
      <w:bCs/>
      <w:szCs w:val="20"/>
      <w:lang w:val="zh-CN"/>
    </w:rPr>
  </w:style>
  <w:style w:type="paragraph" w:customStyle="1" w:styleId="3h3H3level3PIM3Level3HeadHeading3-oldsec">
    <w:name w:val="样式 标题 3标题三h3H3level_3PIM 3Level 3 HeadHeading 3 - oldsec..."/>
    <w:basedOn w:val="34"/>
    <w:qFormat/>
    <w:rsid w:val="00475B0B"/>
    <w:pPr>
      <w:numPr>
        <w:numId w:val="0"/>
      </w:numPr>
      <w:tabs>
        <w:tab w:val="left" w:pos="1260"/>
      </w:tabs>
      <w:spacing w:beforeLines="100" w:before="312" w:afterLines="100" w:after="312" w:line="440" w:lineRule="atLeast"/>
      <w:ind w:left="1260" w:hanging="420"/>
      <w:jc w:val="left"/>
    </w:pPr>
    <w:rPr>
      <w:rFonts w:ascii="Times New Roman" w:hAnsi="宋体" w:cs="宋体"/>
      <w:b w:val="0"/>
      <w:bCs/>
      <w:szCs w:val="20"/>
      <w:lang w:val="zh-CN"/>
    </w:rPr>
  </w:style>
  <w:style w:type="paragraph" w:customStyle="1" w:styleId="-4">
    <w:name w:val="中文-仿宋4"/>
    <w:basedOn w:val="af5"/>
    <w:qFormat/>
    <w:rsid w:val="00475B0B"/>
    <w:pPr>
      <w:widowControl/>
      <w:numPr>
        <w:numId w:val="11"/>
      </w:numPr>
      <w:spacing w:line="440" w:lineRule="atLeast"/>
      <w:ind w:firstLineChars="200" w:firstLine="200"/>
    </w:pPr>
    <w:rPr>
      <w:rFonts w:ascii="Times New Roman" w:eastAsia="仿宋_GB2312" w:hAnsi="Times New Roman" w:cs="宋体"/>
      <w:kern w:val="0"/>
      <w:sz w:val="24"/>
      <w:szCs w:val="20"/>
      <w:lang w:val="en-GB" w:eastAsia="zh-TW"/>
    </w:rPr>
  </w:style>
  <w:style w:type="paragraph" w:customStyle="1" w:styleId="afffffffe">
    <w:name w:val="表头"/>
    <w:basedOn w:val="af5"/>
    <w:link w:val="Charc"/>
    <w:qFormat/>
    <w:rsid w:val="00475B0B"/>
    <w:pPr>
      <w:adjustRightInd w:val="0"/>
      <w:snapToGrid w:val="0"/>
      <w:ind w:firstLineChars="200" w:firstLine="200"/>
      <w:jc w:val="center"/>
    </w:pPr>
    <w:rPr>
      <w:rFonts w:ascii="Tahoma" w:eastAsia="仿宋_GB2312" w:hAnsi="Tahoma" w:cs="Times New Roman"/>
      <w:b/>
      <w:bCs/>
      <w:szCs w:val="24"/>
    </w:rPr>
  </w:style>
  <w:style w:type="character" w:customStyle="1" w:styleId="Charc">
    <w:name w:val="表头 Char"/>
    <w:link w:val="afffffffe"/>
    <w:qFormat/>
    <w:locked/>
    <w:rsid w:val="00475B0B"/>
    <w:rPr>
      <w:rFonts w:ascii="Tahoma" w:eastAsia="仿宋_GB2312" w:hAnsi="Tahoma" w:cs="Times New Roman"/>
      <w:b/>
      <w:bCs/>
      <w:szCs w:val="24"/>
    </w:rPr>
  </w:style>
  <w:style w:type="paragraph" w:customStyle="1" w:styleId="font12">
    <w:name w:val="font12"/>
    <w:basedOn w:val="af5"/>
    <w:qFormat/>
    <w:rsid w:val="00475B0B"/>
    <w:pPr>
      <w:widowControl/>
      <w:spacing w:before="100" w:beforeAutospacing="1" w:after="100" w:afterAutospacing="1"/>
      <w:ind w:firstLineChars="200" w:firstLine="200"/>
      <w:jc w:val="left"/>
    </w:pPr>
    <w:rPr>
      <w:rFonts w:ascii="宋体" w:eastAsia="仿宋_GB2312" w:hAnsi="宋体" w:cs="宋体"/>
      <w:kern w:val="0"/>
      <w:sz w:val="20"/>
      <w:szCs w:val="20"/>
    </w:rPr>
  </w:style>
  <w:style w:type="paragraph" w:customStyle="1" w:styleId="6H6LegalLevel1Level1h6ThirdSubheadingBOD4PIM1">
    <w:name w:val="样式 标题 6H6Legal Level 1.Level 1h6Third SubheadingBOD 4PIM ...1"/>
    <w:basedOn w:val="60"/>
    <w:qFormat/>
    <w:rsid w:val="00475B0B"/>
    <w:pPr>
      <w:tabs>
        <w:tab w:val="left" w:pos="1152"/>
        <w:tab w:val="left" w:pos="1332"/>
      </w:tabs>
      <w:spacing w:beforeLines="100" w:before="312" w:afterLines="100" w:after="312" w:line="360" w:lineRule="auto"/>
      <w:ind w:left="540"/>
      <w:jc w:val="left"/>
    </w:pPr>
    <w:rPr>
      <w:rFonts w:ascii="Times New Roman" w:eastAsia="宋体" w:hAnsi="宋体" w:cs="宋体"/>
      <w:b w:val="0"/>
      <w:bCs/>
      <w:szCs w:val="20"/>
      <w:lang w:val="zh-CN"/>
    </w:rPr>
  </w:style>
  <w:style w:type="paragraph" w:customStyle="1" w:styleId="affffffff">
    <w:name w:val="表文"/>
    <w:basedOn w:val="af5"/>
    <w:qFormat/>
    <w:rsid w:val="00475B0B"/>
    <w:pPr>
      <w:adjustRightInd w:val="0"/>
      <w:snapToGrid w:val="0"/>
      <w:ind w:firstLineChars="200" w:firstLine="200"/>
    </w:pPr>
    <w:rPr>
      <w:rFonts w:ascii="Tahoma" w:eastAsia="仿宋_GB2312" w:hAnsi="Tahoma" w:cs="Times New Roman"/>
      <w:szCs w:val="24"/>
    </w:rPr>
  </w:style>
  <w:style w:type="paragraph" w:customStyle="1" w:styleId="0505">
    <w:name w:val="样式 右 段前: 0.5 行 段后: 0.5 行"/>
    <w:basedOn w:val="af5"/>
    <w:qFormat/>
    <w:rsid w:val="00475B0B"/>
    <w:pPr>
      <w:keepNext/>
      <w:spacing w:line="440" w:lineRule="atLeast"/>
      <w:ind w:firstLineChars="200" w:firstLine="200"/>
      <w:jc w:val="right"/>
    </w:pPr>
    <w:rPr>
      <w:rFonts w:ascii="宋体" w:eastAsia="仿宋_GB2312" w:hAnsi="宋体" w:cs="宋体"/>
      <w:sz w:val="24"/>
      <w:szCs w:val="20"/>
    </w:rPr>
  </w:style>
  <w:style w:type="paragraph" w:customStyle="1" w:styleId="5a">
    <w:name w:val="样式 标题 5"/>
    <w:basedOn w:val="51"/>
    <w:qFormat/>
    <w:rsid w:val="00475B0B"/>
    <w:pPr>
      <w:tabs>
        <w:tab w:val="left" w:pos="2100"/>
      </w:tabs>
      <w:spacing w:before="240" w:after="240" w:line="360" w:lineRule="auto"/>
      <w:ind w:left="1008" w:rightChars="0" w:right="0" w:hanging="420"/>
      <w:jc w:val="left"/>
    </w:pPr>
    <w:rPr>
      <w:rFonts w:ascii="Arial" w:eastAsia="黑体" w:hAnsi="Arial" w:cs="宋体"/>
      <w:b w:val="0"/>
      <w:bCs/>
      <w:spacing w:val="7"/>
      <w:kern w:val="15"/>
      <w:position w:val="2"/>
      <w:sz w:val="24"/>
      <w:szCs w:val="20"/>
      <w:lang w:val="zh-CN"/>
    </w:rPr>
  </w:style>
  <w:style w:type="paragraph" w:customStyle="1" w:styleId="CharChar1CharCharCharChar">
    <w:name w:val="Char Char1 Char Char Char Char"/>
    <w:basedOn w:val="af5"/>
    <w:qFormat/>
    <w:rsid w:val="00475B0B"/>
    <w:pPr>
      <w:ind w:firstLineChars="200" w:firstLine="200"/>
    </w:pPr>
    <w:rPr>
      <w:rFonts w:ascii="Tahoma" w:eastAsia="仿宋_GB2312" w:hAnsi="Tahoma" w:cs="Times New Roman"/>
      <w:sz w:val="24"/>
      <w:szCs w:val="20"/>
    </w:rPr>
  </w:style>
  <w:style w:type="paragraph" w:customStyle="1" w:styleId="affffffff0">
    <w:name w:val="题头内容"/>
    <w:basedOn w:val="af5"/>
    <w:qFormat/>
    <w:rsid w:val="00475B0B"/>
    <w:pPr>
      <w:keepNext/>
      <w:spacing w:before="120" w:after="120" w:line="312" w:lineRule="atLeast"/>
      <w:ind w:right="879" w:firstLineChars="200" w:firstLine="839"/>
      <w:jc w:val="center"/>
      <w:textAlignment w:val="baseline"/>
    </w:pPr>
    <w:rPr>
      <w:rFonts w:ascii="黑体" w:eastAsia="黑体" w:hAnsi="Times New Roman" w:cs="Times New Roman"/>
      <w:sz w:val="32"/>
      <w:szCs w:val="24"/>
    </w:rPr>
  </w:style>
  <w:style w:type="paragraph" w:customStyle="1" w:styleId="CharCharCharCharCharCharCharCharCharCharCharCharCharCharCharChar">
    <w:name w:val="Char Char Char Char Char Char Char Char Char Char Char Char Char Char Char Char"/>
    <w:basedOn w:val="af5"/>
    <w:qFormat/>
    <w:rsid w:val="00475B0B"/>
    <w:pPr>
      <w:tabs>
        <w:tab w:val="left" w:pos="360"/>
      </w:tabs>
      <w:spacing w:line="440" w:lineRule="atLeast"/>
      <w:ind w:left="482" w:firstLineChars="200" w:firstLine="200"/>
    </w:pPr>
    <w:rPr>
      <w:rFonts w:ascii="宋体" w:eastAsia="仿宋_GB2312" w:hAnsi="Times New Roman" w:cs="Times New Roman"/>
      <w:sz w:val="24"/>
      <w:szCs w:val="24"/>
    </w:rPr>
  </w:style>
  <w:style w:type="paragraph" w:customStyle="1" w:styleId="2fe">
    <w:name w:val="样式 正文文本缩进 + 首行缩进:  2 字符"/>
    <w:basedOn w:val="af5"/>
    <w:qFormat/>
    <w:rsid w:val="00475B0B"/>
    <w:pPr>
      <w:keepNext/>
      <w:spacing w:line="440" w:lineRule="atLeast"/>
      <w:ind w:firstLineChars="200" w:firstLine="480"/>
      <w:jc w:val="left"/>
    </w:pPr>
    <w:rPr>
      <w:rFonts w:ascii="Times New Roman" w:eastAsia="仿宋_GB2312" w:hAnsi="Times New Roman" w:cs="Times New Roman"/>
      <w:sz w:val="28"/>
      <w:szCs w:val="24"/>
    </w:rPr>
  </w:style>
  <w:style w:type="paragraph" w:customStyle="1" w:styleId="xl1829">
    <w:name w:val="xl1829"/>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仿宋_GB2312" w:hAnsi="宋体" w:cs="宋体"/>
      <w:kern w:val="0"/>
      <w:sz w:val="18"/>
      <w:szCs w:val="18"/>
    </w:rPr>
  </w:style>
  <w:style w:type="paragraph" w:customStyle="1" w:styleId="xl136">
    <w:name w:val="xl136"/>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right"/>
    </w:pPr>
    <w:rPr>
      <w:rFonts w:ascii="Times New Roman" w:eastAsia="仿宋_GB2312" w:hAnsi="Times New Roman" w:cs="Times New Roman"/>
      <w:kern w:val="0"/>
      <w:sz w:val="20"/>
      <w:szCs w:val="20"/>
    </w:rPr>
  </w:style>
  <w:style w:type="paragraph" w:customStyle="1" w:styleId="xl104">
    <w:name w:val="xl104"/>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right"/>
    </w:pPr>
    <w:rPr>
      <w:rFonts w:ascii="Times New Roman" w:eastAsia="仿宋_GB2312" w:hAnsi="Times New Roman" w:cs="Times New Roman"/>
      <w:b/>
      <w:bCs/>
      <w:kern w:val="0"/>
      <w:sz w:val="20"/>
      <w:szCs w:val="20"/>
    </w:rPr>
  </w:style>
  <w:style w:type="paragraph" w:customStyle="1" w:styleId="xl72">
    <w:name w:val="xl72"/>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仿宋_GB2312" w:hAnsi="宋体" w:cs="宋体"/>
      <w:b/>
      <w:bCs/>
      <w:kern w:val="0"/>
      <w:sz w:val="20"/>
      <w:szCs w:val="20"/>
    </w:rPr>
  </w:style>
  <w:style w:type="paragraph" w:customStyle="1" w:styleId="1fe">
    <w:name w:val="修订1"/>
    <w:uiPriority w:val="99"/>
    <w:qFormat/>
    <w:rsid w:val="00475B0B"/>
    <w:rPr>
      <w:rFonts w:ascii="Times New Roman" w:eastAsia="宋体" w:hAnsi="Times New Roman" w:cs="Times New Roman"/>
      <w:szCs w:val="24"/>
    </w:rPr>
  </w:style>
  <w:style w:type="paragraph" w:customStyle="1" w:styleId="10">
    <w:name w:val="编号1"/>
    <w:basedOn w:val="af5"/>
    <w:link w:val="1CharChar"/>
    <w:qFormat/>
    <w:rsid w:val="00475B0B"/>
    <w:pPr>
      <w:keepNext/>
      <w:numPr>
        <w:numId w:val="12"/>
      </w:numPr>
      <w:ind w:right="210" w:firstLineChars="180" w:firstLine="540"/>
      <w:textAlignment w:val="center"/>
    </w:pPr>
    <w:rPr>
      <w:rFonts w:ascii="宋体" w:eastAsia="仿宋_GB2312" w:hAnsi="宋体" w:cs="Times New Roman"/>
      <w:snapToGrid w:val="0"/>
      <w:spacing w:val="10"/>
      <w:kern w:val="24"/>
      <w:szCs w:val="24"/>
    </w:rPr>
  </w:style>
  <w:style w:type="character" w:customStyle="1" w:styleId="1CharChar">
    <w:name w:val="编号1 Char Char"/>
    <w:link w:val="10"/>
    <w:qFormat/>
    <w:rsid w:val="00475B0B"/>
    <w:rPr>
      <w:rFonts w:ascii="宋体" w:eastAsia="仿宋_GB2312" w:hAnsi="宋体" w:cs="Times New Roman"/>
      <w:snapToGrid w:val="0"/>
      <w:spacing w:val="10"/>
      <w:kern w:val="24"/>
      <w:szCs w:val="24"/>
    </w:rPr>
  </w:style>
  <w:style w:type="paragraph" w:customStyle="1" w:styleId="4H4PIM4RefHeading1rh1Headingsqlsect1234Firs1">
    <w:name w:val="样式 标题 4H4PIM 4Ref Heading 1rh1Heading sqlsect 1.2.3.4Firs...1"/>
    <w:basedOn w:val="44"/>
    <w:qFormat/>
    <w:rsid w:val="00475B0B"/>
    <w:pPr>
      <w:numPr>
        <w:numId w:val="13"/>
      </w:numPr>
      <w:spacing w:before="240" w:after="240" w:line="480" w:lineRule="auto"/>
      <w:jc w:val="left"/>
    </w:pPr>
    <w:rPr>
      <w:rFonts w:eastAsia="宋体"/>
      <w:b w:val="0"/>
      <w:bCs/>
      <w:sz w:val="21"/>
      <w:szCs w:val="28"/>
      <w:lang w:val="zh-CN"/>
    </w:rPr>
  </w:style>
  <w:style w:type="paragraph" w:customStyle="1" w:styleId="xl143">
    <w:name w:val="xl143"/>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Times New Roman" w:eastAsia="仿宋_GB2312" w:hAnsi="Times New Roman" w:cs="Times New Roman"/>
      <w:b/>
      <w:bCs/>
      <w:kern w:val="0"/>
      <w:sz w:val="20"/>
      <w:szCs w:val="20"/>
    </w:rPr>
  </w:style>
  <w:style w:type="paragraph" w:customStyle="1" w:styleId="xl111">
    <w:name w:val="xl111"/>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仿宋_GB2312" w:hAnsi="Times New Roman" w:cs="Times New Roman"/>
      <w:kern w:val="0"/>
      <w:sz w:val="20"/>
      <w:szCs w:val="20"/>
    </w:rPr>
  </w:style>
  <w:style w:type="paragraph" w:customStyle="1" w:styleId="xl79">
    <w:name w:val="xl79"/>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pPr>
    <w:rPr>
      <w:rFonts w:ascii="宋体" w:eastAsia="仿宋_GB2312" w:hAnsi="宋体" w:cs="宋体"/>
      <w:color w:val="FF0000"/>
      <w:kern w:val="0"/>
      <w:sz w:val="20"/>
      <w:szCs w:val="20"/>
    </w:rPr>
  </w:style>
  <w:style w:type="paragraph" w:customStyle="1" w:styleId="ParaCharCharCharCharCharCharChar">
    <w:name w:val="默认段落字体 Para Char Char Char Char Char Char Char"/>
    <w:basedOn w:val="af5"/>
    <w:qFormat/>
    <w:rsid w:val="00475B0B"/>
    <w:pPr>
      <w:adjustRightInd w:val="0"/>
      <w:spacing w:line="440" w:lineRule="atLeast"/>
      <w:ind w:firstLineChars="200" w:firstLine="200"/>
    </w:pPr>
    <w:rPr>
      <w:rFonts w:ascii="Tahoma" w:eastAsia="仿宋_GB2312" w:hAnsi="Tahoma" w:cs="Times New Roman"/>
      <w:kern w:val="0"/>
      <w:sz w:val="24"/>
      <w:szCs w:val="20"/>
    </w:rPr>
  </w:style>
  <w:style w:type="paragraph" w:customStyle="1" w:styleId="xl1806">
    <w:name w:val="xl1806"/>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仿宋_GB2312" w:hAnsi="宋体" w:cs="宋体"/>
      <w:b/>
      <w:bCs/>
      <w:kern w:val="0"/>
      <w:sz w:val="18"/>
      <w:szCs w:val="18"/>
    </w:rPr>
  </w:style>
  <w:style w:type="paragraph" w:customStyle="1" w:styleId="xl144">
    <w:name w:val="xl144"/>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仿宋_GB2312" w:hAnsi="宋体" w:cs="宋体"/>
      <w:b/>
      <w:bCs/>
      <w:kern w:val="0"/>
      <w:sz w:val="20"/>
      <w:szCs w:val="20"/>
    </w:rPr>
  </w:style>
  <w:style w:type="paragraph" w:customStyle="1" w:styleId="xl112">
    <w:name w:val="xl112"/>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pPr>
    <w:rPr>
      <w:rFonts w:ascii="Times New Roman" w:eastAsia="仿宋_GB2312" w:hAnsi="Times New Roman" w:cs="Times New Roman"/>
      <w:color w:val="FF0000"/>
      <w:kern w:val="0"/>
      <w:sz w:val="20"/>
      <w:szCs w:val="20"/>
    </w:rPr>
  </w:style>
  <w:style w:type="paragraph" w:customStyle="1" w:styleId="xl80">
    <w:name w:val="xl80"/>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仿宋_GB2312" w:hAnsi="宋体" w:cs="宋体"/>
      <w:kern w:val="0"/>
      <w:sz w:val="20"/>
      <w:szCs w:val="20"/>
    </w:rPr>
  </w:style>
  <w:style w:type="paragraph" w:customStyle="1" w:styleId="CharCharCharCharCharCharCharChar1">
    <w:name w:val="Char Char Char Char Char Char Char Char1"/>
    <w:basedOn w:val="af5"/>
    <w:qFormat/>
    <w:rsid w:val="00475B0B"/>
    <w:pPr>
      <w:tabs>
        <w:tab w:val="left" w:pos="360"/>
      </w:tabs>
      <w:ind w:firstLineChars="200" w:firstLine="200"/>
    </w:pPr>
    <w:rPr>
      <w:rFonts w:ascii="Times New Roman" w:eastAsia="Arial" w:hAnsi="Times New Roman" w:cs="Times New Roman"/>
      <w:sz w:val="24"/>
      <w:szCs w:val="24"/>
    </w:rPr>
  </w:style>
  <w:style w:type="paragraph" w:customStyle="1" w:styleId="Char150">
    <w:name w:val="Char15"/>
    <w:basedOn w:val="aff5"/>
    <w:qFormat/>
    <w:rsid w:val="00475B0B"/>
    <w:pPr>
      <w:shd w:val="clear" w:color="auto" w:fill="000080"/>
      <w:spacing w:line="240" w:lineRule="auto"/>
    </w:pPr>
    <w:rPr>
      <w:rFonts w:ascii="Tahoma" w:hAnsi="Tahoma"/>
      <w:sz w:val="24"/>
      <w:szCs w:val="20"/>
    </w:rPr>
  </w:style>
  <w:style w:type="paragraph" w:customStyle="1" w:styleId="xl145">
    <w:name w:val="xl145"/>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Times New Roman" w:eastAsia="仿宋_GB2312" w:hAnsi="Times New Roman" w:cs="Times New Roman"/>
      <w:b/>
      <w:bCs/>
      <w:kern w:val="0"/>
      <w:sz w:val="20"/>
      <w:szCs w:val="20"/>
    </w:rPr>
  </w:style>
  <w:style w:type="paragraph" w:customStyle="1" w:styleId="xl113">
    <w:name w:val="xl113"/>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Times New Roman" w:eastAsia="仿宋_GB2312" w:hAnsi="Times New Roman" w:cs="Times New Roman"/>
      <w:kern w:val="0"/>
      <w:sz w:val="20"/>
      <w:szCs w:val="20"/>
    </w:rPr>
  </w:style>
  <w:style w:type="paragraph" w:customStyle="1" w:styleId="xl81">
    <w:name w:val="xl81"/>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仿宋_GB2312" w:hAnsi="Times New Roman" w:cs="Times New Roman"/>
      <w:kern w:val="0"/>
      <w:sz w:val="20"/>
      <w:szCs w:val="20"/>
    </w:rPr>
  </w:style>
  <w:style w:type="paragraph" w:customStyle="1" w:styleId="13">
    <w:name w:val="样式 标题 1 + 非加粗"/>
    <w:basedOn w:val="15"/>
    <w:qFormat/>
    <w:rsid w:val="00475B0B"/>
    <w:pPr>
      <w:numPr>
        <w:numId w:val="14"/>
      </w:numPr>
      <w:spacing w:beforeLines="50" w:before="156" w:after="0" w:line="360" w:lineRule="auto"/>
      <w:jc w:val="center"/>
    </w:pPr>
    <w:rPr>
      <w:rFonts w:ascii="宋体" w:hAnsi="宋体"/>
      <w:sz w:val="32"/>
      <w:lang w:val="zh-CN"/>
    </w:rPr>
  </w:style>
  <w:style w:type="paragraph" w:customStyle="1" w:styleId="CharCharChar1CharCharCharCharCharCharChar5">
    <w:name w:val="Char Char Char1 Char Char Char Char Char Char Char5"/>
    <w:basedOn w:val="aff5"/>
    <w:qFormat/>
    <w:rsid w:val="00475B0B"/>
    <w:pPr>
      <w:shd w:val="clear" w:color="auto" w:fill="000080"/>
      <w:spacing w:line="240" w:lineRule="auto"/>
    </w:pPr>
    <w:rPr>
      <w:rFonts w:ascii="Tahoma" w:hAnsi="Tahoma" w:cs="Tahoma"/>
      <w:kern w:val="0"/>
      <w:szCs w:val="24"/>
    </w:rPr>
  </w:style>
  <w:style w:type="paragraph" w:customStyle="1" w:styleId="xl1807">
    <w:name w:val="xl1807"/>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仿宋_GB2312" w:hAnsi="宋体" w:cs="宋体"/>
      <w:kern w:val="0"/>
      <w:sz w:val="24"/>
      <w:szCs w:val="24"/>
    </w:rPr>
  </w:style>
  <w:style w:type="paragraph" w:customStyle="1" w:styleId="xl146">
    <w:name w:val="xl146"/>
    <w:basedOn w:val="af5"/>
    <w:qFormat/>
    <w:rsid w:val="00475B0B"/>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ind w:firstLineChars="200" w:firstLine="200"/>
    </w:pPr>
    <w:rPr>
      <w:rFonts w:ascii="黑体" w:eastAsia="黑体" w:hAnsi="宋体" w:cs="宋体"/>
      <w:b/>
      <w:bCs/>
      <w:kern w:val="0"/>
      <w:sz w:val="20"/>
      <w:szCs w:val="20"/>
    </w:rPr>
  </w:style>
  <w:style w:type="paragraph" w:customStyle="1" w:styleId="xl114">
    <w:name w:val="xl114"/>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Times New Roman" w:eastAsia="仿宋_GB2312" w:hAnsi="Times New Roman" w:cs="Times New Roman"/>
      <w:b/>
      <w:bCs/>
      <w:kern w:val="0"/>
      <w:sz w:val="20"/>
      <w:szCs w:val="20"/>
    </w:rPr>
  </w:style>
  <w:style w:type="paragraph" w:customStyle="1" w:styleId="xl82">
    <w:name w:val="xl82"/>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pPr>
    <w:rPr>
      <w:rFonts w:ascii="Times New Roman" w:eastAsia="仿宋_GB2312" w:hAnsi="Times New Roman" w:cs="Times New Roman"/>
      <w:kern w:val="0"/>
      <w:sz w:val="20"/>
      <w:szCs w:val="20"/>
    </w:rPr>
  </w:style>
  <w:style w:type="paragraph" w:customStyle="1" w:styleId="210">
    <w:name w:val="样式 标题 2 + 宋体1"/>
    <w:basedOn w:val="25"/>
    <w:qFormat/>
    <w:rsid w:val="00475B0B"/>
    <w:pPr>
      <w:numPr>
        <w:numId w:val="14"/>
      </w:numPr>
      <w:tabs>
        <w:tab w:val="left" w:pos="425"/>
      </w:tabs>
      <w:spacing w:beforeLines="50" w:before="156" w:after="0" w:line="360" w:lineRule="auto"/>
    </w:pPr>
    <w:rPr>
      <w:rFonts w:ascii="宋体" w:eastAsia="宋体" w:hAnsi="宋体"/>
      <w:b w:val="0"/>
      <w:bCs/>
      <w:sz w:val="30"/>
      <w:szCs w:val="30"/>
      <w:lang w:val="zh-CN"/>
    </w:rPr>
  </w:style>
  <w:style w:type="paragraph" w:customStyle="1" w:styleId="CharChar9CharChar">
    <w:name w:val="Char Char9 Char Char"/>
    <w:basedOn w:val="af5"/>
    <w:qFormat/>
    <w:rsid w:val="00475B0B"/>
    <w:pPr>
      <w:ind w:firstLineChars="200" w:firstLine="200"/>
    </w:pPr>
    <w:rPr>
      <w:rFonts w:ascii="Tahoma" w:eastAsia="仿宋_GB2312" w:hAnsi="Tahoma" w:cs="Tahoma"/>
      <w:sz w:val="24"/>
      <w:szCs w:val="24"/>
    </w:rPr>
  </w:style>
  <w:style w:type="paragraph" w:customStyle="1" w:styleId="CharChar17CharChar">
    <w:name w:val="Char Char17 Char Char"/>
    <w:basedOn w:val="af5"/>
    <w:next w:val="af5"/>
    <w:qFormat/>
    <w:rsid w:val="00475B0B"/>
    <w:pPr>
      <w:adjustRightInd w:val="0"/>
      <w:spacing w:after="160" w:line="240" w:lineRule="exact"/>
      <w:ind w:firstLineChars="200" w:firstLine="200"/>
    </w:pPr>
    <w:rPr>
      <w:rFonts w:ascii="Verdana" w:eastAsia="仿宋_GB2312" w:hAnsi="Verdana" w:cs="Times New Roman"/>
      <w:kern w:val="0"/>
      <w:sz w:val="20"/>
      <w:szCs w:val="20"/>
      <w:lang w:eastAsia="en-US"/>
    </w:rPr>
  </w:style>
  <w:style w:type="paragraph" w:customStyle="1" w:styleId="Tabletext">
    <w:name w:val="Tabletext"/>
    <w:basedOn w:val="af5"/>
    <w:qFormat/>
    <w:rsid w:val="00475B0B"/>
    <w:pPr>
      <w:keepLines/>
      <w:spacing w:after="120" w:line="240" w:lineRule="atLeast"/>
      <w:ind w:firstLineChars="200" w:firstLine="200"/>
      <w:jc w:val="left"/>
    </w:pPr>
    <w:rPr>
      <w:rFonts w:ascii="宋体" w:eastAsia="仿宋_GB2312" w:hAnsi="Times New Roman" w:cs="Times New Roman"/>
      <w:snapToGrid w:val="0"/>
      <w:kern w:val="0"/>
      <w:sz w:val="20"/>
      <w:szCs w:val="20"/>
    </w:rPr>
  </w:style>
  <w:style w:type="paragraph" w:customStyle="1" w:styleId="xl1810">
    <w:name w:val="xl1810"/>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仿宋_GB2312" w:hAnsi="宋体" w:cs="宋体"/>
      <w:b/>
      <w:bCs/>
      <w:kern w:val="0"/>
      <w:sz w:val="24"/>
      <w:szCs w:val="24"/>
    </w:rPr>
  </w:style>
  <w:style w:type="paragraph" w:customStyle="1" w:styleId="a4">
    <w:name w:val="#"/>
    <w:basedOn w:val="af5"/>
    <w:qFormat/>
    <w:rsid w:val="00475B0B"/>
    <w:pPr>
      <w:numPr>
        <w:numId w:val="15"/>
      </w:numPr>
      <w:spacing w:line="440" w:lineRule="atLeast"/>
      <w:ind w:firstLineChars="200" w:firstLine="200"/>
    </w:pPr>
    <w:rPr>
      <w:rFonts w:ascii="Times New Roman" w:eastAsia="仿宋_GB2312" w:hAnsi="Times New Roman" w:cs="Times New Roman"/>
      <w:sz w:val="24"/>
      <w:szCs w:val="24"/>
    </w:rPr>
  </w:style>
  <w:style w:type="paragraph" w:customStyle="1" w:styleId="xl117">
    <w:name w:val="xl117"/>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Times New Roman" w:eastAsia="仿宋_GB2312" w:hAnsi="Times New Roman" w:cs="Times New Roman"/>
      <w:kern w:val="0"/>
      <w:sz w:val="20"/>
      <w:szCs w:val="20"/>
    </w:rPr>
  </w:style>
  <w:style w:type="paragraph" w:customStyle="1" w:styleId="xl85">
    <w:name w:val="xl85"/>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right"/>
    </w:pPr>
    <w:rPr>
      <w:rFonts w:ascii="Times New Roman" w:eastAsia="仿宋_GB2312" w:hAnsi="Times New Roman" w:cs="Times New Roman"/>
      <w:b/>
      <w:bCs/>
      <w:kern w:val="0"/>
      <w:sz w:val="20"/>
      <w:szCs w:val="20"/>
    </w:rPr>
  </w:style>
  <w:style w:type="paragraph" w:customStyle="1" w:styleId="2178015">
    <w:name w:val="样式 样式 标题 2 + 宋体1 + 段前: 7.8 磅 段后: 0 磅 行距: 1.5 倍行距"/>
    <w:basedOn w:val="210"/>
    <w:qFormat/>
    <w:rsid w:val="00475B0B"/>
    <w:rPr>
      <w:rFonts w:ascii="黑体" w:eastAsia="黑体" w:cs="宋体"/>
      <w:b/>
      <w:sz w:val="28"/>
      <w:szCs w:val="20"/>
    </w:rPr>
  </w:style>
  <w:style w:type="paragraph" w:customStyle="1" w:styleId="3f8">
    <w:name w:val="标题3级"/>
    <w:qFormat/>
    <w:rsid w:val="00475B0B"/>
    <w:pPr>
      <w:spacing w:line="360" w:lineRule="auto"/>
      <w:ind w:left="1"/>
      <w:outlineLvl w:val="2"/>
    </w:pPr>
    <w:rPr>
      <w:rFonts w:ascii="Times New Roman" w:eastAsia="黑体" w:hAnsi="Times New Roman" w:cs="Times New Roman"/>
      <w:b/>
      <w:kern w:val="0"/>
      <w:sz w:val="28"/>
      <w:szCs w:val="20"/>
    </w:rPr>
  </w:style>
  <w:style w:type="paragraph" w:customStyle="1" w:styleId="ParaChar">
    <w:name w:val="默认段落字体 Para Char"/>
    <w:basedOn w:val="af5"/>
    <w:qFormat/>
    <w:rsid w:val="00475B0B"/>
    <w:pPr>
      <w:ind w:firstLineChars="200" w:firstLine="200"/>
    </w:pPr>
    <w:rPr>
      <w:rFonts w:ascii="Tahoma" w:eastAsia="仿宋_GB2312" w:hAnsi="Tahoma" w:cs="Times New Roman"/>
      <w:b/>
      <w:sz w:val="24"/>
      <w:szCs w:val="20"/>
    </w:rPr>
  </w:style>
  <w:style w:type="paragraph" w:customStyle="1" w:styleId="1ff">
    <w:name w:val="标题1级"/>
    <w:qFormat/>
    <w:rsid w:val="00475B0B"/>
    <w:pPr>
      <w:spacing w:line="360" w:lineRule="auto"/>
      <w:ind w:left="1" w:firstLine="288"/>
      <w:jc w:val="center"/>
      <w:outlineLvl w:val="0"/>
    </w:pPr>
    <w:rPr>
      <w:rFonts w:ascii="仿宋_GB2312" w:eastAsia="仿宋_GB2312" w:hAnsi="Times New Roman" w:cs="Times New Roman"/>
      <w:b/>
      <w:kern w:val="0"/>
      <w:sz w:val="24"/>
      <w:szCs w:val="24"/>
    </w:rPr>
  </w:style>
  <w:style w:type="paragraph" w:customStyle="1" w:styleId="Web">
    <w:name w:val="普通 (Web)"/>
    <w:basedOn w:val="af5"/>
    <w:qFormat/>
    <w:rsid w:val="00475B0B"/>
    <w:pPr>
      <w:widowControl/>
      <w:spacing w:before="100" w:after="100"/>
      <w:ind w:firstLineChars="200" w:firstLine="200"/>
      <w:jc w:val="left"/>
    </w:pPr>
    <w:rPr>
      <w:rFonts w:ascii="宋体" w:eastAsia="仿宋_GB2312" w:hAnsi="宋体" w:cs="Times New Roman"/>
      <w:kern w:val="0"/>
      <w:sz w:val="24"/>
      <w:szCs w:val="20"/>
    </w:rPr>
  </w:style>
  <w:style w:type="paragraph" w:customStyle="1" w:styleId="xl1809">
    <w:name w:val="xl1809"/>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仿宋_GB2312" w:hAnsi="宋体" w:cs="宋体"/>
      <w:b/>
      <w:bCs/>
      <w:kern w:val="0"/>
      <w:sz w:val="24"/>
      <w:szCs w:val="24"/>
    </w:rPr>
  </w:style>
  <w:style w:type="paragraph" w:customStyle="1" w:styleId="4CSS2h4FirstSubheadingH4sect1234R">
    <w:name w:val="样式 标题 4CSS节内2级标记第三层条第四层h4First SubheadingH4sect 1.2.3.4R..."/>
    <w:basedOn w:val="44"/>
    <w:qFormat/>
    <w:rsid w:val="00475B0B"/>
    <w:pPr>
      <w:numPr>
        <w:numId w:val="0"/>
      </w:numPr>
      <w:tabs>
        <w:tab w:val="left" w:pos="1680"/>
      </w:tabs>
      <w:spacing w:before="260" w:after="260" w:line="360" w:lineRule="auto"/>
      <w:ind w:left="1680" w:hanging="420"/>
    </w:pPr>
    <w:rPr>
      <w:rFonts w:cs="宋体"/>
      <w:b w:val="0"/>
      <w:bCs/>
      <w:szCs w:val="20"/>
      <w:lang w:val="zh-CN"/>
    </w:rPr>
  </w:style>
  <w:style w:type="paragraph" w:customStyle="1" w:styleId="xl116">
    <w:name w:val="xl116"/>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仿宋_GB2312" w:hAnsi="Times New Roman" w:cs="Times New Roman"/>
      <w:kern w:val="0"/>
      <w:sz w:val="20"/>
      <w:szCs w:val="20"/>
    </w:rPr>
  </w:style>
  <w:style w:type="paragraph" w:customStyle="1" w:styleId="xl84">
    <w:name w:val="xl84"/>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pPr>
    <w:rPr>
      <w:rFonts w:ascii="宋体" w:eastAsia="仿宋_GB2312" w:hAnsi="宋体" w:cs="宋体"/>
      <w:kern w:val="0"/>
      <w:sz w:val="20"/>
      <w:szCs w:val="20"/>
    </w:rPr>
  </w:style>
  <w:style w:type="paragraph" w:customStyle="1" w:styleId="312173780">
    <w:name w:val="样式 样式 标题 3 + 段前: 12 磅 行距: 多倍行距 1.73 字行 + 宋体 段前: 7.8 磅 段后: 0 磅..."/>
    <w:basedOn w:val="312173"/>
    <w:qFormat/>
    <w:rsid w:val="00475B0B"/>
    <w:pPr>
      <w:numPr>
        <w:ilvl w:val="3"/>
      </w:numPr>
      <w:tabs>
        <w:tab w:val="left" w:pos="993"/>
      </w:tabs>
    </w:pPr>
    <w:rPr>
      <w:rFonts w:cs="Times New Roman"/>
      <w:szCs w:val="20"/>
    </w:rPr>
  </w:style>
  <w:style w:type="paragraph" w:customStyle="1" w:styleId="312173">
    <w:name w:val="样式 标题 3 + 段前: 12 磅 行距: 多倍行距 1.73 字行"/>
    <w:basedOn w:val="34"/>
    <w:qFormat/>
    <w:rsid w:val="00475B0B"/>
    <w:pPr>
      <w:numPr>
        <w:numId w:val="14"/>
      </w:numPr>
      <w:tabs>
        <w:tab w:val="left" w:pos="425"/>
      </w:tabs>
      <w:spacing w:beforeLines="50" w:before="156" w:after="0" w:line="440" w:lineRule="atLeast"/>
    </w:pPr>
    <w:rPr>
      <w:rFonts w:ascii="宋体" w:hAnsi="宋体" w:cs="宋体"/>
      <w:bCs/>
      <w:sz w:val="24"/>
      <w:szCs w:val="24"/>
      <w:lang w:val="zh-CN"/>
    </w:rPr>
  </w:style>
  <w:style w:type="paragraph" w:customStyle="1" w:styleId="2ff">
    <w:name w:val="标题2级"/>
    <w:qFormat/>
    <w:rsid w:val="00475B0B"/>
    <w:pPr>
      <w:spacing w:line="360" w:lineRule="auto"/>
      <w:ind w:left="1"/>
      <w:outlineLvl w:val="1"/>
    </w:pPr>
    <w:rPr>
      <w:rFonts w:ascii="仿宋_GB2312" w:eastAsia="仿宋_GB2312" w:hAnsi="Times New Roman" w:cs="Times New Roman"/>
      <w:b/>
      <w:kern w:val="0"/>
      <w:sz w:val="24"/>
      <w:szCs w:val="24"/>
    </w:rPr>
  </w:style>
  <w:style w:type="paragraph" w:customStyle="1" w:styleId="xl1814">
    <w:name w:val="xl1814"/>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仿宋_GB2312" w:hAnsi="宋体" w:cs="宋体"/>
      <w:kern w:val="0"/>
      <w:sz w:val="18"/>
      <w:szCs w:val="18"/>
    </w:rPr>
  </w:style>
  <w:style w:type="paragraph" w:customStyle="1" w:styleId="xl121">
    <w:name w:val="xl121"/>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仿宋_GB2312" w:hAnsi="Times New Roman" w:cs="Times New Roman"/>
      <w:kern w:val="0"/>
      <w:sz w:val="20"/>
      <w:szCs w:val="20"/>
    </w:rPr>
  </w:style>
  <w:style w:type="paragraph" w:customStyle="1" w:styleId="xl89">
    <w:name w:val="xl89"/>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pPr>
    <w:rPr>
      <w:rFonts w:ascii="Times New Roman" w:eastAsia="仿宋_GB2312" w:hAnsi="Times New Roman" w:cs="Times New Roman"/>
      <w:kern w:val="0"/>
      <w:sz w:val="20"/>
      <w:szCs w:val="20"/>
    </w:rPr>
  </w:style>
  <w:style w:type="paragraph" w:customStyle="1" w:styleId="affffffff1">
    <w:name w:val="样式 宋体 加粗"/>
    <w:basedOn w:val="af5"/>
    <w:qFormat/>
    <w:rsid w:val="00475B0B"/>
    <w:pPr>
      <w:spacing w:line="440" w:lineRule="atLeast"/>
      <w:ind w:firstLineChars="200" w:firstLine="482"/>
      <w:jc w:val="left"/>
    </w:pPr>
    <w:rPr>
      <w:rFonts w:ascii="宋体" w:eastAsia="仿宋_GB2312" w:hAnsi="宋体" w:cs="宋体"/>
      <w:bCs/>
      <w:sz w:val="24"/>
      <w:szCs w:val="20"/>
    </w:rPr>
  </w:style>
  <w:style w:type="paragraph" w:customStyle="1" w:styleId="1GB2312GB231215">
    <w:name w:val="样式 标题1级 + (西文) 仿宋_GB2312 (中文) 仿宋_GB2312 小四 行距: 1.5 倍行距"/>
    <w:basedOn w:val="1ff"/>
    <w:qFormat/>
    <w:rsid w:val="00475B0B"/>
    <w:rPr>
      <w:rFonts w:eastAsia="黑体"/>
      <w:sz w:val="32"/>
    </w:rPr>
  </w:style>
  <w:style w:type="paragraph" w:customStyle="1" w:styleId="xl1815">
    <w:name w:val="xl1815"/>
    <w:basedOn w:val="af5"/>
    <w:qFormat/>
    <w:rsid w:val="00475B0B"/>
    <w:pPr>
      <w:widowControl/>
      <w:spacing w:before="100" w:beforeAutospacing="1" w:after="100" w:afterAutospacing="1"/>
      <w:ind w:firstLineChars="200" w:firstLine="200"/>
      <w:jc w:val="right"/>
    </w:pPr>
    <w:rPr>
      <w:rFonts w:ascii="宋体" w:eastAsia="仿宋_GB2312" w:hAnsi="宋体" w:cs="宋体"/>
      <w:kern w:val="0"/>
      <w:sz w:val="24"/>
      <w:szCs w:val="24"/>
    </w:rPr>
  </w:style>
  <w:style w:type="paragraph" w:customStyle="1" w:styleId="xl122">
    <w:name w:val="xl122"/>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pPr>
    <w:rPr>
      <w:rFonts w:ascii="Times New Roman" w:eastAsia="仿宋_GB2312" w:hAnsi="Times New Roman" w:cs="Times New Roman"/>
      <w:kern w:val="0"/>
      <w:sz w:val="20"/>
      <w:szCs w:val="20"/>
    </w:rPr>
  </w:style>
  <w:style w:type="paragraph" w:customStyle="1" w:styleId="2GB2312GB231215">
    <w:name w:val="样式 标题2级 + (西文) 仿宋_GB2312 (中文) 仿宋_GB2312 小四 行距: 1.5 倍行距"/>
    <w:basedOn w:val="2ff"/>
    <w:qFormat/>
    <w:rsid w:val="00475B0B"/>
    <w:rPr>
      <w:rFonts w:eastAsia="黑体"/>
      <w:sz w:val="30"/>
      <w:szCs w:val="30"/>
    </w:rPr>
  </w:style>
  <w:style w:type="paragraph" w:customStyle="1" w:styleId="ParaCharCharCharCharCharCharCharCharChar2Char">
    <w:name w:val="默认段落字体 Para Char Char Char Char Char Char Char Char Char2 Char"/>
    <w:basedOn w:val="aff5"/>
    <w:qFormat/>
    <w:rsid w:val="00475B0B"/>
    <w:pPr>
      <w:pageBreakBefore/>
      <w:shd w:val="clear" w:color="auto" w:fill="000080"/>
      <w:spacing w:line="440" w:lineRule="atLeast"/>
    </w:pPr>
    <w:rPr>
      <w:rFonts w:ascii="Tahoma" w:hAnsi="Tahoma"/>
      <w:sz w:val="24"/>
      <w:szCs w:val="24"/>
    </w:rPr>
  </w:style>
  <w:style w:type="paragraph" w:customStyle="1" w:styleId="affffffff2">
    <w:name w:val="自定义样式 图表标题"/>
    <w:basedOn w:val="afffffff2"/>
    <w:qFormat/>
    <w:rsid w:val="00475B0B"/>
    <w:pPr>
      <w:ind w:firstLineChars="0" w:firstLine="0"/>
      <w:jc w:val="center"/>
    </w:pPr>
    <w:rPr>
      <w:bCs w:val="0"/>
      <w:szCs w:val="20"/>
    </w:rPr>
  </w:style>
  <w:style w:type="paragraph" w:customStyle="1" w:styleId="xl137">
    <w:name w:val="xl137"/>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right"/>
    </w:pPr>
    <w:rPr>
      <w:rFonts w:ascii="Times New Roman" w:eastAsia="仿宋_GB2312" w:hAnsi="Times New Roman" w:cs="Times New Roman"/>
      <w:kern w:val="0"/>
      <w:sz w:val="20"/>
      <w:szCs w:val="20"/>
    </w:rPr>
  </w:style>
  <w:style w:type="paragraph" w:customStyle="1" w:styleId="CharChar1CharCharCharCharCharCharCharCharCharCharCharCharCharCharChar">
    <w:name w:val="Char Char1 Char Char Char Char Char Char Char Char Char Char Char Char Char Char Char"/>
    <w:basedOn w:val="af5"/>
    <w:qFormat/>
    <w:rsid w:val="00475B0B"/>
    <w:pPr>
      <w:widowControl/>
      <w:spacing w:after="160" w:line="240" w:lineRule="exact"/>
      <w:ind w:firstLineChars="200" w:firstLine="200"/>
      <w:jc w:val="left"/>
    </w:pPr>
    <w:rPr>
      <w:rFonts w:ascii="Verdana" w:eastAsia="仿宋_GB2312" w:hAnsi="Verdana" w:cs="Times New Roman"/>
      <w:kern w:val="0"/>
      <w:sz w:val="20"/>
      <w:szCs w:val="20"/>
      <w:lang w:eastAsia="en-US"/>
    </w:rPr>
  </w:style>
  <w:style w:type="paragraph" w:customStyle="1" w:styleId="xl1823">
    <w:name w:val="xl1823"/>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仿宋_GB2312" w:hAnsi="宋体" w:cs="宋体"/>
      <w:kern w:val="0"/>
      <w:sz w:val="18"/>
      <w:szCs w:val="18"/>
    </w:rPr>
  </w:style>
  <w:style w:type="paragraph" w:customStyle="1" w:styleId="xl130">
    <w:name w:val="xl130"/>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right"/>
    </w:pPr>
    <w:rPr>
      <w:rFonts w:ascii="Times New Roman" w:eastAsia="仿宋_GB2312" w:hAnsi="Times New Roman" w:cs="Times New Roman"/>
      <w:b/>
      <w:bCs/>
      <w:kern w:val="0"/>
      <w:sz w:val="20"/>
      <w:szCs w:val="20"/>
    </w:rPr>
  </w:style>
  <w:style w:type="paragraph" w:customStyle="1" w:styleId="xl98">
    <w:name w:val="xl98"/>
    <w:basedOn w:val="af5"/>
    <w:qFormat/>
    <w:rsid w:val="00475B0B"/>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ind w:firstLineChars="200" w:firstLine="200"/>
    </w:pPr>
    <w:rPr>
      <w:rFonts w:ascii="Times New Roman" w:eastAsia="仿宋_GB2312" w:hAnsi="Times New Roman" w:cs="Times New Roman"/>
      <w:b/>
      <w:bCs/>
      <w:kern w:val="0"/>
      <w:sz w:val="20"/>
      <w:szCs w:val="20"/>
    </w:rPr>
  </w:style>
  <w:style w:type="paragraph" w:customStyle="1" w:styleId="font9">
    <w:name w:val="font9"/>
    <w:basedOn w:val="af5"/>
    <w:qFormat/>
    <w:rsid w:val="00475B0B"/>
    <w:pPr>
      <w:widowControl/>
      <w:spacing w:before="100" w:beforeAutospacing="1" w:after="100" w:afterAutospacing="1"/>
      <w:ind w:firstLineChars="200" w:firstLine="200"/>
      <w:jc w:val="left"/>
    </w:pPr>
    <w:rPr>
      <w:rFonts w:ascii="宋体" w:eastAsia="仿宋_GB2312" w:hAnsi="宋体" w:cs="宋体"/>
      <w:kern w:val="0"/>
      <w:sz w:val="20"/>
      <w:szCs w:val="20"/>
    </w:rPr>
  </w:style>
  <w:style w:type="paragraph" w:customStyle="1" w:styleId="CharCharCharCharCharCharChar">
    <w:name w:val="Char Char Char Char Char Char Char"/>
    <w:basedOn w:val="af5"/>
    <w:qFormat/>
    <w:rsid w:val="00475B0B"/>
    <w:pPr>
      <w:ind w:firstLineChars="200" w:firstLine="200"/>
    </w:pPr>
    <w:rPr>
      <w:rFonts w:ascii="Tahoma" w:eastAsia="仿宋_GB2312" w:hAnsi="Tahoma" w:cs="仿宋_GB2312"/>
      <w:sz w:val="24"/>
      <w:szCs w:val="28"/>
    </w:rPr>
  </w:style>
  <w:style w:type="paragraph" w:customStyle="1" w:styleId="33">
    <w:name w:val="自定义标题3"/>
    <w:basedOn w:val="af5"/>
    <w:next w:val="af5"/>
    <w:qFormat/>
    <w:rsid w:val="00475B0B"/>
    <w:pPr>
      <w:keepNext/>
      <w:keepLines/>
      <w:numPr>
        <w:ilvl w:val="2"/>
        <w:numId w:val="10"/>
      </w:numPr>
      <w:spacing w:before="260" w:after="260" w:line="416" w:lineRule="auto"/>
      <w:ind w:firstLineChars="200" w:firstLine="200"/>
      <w:jc w:val="left"/>
      <w:outlineLvl w:val="2"/>
    </w:pPr>
    <w:rPr>
      <w:rFonts w:ascii="Arial" w:eastAsia="仿宋_GB2312" w:hAnsi="Arial" w:cs="宋体"/>
      <w:b/>
      <w:bCs/>
      <w:sz w:val="28"/>
      <w:szCs w:val="28"/>
    </w:rPr>
  </w:style>
  <w:style w:type="paragraph" w:customStyle="1" w:styleId="2ff0">
    <w:name w:val="样式2"/>
    <w:basedOn w:val="af5"/>
    <w:link w:val="2Char2"/>
    <w:qFormat/>
    <w:rsid w:val="00475B0B"/>
    <w:pPr>
      <w:spacing w:line="440" w:lineRule="atLeast"/>
      <w:ind w:firstLineChars="200" w:firstLine="200"/>
      <w:jc w:val="center"/>
    </w:pPr>
    <w:rPr>
      <w:rFonts w:ascii="宋体" w:eastAsia="仿宋_GB2312" w:hAnsi="宋体" w:cs="Times New Roman"/>
      <w:color w:val="000000"/>
      <w:szCs w:val="21"/>
    </w:rPr>
  </w:style>
  <w:style w:type="character" w:customStyle="1" w:styleId="2Char2">
    <w:name w:val="样式2 Char"/>
    <w:link w:val="2ff0"/>
    <w:qFormat/>
    <w:rsid w:val="00475B0B"/>
    <w:rPr>
      <w:rFonts w:ascii="宋体" w:eastAsia="仿宋_GB2312" w:hAnsi="宋体" w:cs="Times New Roman"/>
      <w:color w:val="000000"/>
      <w:szCs w:val="21"/>
    </w:rPr>
  </w:style>
  <w:style w:type="paragraph" w:customStyle="1" w:styleId="affffffff3">
    <w:name w:val="@"/>
    <w:basedOn w:val="af5"/>
    <w:qFormat/>
    <w:rsid w:val="00475B0B"/>
    <w:pPr>
      <w:tabs>
        <w:tab w:val="left" w:pos="270"/>
      </w:tabs>
      <w:spacing w:line="440" w:lineRule="atLeast"/>
      <w:ind w:left="270" w:firstLineChars="200" w:hanging="270"/>
    </w:pPr>
    <w:rPr>
      <w:rFonts w:ascii="Times New Roman" w:eastAsia="仿宋_GB2312" w:hAnsi="Times New Roman" w:cs="Times New Roman"/>
      <w:sz w:val="24"/>
      <w:szCs w:val="24"/>
    </w:rPr>
  </w:style>
  <w:style w:type="paragraph" w:customStyle="1" w:styleId="CharChar16CharChar">
    <w:name w:val="Char Char16 Char Char"/>
    <w:basedOn w:val="af5"/>
    <w:next w:val="af5"/>
    <w:qFormat/>
    <w:rsid w:val="00475B0B"/>
    <w:pPr>
      <w:adjustRightInd w:val="0"/>
      <w:spacing w:after="160" w:line="240" w:lineRule="exact"/>
      <w:ind w:firstLineChars="200" w:firstLine="200"/>
    </w:pPr>
    <w:rPr>
      <w:rFonts w:ascii="Verdana" w:eastAsia="仿宋_GB2312" w:hAnsi="Verdana" w:cs="Times New Roman"/>
      <w:kern w:val="0"/>
      <w:sz w:val="20"/>
      <w:szCs w:val="20"/>
      <w:lang w:eastAsia="en-US"/>
    </w:rPr>
  </w:style>
  <w:style w:type="paragraph" w:customStyle="1" w:styleId="xl1832">
    <w:name w:val="xl1832"/>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仿宋_GB2312" w:hAnsi="宋体" w:cs="宋体"/>
      <w:kern w:val="0"/>
      <w:sz w:val="18"/>
      <w:szCs w:val="18"/>
    </w:rPr>
  </w:style>
  <w:style w:type="paragraph" w:customStyle="1" w:styleId="xl139">
    <w:name w:val="xl139"/>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Times New Roman" w:eastAsia="仿宋_GB2312" w:hAnsi="Times New Roman" w:cs="Times New Roman"/>
      <w:b/>
      <w:bCs/>
      <w:kern w:val="0"/>
      <w:sz w:val="20"/>
      <w:szCs w:val="20"/>
    </w:rPr>
  </w:style>
  <w:style w:type="paragraph" w:customStyle="1" w:styleId="xl107">
    <w:name w:val="xl107"/>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right"/>
    </w:pPr>
    <w:rPr>
      <w:rFonts w:ascii="Times New Roman" w:eastAsia="仿宋_GB2312" w:hAnsi="Times New Roman" w:cs="Times New Roman"/>
      <w:kern w:val="0"/>
      <w:sz w:val="20"/>
      <w:szCs w:val="20"/>
    </w:rPr>
  </w:style>
  <w:style w:type="paragraph" w:customStyle="1" w:styleId="xl75">
    <w:name w:val="xl75"/>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仿宋_GB2312" w:hAnsi="宋体" w:cs="宋体"/>
      <w:kern w:val="0"/>
      <w:sz w:val="20"/>
      <w:szCs w:val="20"/>
    </w:rPr>
  </w:style>
  <w:style w:type="paragraph" w:customStyle="1" w:styleId="GB231215">
    <w:name w:val="样式 仿宋_GB2312 行距: 1.5 倍行距"/>
    <w:basedOn w:val="af5"/>
    <w:qFormat/>
    <w:rsid w:val="00475B0B"/>
    <w:pPr>
      <w:adjustRightInd w:val="0"/>
      <w:snapToGrid w:val="0"/>
      <w:spacing w:line="520" w:lineRule="exact"/>
      <w:ind w:firstLineChars="200" w:firstLine="560"/>
    </w:pPr>
    <w:rPr>
      <w:rFonts w:ascii="Times New Roman" w:eastAsia="仿宋_GB2312" w:hAnsi="Times New Roman" w:cs="Times New Roman"/>
      <w:sz w:val="28"/>
      <w:szCs w:val="20"/>
    </w:rPr>
  </w:style>
  <w:style w:type="paragraph" w:customStyle="1" w:styleId="xl1830">
    <w:name w:val="xl1830"/>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right"/>
    </w:pPr>
    <w:rPr>
      <w:rFonts w:ascii="宋体" w:eastAsia="仿宋_GB2312" w:hAnsi="宋体" w:cs="宋体"/>
      <w:kern w:val="0"/>
      <w:sz w:val="18"/>
      <w:szCs w:val="18"/>
    </w:rPr>
  </w:style>
  <w:style w:type="paragraph" w:customStyle="1" w:styleId="xl105">
    <w:name w:val="xl105"/>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pPr>
    <w:rPr>
      <w:rFonts w:ascii="Times New Roman" w:eastAsia="仿宋_GB2312" w:hAnsi="Times New Roman" w:cs="Times New Roman"/>
      <w:kern w:val="0"/>
      <w:sz w:val="20"/>
      <w:szCs w:val="20"/>
    </w:rPr>
  </w:style>
  <w:style w:type="paragraph" w:customStyle="1" w:styleId="xl73">
    <w:name w:val="xl73"/>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仿宋_GB2312" w:hAnsi="宋体" w:cs="宋体"/>
      <w:b/>
      <w:bCs/>
      <w:kern w:val="0"/>
      <w:sz w:val="20"/>
      <w:szCs w:val="20"/>
    </w:rPr>
  </w:style>
  <w:style w:type="paragraph" w:customStyle="1" w:styleId="affffffff4">
    <w:name w:val="表格内容居中"/>
    <w:basedOn w:val="affffffff5"/>
    <w:qFormat/>
    <w:rsid w:val="00475B0B"/>
    <w:pPr>
      <w:overflowPunct/>
      <w:adjustRightInd/>
      <w:snapToGrid/>
      <w:spacing w:line="480" w:lineRule="exact"/>
      <w:textAlignment w:val="auto"/>
    </w:pPr>
    <w:rPr>
      <w:b/>
      <w:bCs/>
      <w:kern w:val="2"/>
    </w:rPr>
  </w:style>
  <w:style w:type="paragraph" w:customStyle="1" w:styleId="affffffff5">
    <w:name w:val="表格内容"/>
    <w:basedOn w:val="af5"/>
    <w:next w:val="af5"/>
    <w:qFormat/>
    <w:rsid w:val="00475B0B"/>
    <w:pPr>
      <w:overflowPunct w:val="0"/>
      <w:adjustRightInd w:val="0"/>
      <w:snapToGrid w:val="0"/>
      <w:ind w:firstLineChars="200" w:firstLine="200"/>
      <w:jc w:val="center"/>
      <w:textAlignment w:val="baseline"/>
    </w:pPr>
    <w:rPr>
      <w:rFonts w:ascii="Times New Roman" w:eastAsia="仿宋_GB2312" w:hAnsi="Times New Roman" w:cs="Times New Roman"/>
      <w:kern w:val="0"/>
      <w:sz w:val="24"/>
      <w:szCs w:val="24"/>
    </w:rPr>
  </w:style>
  <w:style w:type="paragraph" w:customStyle="1" w:styleId="xl1833">
    <w:name w:val="xl1833"/>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仿宋_GB2312" w:hAnsi="宋体" w:cs="宋体"/>
      <w:b/>
      <w:bCs/>
      <w:kern w:val="0"/>
      <w:sz w:val="18"/>
      <w:szCs w:val="18"/>
    </w:rPr>
  </w:style>
  <w:style w:type="paragraph" w:customStyle="1" w:styleId="xl140">
    <w:name w:val="xl140"/>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pPr>
    <w:rPr>
      <w:rFonts w:ascii="宋体" w:eastAsia="仿宋_GB2312" w:hAnsi="宋体" w:cs="宋体"/>
      <w:b/>
      <w:bCs/>
      <w:kern w:val="0"/>
      <w:sz w:val="20"/>
      <w:szCs w:val="20"/>
    </w:rPr>
  </w:style>
  <w:style w:type="paragraph" w:customStyle="1" w:styleId="xl108">
    <w:name w:val="xl108"/>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right"/>
    </w:pPr>
    <w:rPr>
      <w:rFonts w:ascii="Times New Roman" w:eastAsia="仿宋_GB2312" w:hAnsi="Times New Roman" w:cs="Times New Roman"/>
      <w:kern w:val="0"/>
      <w:sz w:val="20"/>
      <w:szCs w:val="20"/>
    </w:rPr>
  </w:style>
  <w:style w:type="paragraph" w:customStyle="1" w:styleId="xl76">
    <w:name w:val="xl76"/>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pPr>
    <w:rPr>
      <w:rFonts w:ascii="宋体" w:eastAsia="仿宋_GB2312" w:hAnsi="宋体" w:cs="宋体"/>
      <w:kern w:val="0"/>
      <w:sz w:val="20"/>
      <w:szCs w:val="20"/>
    </w:rPr>
  </w:style>
  <w:style w:type="character" w:customStyle="1" w:styleId="z-">
    <w:name w:val="z-窗体顶端 字符"/>
    <w:basedOn w:val="af6"/>
    <w:link w:val="z-11"/>
    <w:qFormat/>
    <w:rsid w:val="00475B0B"/>
    <w:rPr>
      <w:rFonts w:ascii="Arial" w:eastAsia="仿宋_GB2312" w:hAnsi="Arial" w:cs="Arial"/>
      <w:vanish/>
      <w:sz w:val="16"/>
      <w:szCs w:val="16"/>
    </w:rPr>
  </w:style>
  <w:style w:type="paragraph" w:customStyle="1" w:styleId="z-11">
    <w:name w:val="z-窗体顶端11"/>
    <w:basedOn w:val="af5"/>
    <w:next w:val="af5"/>
    <w:link w:val="z-"/>
    <w:qFormat/>
    <w:rsid w:val="00475B0B"/>
    <w:pPr>
      <w:widowControl/>
      <w:pBdr>
        <w:bottom w:val="single" w:sz="6" w:space="1" w:color="auto"/>
      </w:pBdr>
      <w:ind w:firstLineChars="200" w:firstLine="200"/>
      <w:jc w:val="center"/>
    </w:pPr>
    <w:rPr>
      <w:rFonts w:ascii="Arial" w:eastAsia="仿宋_GB2312" w:hAnsi="Arial" w:cs="Arial"/>
      <w:vanish/>
      <w:sz w:val="16"/>
      <w:szCs w:val="16"/>
    </w:rPr>
  </w:style>
  <w:style w:type="character" w:customStyle="1" w:styleId="z-Char1">
    <w:name w:val="z-窗体顶端 Char1"/>
    <w:qFormat/>
    <w:rsid w:val="00475B0B"/>
    <w:rPr>
      <w:rFonts w:ascii="Arial" w:hAnsi="Arial" w:cs="Arial"/>
      <w:vanish/>
      <w:kern w:val="2"/>
      <w:sz w:val="16"/>
      <w:szCs w:val="16"/>
    </w:rPr>
  </w:style>
  <w:style w:type="paragraph" w:customStyle="1" w:styleId="xl1808">
    <w:name w:val="xl1808"/>
    <w:basedOn w:val="af5"/>
    <w:qFormat/>
    <w:rsid w:val="00475B0B"/>
    <w:pPr>
      <w:widowControl/>
      <w:spacing w:before="100" w:beforeAutospacing="1" w:after="100" w:afterAutospacing="1"/>
      <w:ind w:firstLineChars="200" w:firstLine="200"/>
      <w:jc w:val="left"/>
    </w:pPr>
    <w:rPr>
      <w:rFonts w:ascii="宋体" w:eastAsia="仿宋_GB2312" w:hAnsi="宋体" w:cs="宋体"/>
      <w:color w:val="FF0000"/>
      <w:kern w:val="0"/>
      <w:sz w:val="24"/>
      <w:szCs w:val="24"/>
    </w:rPr>
  </w:style>
  <w:style w:type="paragraph" w:customStyle="1" w:styleId="31h33rdlevelHeadCH33l3CTHead3heading3BOD">
    <w:name w:val="样式 标题 3章标题1h33rd levelHeadCH33l3CTHead 3heading 3BOD ..."/>
    <w:basedOn w:val="34"/>
    <w:qFormat/>
    <w:rsid w:val="00475B0B"/>
    <w:pPr>
      <w:numPr>
        <w:numId w:val="0"/>
      </w:numPr>
      <w:tabs>
        <w:tab w:val="left" w:pos="1260"/>
      </w:tabs>
      <w:spacing w:line="440" w:lineRule="atLeast"/>
      <w:ind w:left="1" w:hanging="420"/>
    </w:pPr>
    <w:rPr>
      <w:rFonts w:ascii="Arial" w:eastAsia="黑体" w:hAnsi="Arial" w:cs="宋体"/>
      <w:b w:val="0"/>
      <w:bCs/>
      <w:sz w:val="30"/>
      <w:szCs w:val="20"/>
      <w:lang w:val="zh-CN"/>
    </w:rPr>
  </w:style>
  <w:style w:type="paragraph" w:customStyle="1" w:styleId="xl115">
    <w:name w:val="xl115"/>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Times New Roman" w:eastAsia="仿宋_GB2312" w:hAnsi="Times New Roman" w:cs="Times New Roman"/>
      <w:b/>
      <w:bCs/>
      <w:kern w:val="0"/>
      <w:sz w:val="20"/>
      <w:szCs w:val="20"/>
    </w:rPr>
  </w:style>
  <w:style w:type="paragraph" w:customStyle="1" w:styleId="xl83">
    <w:name w:val="xl83"/>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仿宋_GB2312" w:hAnsi="宋体" w:cs="宋体"/>
      <w:kern w:val="0"/>
      <w:sz w:val="20"/>
      <w:szCs w:val="20"/>
    </w:rPr>
  </w:style>
  <w:style w:type="paragraph" w:customStyle="1" w:styleId="CharCharCharCharCharCharCharCharCharCharCharCharCharChar1CharCharCharCharCharCharChar">
    <w:name w:val="Char Char Char Char Char Char Char Char Char Char Char Char Char Char1 Char Char Char Char Char Char Char"/>
    <w:basedOn w:val="af5"/>
    <w:qFormat/>
    <w:rsid w:val="00475B0B"/>
    <w:pPr>
      <w:ind w:firstLineChars="200" w:firstLine="200"/>
    </w:pPr>
    <w:rPr>
      <w:rFonts w:ascii="Arial" w:eastAsia="仿宋_GB2312" w:hAnsi="Arial" w:cs="Arial"/>
      <w:sz w:val="20"/>
      <w:szCs w:val="20"/>
    </w:rPr>
  </w:style>
  <w:style w:type="paragraph" w:customStyle="1" w:styleId="CharChar1CharCharCharCharCharChar">
    <w:name w:val="Char Char1 Char Char Char Char Char Char"/>
    <w:basedOn w:val="af5"/>
    <w:qFormat/>
    <w:rsid w:val="00475B0B"/>
    <w:pPr>
      <w:widowControl/>
      <w:spacing w:after="160" w:line="240" w:lineRule="exact"/>
      <w:ind w:firstLineChars="200" w:firstLine="200"/>
      <w:jc w:val="left"/>
    </w:pPr>
    <w:rPr>
      <w:rFonts w:ascii="Verdana" w:eastAsia="黑体" w:hAnsi="Verdana" w:cs="Times New Roman"/>
      <w:kern w:val="0"/>
      <w:sz w:val="24"/>
      <w:szCs w:val="20"/>
      <w:lang w:eastAsia="en-US"/>
    </w:rPr>
  </w:style>
  <w:style w:type="paragraph" w:customStyle="1" w:styleId="xl1811">
    <w:name w:val="xl1811"/>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仿宋_GB2312" w:hAnsi="宋体" w:cs="宋体"/>
      <w:b/>
      <w:bCs/>
      <w:kern w:val="0"/>
      <w:sz w:val="18"/>
      <w:szCs w:val="18"/>
    </w:rPr>
  </w:style>
  <w:style w:type="paragraph" w:customStyle="1" w:styleId="xl118">
    <w:name w:val="xl118"/>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Times New Roman" w:eastAsia="仿宋_GB2312" w:hAnsi="Times New Roman" w:cs="Times New Roman"/>
      <w:kern w:val="0"/>
      <w:sz w:val="20"/>
      <w:szCs w:val="20"/>
    </w:rPr>
  </w:style>
  <w:style w:type="paragraph" w:customStyle="1" w:styleId="xl86">
    <w:name w:val="xl86"/>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right"/>
    </w:pPr>
    <w:rPr>
      <w:rFonts w:ascii="Times New Roman" w:eastAsia="仿宋_GB2312" w:hAnsi="Times New Roman" w:cs="Times New Roman"/>
      <w:b/>
      <w:bCs/>
      <w:kern w:val="0"/>
      <w:sz w:val="20"/>
      <w:szCs w:val="20"/>
    </w:rPr>
  </w:style>
  <w:style w:type="paragraph" w:customStyle="1" w:styleId="Default">
    <w:name w:val="Default"/>
    <w:qFormat/>
    <w:rsid w:val="00475B0B"/>
    <w:pPr>
      <w:widowControl w:val="0"/>
      <w:autoSpaceDE w:val="0"/>
      <w:autoSpaceDN w:val="0"/>
      <w:adjustRightInd w:val="0"/>
    </w:pPr>
    <w:rPr>
      <w:rFonts w:ascii="楷体_GB2312" w:eastAsia="楷体_GB2312" w:hAnsi="Times New Roman" w:cs="楷体_GB2312"/>
      <w:color w:val="000000"/>
      <w:kern w:val="0"/>
      <w:sz w:val="24"/>
      <w:szCs w:val="24"/>
    </w:rPr>
  </w:style>
  <w:style w:type="paragraph" w:customStyle="1" w:styleId="-0">
    <w:name w:val="封面 - 方案名称"/>
    <w:basedOn w:val="af5"/>
    <w:qFormat/>
    <w:rsid w:val="00475B0B"/>
    <w:pPr>
      <w:spacing w:line="960" w:lineRule="exact"/>
      <w:ind w:firstLineChars="200" w:firstLine="200"/>
      <w:jc w:val="center"/>
    </w:pPr>
    <w:rPr>
      <w:rFonts w:ascii="黑体" w:eastAsia="黑体" w:hAnsi="黑体" w:cs="黑体"/>
      <w:b/>
      <w:sz w:val="84"/>
      <w:szCs w:val="84"/>
    </w:rPr>
  </w:style>
  <w:style w:type="paragraph" w:customStyle="1" w:styleId="xl138">
    <w:name w:val="xl138"/>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pPr>
    <w:rPr>
      <w:rFonts w:ascii="宋体" w:eastAsia="仿宋_GB2312" w:hAnsi="宋体" w:cs="宋体"/>
      <w:b/>
      <w:bCs/>
      <w:kern w:val="0"/>
      <w:sz w:val="20"/>
      <w:szCs w:val="20"/>
    </w:rPr>
  </w:style>
  <w:style w:type="paragraph" w:customStyle="1" w:styleId="affffffff6">
    <w:name w:val="样式 宋体 加粗 居中"/>
    <w:basedOn w:val="af5"/>
    <w:qFormat/>
    <w:rsid w:val="00475B0B"/>
    <w:pPr>
      <w:spacing w:line="440" w:lineRule="atLeast"/>
      <w:ind w:firstLineChars="200" w:firstLine="200"/>
      <w:jc w:val="center"/>
    </w:pPr>
    <w:rPr>
      <w:rFonts w:ascii="宋体" w:eastAsia="仿宋_GB2312" w:hAnsi="宋体" w:cs="宋体"/>
      <w:bCs/>
      <w:kern w:val="0"/>
      <w:sz w:val="24"/>
      <w:szCs w:val="20"/>
    </w:rPr>
  </w:style>
  <w:style w:type="paragraph" w:customStyle="1" w:styleId="xl1827">
    <w:name w:val="xl1827"/>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仿宋_GB2312" w:hAnsi="宋体" w:cs="宋体"/>
      <w:kern w:val="0"/>
      <w:sz w:val="18"/>
      <w:szCs w:val="18"/>
    </w:rPr>
  </w:style>
  <w:style w:type="paragraph" w:customStyle="1" w:styleId="xl134">
    <w:name w:val="xl134"/>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仿宋_GB2312" w:hAnsi="Times New Roman" w:cs="Times New Roman"/>
      <w:kern w:val="0"/>
      <w:sz w:val="20"/>
      <w:szCs w:val="20"/>
    </w:rPr>
  </w:style>
  <w:style w:type="paragraph" w:customStyle="1" w:styleId="xl102">
    <w:name w:val="xl102"/>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right"/>
    </w:pPr>
    <w:rPr>
      <w:rFonts w:ascii="Times New Roman" w:eastAsia="仿宋_GB2312" w:hAnsi="Times New Roman" w:cs="Times New Roman"/>
      <w:b/>
      <w:bCs/>
      <w:kern w:val="0"/>
      <w:sz w:val="20"/>
      <w:szCs w:val="20"/>
    </w:rPr>
  </w:style>
  <w:style w:type="paragraph" w:customStyle="1" w:styleId="xl70">
    <w:name w:val="xl70"/>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right"/>
    </w:pPr>
    <w:rPr>
      <w:rFonts w:ascii="Times New Roman" w:eastAsia="仿宋_GB2312" w:hAnsi="Times New Roman" w:cs="Times New Roman"/>
      <w:kern w:val="0"/>
      <w:sz w:val="20"/>
      <w:szCs w:val="20"/>
    </w:rPr>
  </w:style>
  <w:style w:type="paragraph" w:customStyle="1" w:styleId="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w:basedOn w:val="af5"/>
    <w:qFormat/>
    <w:rsid w:val="00475B0B"/>
    <w:pPr>
      <w:ind w:firstLineChars="200" w:firstLine="200"/>
    </w:pPr>
    <w:rPr>
      <w:rFonts w:ascii="Arial" w:eastAsia="仿宋_GB2312" w:hAnsi="Arial" w:cs="Arial"/>
      <w:sz w:val="20"/>
      <w:szCs w:val="20"/>
    </w:rPr>
  </w:style>
  <w:style w:type="paragraph" w:customStyle="1" w:styleId="xl1821">
    <w:name w:val="xl1821"/>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仿宋_GB2312" w:hAnsi="宋体" w:cs="宋体"/>
      <w:b/>
      <w:bCs/>
      <w:kern w:val="0"/>
      <w:sz w:val="18"/>
      <w:szCs w:val="18"/>
    </w:rPr>
  </w:style>
  <w:style w:type="paragraph" w:customStyle="1" w:styleId="xl128">
    <w:name w:val="xl128"/>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仿宋_GB2312" w:hAnsi="Times New Roman" w:cs="Times New Roman"/>
      <w:kern w:val="0"/>
      <w:sz w:val="20"/>
      <w:szCs w:val="20"/>
    </w:rPr>
  </w:style>
  <w:style w:type="paragraph" w:customStyle="1" w:styleId="xl96">
    <w:name w:val="xl96"/>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pPr>
    <w:rPr>
      <w:rFonts w:ascii="宋体" w:eastAsia="仿宋_GB2312" w:hAnsi="宋体" w:cs="宋体"/>
      <w:kern w:val="0"/>
      <w:sz w:val="20"/>
      <w:szCs w:val="20"/>
    </w:rPr>
  </w:style>
  <w:style w:type="paragraph" w:customStyle="1" w:styleId="font7">
    <w:name w:val="font7"/>
    <w:basedOn w:val="af5"/>
    <w:qFormat/>
    <w:rsid w:val="00475B0B"/>
    <w:pPr>
      <w:widowControl/>
      <w:spacing w:before="100" w:beforeAutospacing="1" w:after="100" w:afterAutospacing="1"/>
      <w:ind w:firstLineChars="200" w:firstLine="200"/>
      <w:jc w:val="left"/>
    </w:pPr>
    <w:rPr>
      <w:rFonts w:ascii="宋体" w:eastAsia="仿宋_GB2312" w:hAnsi="宋体" w:cs="宋体"/>
      <w:kern w:val="0"/>
      <w:sz w:val="18"/>
      <w:szCs w:val="18"/>
    </w:rPr>
  </w:style>
  <w:style w:type="paragraph" w:customStyle="1" w:styleId="xl1826">
    <w:name w:val="xl1826"/>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仿宋_GB2312" w:hAnsi="宋体" w:cs="宋体"/>
      <w:b/>
      <w:bCs/>
      <w:kern w:val="0"/>
      <w:sz w:val="18"/>
      <w:szCs w:val="18"/>
    </w:rPr>
  </w:style>
  <w:style w:type="paragraph" w:customStyle="1" w:styleId="xl133">
    <w:name w:val="xl133"/>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仿宋_GB2312" w:hAnsi="宋体" w:cs="宋体"/>
      <w:b/>
      <w:bCs/>
      <w:kern w:val="0"/>
      <w:sz w:val="20"/>
      <w:szCs w:val="20"/>
    </w:rPr>
  </w:style>
  <w:style w:type="paragraph" w:customStyle="1" w:styleId="xl101">
    <w:name w:val="xl101"/>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pPr>
    <w:rPr>
      <w:rFonts w:ascii="Times New Roman" w:eastAsia="仿宋_GB2312" w:hAnsi="Times New Roman" w:cs="Times New Roman"/>
      <w:b/>
      <w:bCs/>
      <w:kern w:val="0"/>
      <w:sz w:val="20"/>
      <w:szCs w:val="20"/>
    </w:rPr>
  </w:style>
  <w:style w:type="paragraph" w:customStyle="1" w:styleId="xl69">
    <w:name w:val="xl69"/>
    <w:basedOn w:val="af5"/>
    <w:qFormat/>
    <w:rsid w:val="00475B0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firstLineChars="200" w:firstLine="200"/>
    </w:pPr>
    <w:rPr>
      <w:rFonts w:ascii="宋体" w:eastAsia="仿宋_GB2312" w:hAnsi="宋体" w:cs="宋体"/>
      <w:kern w:val="0"/>
      <w:sz w:val="20"/>
      <w:szCs w:val="20"/>
    </w:rPr>
  </w:style>
  <w:style w:type="paragraph" w:customStyle="1" w:styleId="xl1831">
    <w:name w:val="xl1831"/>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仿宋_GB2312" w:hAnsi="宋体" w:cs="宋体"/>
      <w:kern w:val="0"/>
      <w:sz w:val="18"/>
      <w:szCs w:val="18"/>
    </w:rPr>
  </w:style>
  <w:style w:type="paragraph" w:customStyle="1" w:styleId="052">
    <w:name w:val="样式 样式 小四 段前: 0.5 行 + 首行缩进:  2 字符"/>
    <w:basedOn w:val="af5"/>
    <w:qFormat/>
    <w:rsid w:val="00475B0B"/>
    <w:pPr>
      <w:spacing w:beforeLines="50" w:before="156" w:line="440" w:lineRule="atLeast"/>
      <w:ind w:firstLineChars="200" w:firstLine="480"/>
    </w:pPr>
    <w:rPr>
      <w:rFonts w:ascii="Times New Roman" w:eastAsia="仿宋_GB2312" w:hAnsi="Times New Roman" w:cs="宋体"/>
      <w:sz w:val="24"/>
      <w:szCs w:val="20"/>
    </w:rPr>
  </w:style>
  <w:style w:type="paragraph" w:customStyle="1" w:styleId="xl106">
    <w:name w:val="xl106"/>
    <w:basedOn w:val="af5"/>
    <w:qFormat/>
    <w:rsid w:val="00475B0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firstLineChars="200" w:firstLine="200"/>
      <w:jc w:val="right"/>
    </w:pPr>
    <w:rPr>
      <w:rFonts w:ascii="Times New Roman" w:eastAsia="仿宋_GB2312" w:hAnsi="Times New Roman" w:cs="Times New Roman"/>
      <w:kern w:val="0"/>
      <w:sz w:val="20"/>
      <w:szCs w:val="20"/>
    </w:rPr>
  </w:style>
  <w:style w:type="paragraph" w:customStyle="1" w:styleId="xl74">
    <w:name w:val="xl74"/>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pPr>
    <w:rPr>
      <w:rFonts w:ascii="宋体" w:eastAsia="仿宋_GB2312" w:hAnsi="宋体" w:cs="宋体"/>
      <w:kern w:val="0"/>
      <w:sz w:val="20"/>
      <w:szCs w:val="20"/>
    </w:rPr>
  </w:style>
  <w:style w:type="paragraph" w:customStyle="1" w:styleId="1ff0">
    <w:name w:val="表格内容1"/>
    <w:basedOn w:val="af5"/>
    <w:qFormat/>
    <w:rsid w:val="00475B0B"/>
    <w:pPr>
      <w:ind w:firstLineChars="200" w:firstLine="200"/>
    </w:pPr>
    <w:rPr>
      <w:rFonts w:ascii="宋体" w:eastAsia="仿宋_GB2312" w:hAnsi="Times New Roman" w:cs="Times New Roman"/>
      <w:sz w:val="24"/>
      <w:szCs w:val="20"/>
    </w:rPr>
  </w:style>
  <w:style w:type="paragraph" w:customStyle="1" w:styleId="xl142">
    <w:name w:val="xl142"/>
    <w:basedOn w:val="af5"/>
    <w:qFormat/>
    <w:rsid w:val="00475B0B"/>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ind w:firstLineChars="200" w:firstLine="200"/>
      <w:jc w:val="left"/>
    </w:pPr>
    <w:rPr>
      <w:rFonts w:ascii="Times New Roman" w:eastAsia="仿宋_GB2312" w:hAnsi="Times New Roman" w:cs="Times New Roman"/>
      <w:b/>
      <w:bCs/>
      <w:kern w:val="0"/>
      <w:sz w:val="20"/>
      <w:szCs w:val="20"/>
    </w:rPr>
  </w:style>
  <w:style w:type="paragraph" w:customStyle="1" w:styleId="xl110">
    <w:name w:val="xl110"/>
    <w:basedOn w:val="af5"/>
    <w:qFormat/>
    <w:rsid w:val="00475B0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firstLineChars="200" w:firstLine="200"/>
    </w:pPr>
    <w:rPr>
      <w:rFonts w:ascii="Times New Roman" w:eastAsia="仿宋_GB2312" w:hAnsi="Times New Roman" w:cs="Times New Roman"/>
      <w:kern w:val="0"/>
      <w:sz w:val="20"/>
      <w:szCs w:val="20"/>
    </w:rPr>
  </w:style>
  <w:style w:type="paragraph" w:customStyle="1" w:styleId="xl78">
    <w:name w:val="xl78"/>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pPr>
    <w:rPr>
      <w:rFonts w:ascii="宋体" w:eastAsia="仿宋_GB2312" w:hAnsi="宋体" w:cs="宋体"/>
      <w:kern w:val="0"/>
      <w:sz w:val="20"/>
      <w:szCs w:val="20"/>
    </w:rPr>
  </w:style>
  <w:style w:type="paragraph" w:customStyle="1" w:styleId="xl1812">
    <w:name w:val="xl1812"/>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仿宋_GB2312" w:hAnsi="宋体" w:cs="宋体"/>
      <w:b/>
      <w:bCs/>
      <w:kern w:val="0"/>
      <w:sz w:val="18"/>
      <w:szCs w:val="18"/>
    </w:rPr>
  </w:style>
  <w:style w:type="paragraph" w:customStyle="1" w:styleId="xl119">
    <w:name w:val="xl119"/>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Times New Roman" w:eastAsia="仿宋_GB2312" w:hAnsi="Times New Roman" w:cs="Times New Roman"/>
      <w:b/>
      <w:bCs/>
      <w:kern w:val="0"/>
      <w:sz w:val="20"/>
      <w:szCs w:val="20"/>
    </w:rPr>
  </w:style>
  <w:style w:type="paragraph" w:customStyle="1" w:styleId="xl87">
    <w:name w:val="xl87"/>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仿宋_GB2312" w:hAnsi="Times New Roman" w:cs="Times New Roman"/>
      <w:kern w:val="0"/>
      <w:sz w:val="20"/>
      <w:szCs w:val="20"/>
    </w:rPr>
  </w:style>
  <w:style w:type="paragraph" w:customStyle="1" w:styleId="xl1818">
    <w:name w:val="xl1818"/>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Times New Roman" w:eastAsia="仿宋_GB2312" w:hAnsi="Times New Roman" w:cs="Times New Roman"/>
      <w:kern w:val="0"/>
      <w:sz w:val="24"/>
      <w:szCs w:val="24"/>
    </w:rPr>
  </w:style>
  <w:style w:type="paragraph" w:customStyle="1" w:styleId="affffffff7">
    <w:name w:val="目录标题"/>
    <w:basedOn w:val="af5"/>
    <w:qFormat/>
    <w:rsid w:val="00475B0B"/>
    <w:pPr>
      <w:spacing w:line="440" w:lineRule="atLeast"/>
      <w:ind w:firstLineChars="200" w:firstLine="200"/>
      <w:jc w:val="center"/>
    </w:pPr>
    <w:rPr>
      <w:rFonts w:ascii="Arial" w:eastAsia="黑体" w:hAnsi="Arial" w:cs="Times New Roman"/>
      <w:b/>
      <w:sz w:val="32"/>
      <w:szCs w:val="24"/>
    </w:rPr>
  </w:style>
  <w:style w:type="paragraph" w:customStyle="1" w:styleId="xl125">
    <w:name w:val="xl125"/>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right"/>
    </w:pPr>
    <w:rPr>
      <w:rFonts w:ascii="Times New Roman" w:eastAsia="仿宋_GB2312" w:hAnsi="Times New Roman" w:cs="Times New Roman"/>
      <w:kern w:val="0"/>
      <w:sz w:val="20"/>
      <w:szCs w:val="20"/>
    </w:rPr>
  </w:style>
  <w:style w:type="paragraph" w:customStyle="1" w:styleId="xl93">
    <w:name w:val="xl93"/>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仿宋_GB2312" w:hAnsi="宋体" w:cs="宋体"/>
      <w:kern w:val="0"/>
      <w:sz w:val="20"/>
      <w:szCs w:val="20"/>
    </w:rPr>
  </w:style>
  <w:style w:type="paragraph" w:customStyle="1" w:styleId="xl90">
    <w:name w:val="xl90"/>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right"/>
    </w:pPr>
    <w:rPr>
      <w:rFonts w:ascii="Times New Roman" w:eastAsia="仿宋_GB2312" w:hAnsi="Times New Roman" w:cs="Times New Roman"/>
      <w:kern w:val="0"/>
      <w:sz w:val="20"/>
      <w:szCs w:val="20"/>
    </w:rPr>
  </w:style>
  <w:style w:type="paragraph" w:customStyle="1" w:styleId="TimesNewRomanGB231215">
    <w:name w:val="样式 (西文) Times New Roman (中文) 仿宋_GB2312 小四 行距: 1.5 倍行距 首行缩进: ..."/>
    <w:basedOn w:val="af5"/>
    <w:qFormat/>
    <w:rsid w:val="00475B0B"/>
    <w:pPr>
      <w:spacing w:line="440" w:lineRule="atLeast"/>
      <w:ind w:firstLineChars="200" w:firstLine="200"/>
    </w:pPr>
    <w:rPr>
      <w:rFonts w:ascii="Times New Roman" w:eastAsia="仿宋_GB2312" w:hAnsi="Times New Roman" w:cs="宋体"/>
      <w:sz w:val="24"/>
      <w:szCs w:val="20"/>
    </w:rPr>
  </w:style>
  <w:style w:type="paragraph" w:customStyle="1" w:styleId="-1">
    <w:name w:val="封面 - 项目名称"/>
    <w:basedOn w:val="af5"/>
    <w:qFormat/>
    <w:rsid w:val="00475B0B"/>
    <w:pPr>
      <w:spacing w:line="800" w:lineRule="exact"/>
      <w:ind w:firstLineChars="200" w:firstLine="200"/>
      <w:jc w:val="center"/>
    </w:pPr>
    <w:rPr>
      <w:rFonts w:ascii="黑体" w:eastAsia="黑体" w:hAnsi="黑体" w:cs="黑体"/>
      <w:b/>
      <w:sz w:val="52"/>
      <w:szCs w:val="52"/>
    </w:rPr>
  </w:style>
  <w:style w:type="paragraph" w:customStyle="1" w:styleId="43">
    <w:name w:val="自定义标题4"/>
    <w:basedOn w:val="af5"/>
    <w:next w:val="af5"/>
    <w:qFormat/>
    <w:rsid w:val="00475B0B"/>
    <w:pPr>
      <w:keepNext/>
      <w:keepLines/>
      <w:widowControl/>
      <w:numPr>
        <w:ilvl w:val="3"/>
        <w:numId w:val="10"/>
      </w:numPr>
      <w:spacing w:before="280" w:after="290" w:line="377" w:lineRule="auto"/>
      <w:ind w:rightChars="100" w:right="210" w:firstLineChars="200" w:firstLine="200"/>
      <w:jc w:val="left"/>
      <w:outlineLvl w:val="3"/>
    </w:pPr>
    <w:rPr>
      <w:rFonts w:ascii="Arial" w:eastAsia="仿宋_GB2312" w:hAnsi="Arial" w:cs="Times New Roman"/>
      <w:b/>
      <w:bCs/>
      <w:sz w:val="28"/>
      <w:szCs w:val="28"/>
    </w:rPr>
  </w:style>
  <w:style w:type="paragraph" w:customStyle="1" w:styleId="4h4H4H41H42H43H44H45H46H47H48H49H410H411H421">
    <w:name w:val="样式 标题 4h4H4H41H42H43H44H45H46H47H48H49H410H411H421..."/>
    <w:basedOn w:val="44"/>
    <w:qFormat/>
    <w:rsid w:val="00475B0B"/>
    <w:pPr>
      <w:numPr>
        <w:numId w:val="0"/>
      </w:numPr>
      <w:tabs>
        <w:tab w:val="left" w:pos="1680"/>
      </w:tabs>
      <w:spacing w:beforeLines="100" w:before="312" w:afterLines="100" w:after="312" w:line="360" w:lineRule="auto"/>
      <w:ind w:left="1680" w:hanging="420"/>
    </w:pPr>
    <w:rPr>
      <w:rFonts w:ascii="Times New Roman" w:eastAsia="宋体" w:hAnsi="宋体" w:cs="宋体"/>
      <w:b w:val="0"/>
      <w:bCs/>
      <w:szCs w:val="20"/>
      <w:lang w:val="zh-CN"/>
    </w:rPr>
  </w:style>
  <w:style w:type="paragraph" w:customStyle="1" w:styleId="2ff1">
    <w:name w:val="正文2"/>
    <w:basedOn w:val="af5"/>
    <w:qFormat/>
    <w:rsid w:val="00475B0B"/>
    <w:pPr>
      <w:spacing w:line="440" w:lineRule="atLeast"/>
      <w:ind w:firstLineChars="200" w:firstLine="200"/>
    </w:pPr>
    <w:rPr>
      <w:rFonts w:ascii="Times New Roman" w:eastAsia="仿宋_GB2312" w:hAnsi="Times New Roman" w:cs="Times New Roman"/>
      <w:sz w:val="24"/>
      <w:szCs w:val="24"/>
    </w:rPr>
  </w:style>
  <w:style w:type="paragraph" w:customStyle="1" w:styleId="211H2h2HeadBTitle22ndlevel2Header2l2Ti">
    <w:name w:val="样式 标题 2标题 1.1章标题H2h2HeadBTitle22nd level2Header 2l2Ti..."/>
    <w:basedOn w:val="25"/>
    <w:qFormat/>
    <w:rsid w:val="00475B0B"/>
    <w:pPr>
      <w:numPr>
        <w:numId w:val="0"/>
      </w:numPr>
      <w:tabs>
        <w:tab w:val="left" w:pos="840"/>
      </w:tabs>
      <w:spacing w:line="360" w:lineRule="auto"/>
      <w:ind w:hanging="420"/>
    </w:pPr>
    <w:rPr>
      <w:rFonts w:cs="宋体"/>
      <w:b w:val="0"/>
      <w:bCs/>
      <w:szCs w:val="20"/>
      <w:lang w:val="zh-CN"/>
    </w:rPr>
  </w:style>
  <w:style w:type="paragraph" w:customStyle="1" w:styleId="Char1CharCharCharCharCharChar1">
    <w:name w:val="Char1 Char Char Char Char Char Char1"/>
    <w:basedOn w:val="af5"/>
    <w:qFormat/>
    <w:rsid w:val="00475B0B"/>
    <w:pPr>
      <w:ind w:firstLineChars="200" w:firstLine="200"/>
    </w:pPr>
    <w:rPr>
      <w:rFonts w:ascii="Tahoma" w:eastAsia="仿宋_GB2312" w:hAnsi="Tahoma" w:cs="Times New Roman"/>
      <w:sz w:val="24"/>
      <w:szCs w:val="20"/>
    </w:rPr>
  </w:style>
  <w:style w:type="paragraph" w:customStyle="1" w:styleId="Char40">
    <w:name w:val="Char4"/>
    <w:basedOn w:val="af5"/>
    <w:qFormat/>
    <w:rsid w:val="00475B0B"/>
    <w:pPr>
      <w:ind w:firstLineChars="200" w:firstLine="200"/>
    </w:pPr>
    <w:rPr>
      <w:rFonts w:ascii="Tahoma" w:eastAsia="仿宋_GB2312" w:hAnsi="Tahoma" w:cs="Tahoma"/>
      <w:sz w:val="24"/>
      <w:szCs w:val="24"/>
    </w:rPr>
  </w:style>
  <w:style w:type="paragraph" w:customStyle="1" w:styleId="Char1CharCharCharCharCharChar3">
    <w:name w:val="Char1 Char Char Char Char Char Char3"/>
    <w:basedOn w:val="af5"/>
    <w:qFormat/>
    <w:rsid w:val="00475B0B"/>
    <w:pPr>
      <w:ind w:firstLineChars="200" w:firstLine="200"/>
    </w:pPr>
    <w:rPr>
      <w:rFonts w:ascii="Tahoma" w:eastAsia="仿宋_GB2312" w:hAnsi="Tahoma" w:cs="Times New Roman"/>
      <w:sz w:val="24"/>
      <w:szCs w:val="20"/>
    </w:rPr>
  </w:style>
  <w:style w:type="paragraph" w:customStyle="1" w:styleId="CharCharCharCharCharCharCharChar12">
    <w:name w:val="Char Char Char Char Char Char Char Char12"/>
    <w:basedOn w:val="af5"/>
    <w:qFormat/>
    <w:rsid w:val="00475B0B"/>
    <w:pPr>
      <w:tabs>
        <w:tab w:val="left" w:pos="360"/>
      </w:tabs>
      <w:ind w:firstLineChars="200" w:firstLine="200"/>
    </w:pPr>
    <w:rPr>
      <w:rFonts w:ascii="Times New Roman" w:eastAsia="Arial" w:hAnsi="Times New Roman" w:cs="Times New Roman"/>
      <w:sz w:val="24"/>
      <w:szCs w:val="24"/>
    </w:rPr>
  </w:style>
  <w:style w:type="paragraph" w:customStyle="1" w:styleId="CharChar9CharChar1">
    <w:name w:val="Char Char9 Char Char1"/>
    <w:basedOn w:val="af5"/>
    <w:qFormat/>
    <w:rsid w:val="00475B0B"/>
    <w:pPr>
      <w:ind w:firstLineChars="200" w:firstLine="200"/>
    </w:pPr>
    <w:rPr>
      <w:rFonts w:ascii="Tahoma" w:eastAsia="仿宋_GB2312" w:hAnsi="Tahoma" w:cs="Tahoma"/>
      <w:sz w:val="24"/>
      <w:szCs w:val="24"/>
    </w:rPr>
  </w:style>
  <w:style w:type="paragraph" w:customStyle="1" w:styleId="CharChar17CharChar1">
    <w:name w:val="Char Char17 Char Char1"/>
    <w:basedOn w:val="af5"/>
    <w:next w:val="af5"/>
    <w:qFormat/>
    <w:rsid w:val="00475B0B"/>
    <w:pPr>
      <w:adjustRightInd w:val="0"/>
      <w:spacing w:after="160" w:line="240" w:lineRule="exact"/>
      <w:ind w:firstLineChars="200" w:firstLine="200"/>
    </w:pPr>
    <w:rPr>
      <w:rFonts w:ascii="Verdana" w:eastAsia="仿宋_GB2312" w:hAnsi="Verdana" w:cs="Times New Roman"/>
      <w:kern w:val="0"/>
      <w:sz w:val="20"/>
      <w:szCs w:val="20"/>
      <w:lang w:eastAsia="en-US"/>
    </w:rPr>
  </w:style>
  <w:style w:type="paragraph" w:customStyle="1" w:styleId="CharCharCharCharCharCharCharCharCharCharCharCharCharChar1CharCharCharCharCharCharChar2">
    <w:name w:val="Char Char Char Char Char Char Char Char Char Char Char Char Char Char1 Char Char Char Char Char Char Char2"/>
    <w:basedOn w:val="af5"/>
    <w:qFormat/>
    <w:rsid w:val="00475B0B"/>
    <w:pPr>
      <w:ind w:firstLineChars="200" w:firstLine="200"/>
    </w:pPr>
    <w:rPr>
      <w:rFonts w:ascii="Arial" w:eastAsia="仿宋_GB2312" w:hAnsi="Arial" w:cs="Arial"/>
      <w:sz w:val="20"/>
      <w:szCs w:val="20"/>
    </w:rPr>
  </w:style>
  <w:style w:type="paragraph" w:customStyle="1" w:styleId="CharCharCharCharCharCharCharCharCharCharCharCharCharCharCharCharCharCharCharCharCharCharCharCharCharCharCharCharCharCharCharCharCharCharCharCharCharCharChar2">
    <w:name w:val="Char Char Char Char Char Char Char Char Char Char Char Char Char Char Char Char Char Char Char Char Char Char Char Char Char Char Char Char Char Char Char Char Char Char Char Char Char Char Char2"/>
    <w:basedOn w:val="af5"/>
    <w:qFormat/>
    <w:rsid w:val="00475B0B"/>
    <w:pPr>
      <w:ind w:firstLineChars="200" w:firstLine="200"/>
    </w:pPr>
    <w:rPr>
      <w:rFonts w:ascii="Arial" w:eastAsia="仿宋_GB2312" w:hAnsi="Arial" w:cs="Arial"/>
      <w:sz w:val="20"/>
      <w:szCs w:val="20"/>
    </w:rPr>
  </w:style>
  <w:style w:type="paragraph" w:customStyle="1" w:styleId="CharChar171">
    <w:name w:val="Char Char171"/>
    <w:basedOn w:val="af5"/>
    <w:next w:val="af5"/>
    <w:qFormat/>
    <w:rsid w:val="00475B0B"/>
    <w:pPr>
      <w:adjustRightInd w:val="0"/>
      <w:spacing w:after="160" w:line="240" w:lineRule="exact"/>
      <w:ind w:firstLineChars="200" w:firstLine="200"/>
    </w:pPr>
    <w:rPr>
      <w:rFonts w:ascii="Verdana" w:eastAsia="仿宋_GB2312" w:hAnsi="Verdana" w:cs="Times New Roman"/>
      <w:kern w:val="0"/>
      <w:sz w:val="20"/>
      <w:szCs w:val="20"/>
      <w:lang w:eastAsia="en-US"/>
    </w:rPr>
  </w:style>
  <w:style w:type="paragraph" w:customStyle="1" w:styleId="CharChar1CharCharCharCharCharChar4">
    <w:name w:val="Char Char1 Char Char Char Char Char Char4"/>
    <w:basedOn w:val="af5"/>
    <w:qFormat/>
    <w:rsid w:val="00475B0B"/>
    <w:pPr>
      <w:widowControl/>
      <w:spacing w:after="160" w:line="240" w:lineRule="exact"/>
      <w:ind w:firstLineChars="200" w:firstLine="200"/>
      <w:jc w:val="left"/>
    </w:pPr>
    <w:rPr>
      <w:rFonts w:ascii="Verdana" w:eastAsia="仿宋_GB2312" w:hAnsi="Verdana" w:cs="Times New Roman"/>
      <w:kern w:val="0"/>
      <w:sz w:val="24"/>
      <w:szCs w:val="20"/>
      <w:lang w:eastAsia="en-US"/>
    </w:rPr>
  </w:style>
  <w:style w:type="paragraph" w:customStyle="1" w:styleId="CharCharCharCharCharCharChar1">
    <w:name w:val="Char Char Char Char Char Char Char1"/>
    <w:basedOn w:val="af5"/>
    <w:qFormat/>
    <w:rsid w:val="00475B0B"/>
    <w:pPr>
      <w:ind w:firstLineChars="200" w:firstLine="200"/>
    </w:pPr>
    <w:rPr>
      <w:rFonts w:ascii="Tahoma" w:eastAsia="仿宋_GB2312" w:hAnsi="Tahoma" w:cs="仿宋_GB2312"/>
      <w:sz w:val="24"/>
      <w:szCs w:val="28"/>
    </w:rPr>
  </w:style>
  <w:style w:type="paragraph" w:customStyle="1" w:styleId="CharChar161">
    <w:name w:val="Char Char161"/>
    <w:basedOn w:val="af5"/>
    <w:next w:val="af5"/>
    <w:qFormat/>
    <w:rsid w:val="00475B0B"/>
    <w:pPr>
      <w:adjustRightInd w:val="0"/>
      <w:spacing w:after="160" w:line="240" w:lineRule="exact"/>
      <w:ind w:firstLineChars="200" w:firstLine="200"/>
    </w:pPr>
    <w:rPr>
      <w:rFonts w:ascii="Verdana" w:eastAsia="仿宋_GB2312" w:hAnsi="Verdana" w:cs="Times New Roman"/>
      <w:kern w:val="0"/>
      <w:sz w:val="20"/>
      <w:szCs w:val="20"/>
      <w:lang w:eastAsia="en-US"/>
    </w:rPr>
  </w:style>
  <w:style w:type="paragraph" w:customStyle="1" w:styleId="CharChar16CharChar1">
    <w:name w:val="Char Char16 Char Char1"/>
    <w:basedOn w:val="af5"/>
    <w:next w:val="af5"/>
    <w:qFormat/>
    <w:rsid w:val="00475B0B"/>
    <w:pPr>
      <w:adjustRightInd w:val="0"/>
      <w:spacing w:after="160" w:line="240" w:lineRule="exact"/>
      <w:ind w:firstLineChars="200" w:firstLine="200"/>
    </w:pPr>
    <w:rPr>
      <w:rFonts w:ascii="Verdana" w:eastAsia="仿宋_GB2312" w:hAnsi="Verdana" w:cs="Times New Roman"/>
      <w:kern w:val="0"/>
      <w:sz w:val="20"/>
      <w:szCs w:val="20"/>
      <w:lang w:eastAsia="en-US"/>
    </w:rPr>
  </w:style>
  <w:style w:type="paragraph" w:customStyle="1" w:styleId="CharChar1CharCharCharChar1">
    <w:name w:val="Char Char1 Char Char Char Char1"/>
    <w:basedOn w:val="af5"/>
    <w:qFormat/>
    <w:rsid w:val="00475B0B"/>
    <w:pPr>
      <w:ind w:firstLineChars="200" w:firstLine="200"/>
    </w:pPr>
    <w:rPr>
      <w:rFonts w:ascii="Tahoma" w:eastAsia="仿宋_GB2312" w:hAnsi="Tahoma" w:cs="Times New Roman"/>
      <w:sz w:val="24"/>
      <w:szCs w:val="20"/>
    </w:rPr>
  </w:style>
  <w:style w:type="paragraph" w:customStyle="1" w:styleId="Char70">
    <w:name w:val="Char7"/>
    <w:basedOn w:val="af5"/>
    <w:qFormat/>
    <w:rsid w:val="00475B0B"/>
    <w:pPr>
      <w:tabs>
        <w:tab w:val="left" w:pos="360"/>
      </w:tabs>
      <w:ind w:left="480" w:hangingChars="200" w:hanging="480"/>
    </w:pPr>
    <w:rPr>
      <w:rFonts w:ascii="Times New Roman" w:eastAsia="仿宋_GB2312" w:hAnsi="Times New Roman" w:cs="Times New Roman"/>
      <w:sz w:val="24"/>
      <w:szCs w:val="24"/>
    </w:rPr>
  </w:style>
  <w:style w:type="paragraph" w:customStyle="1" w:styleId="CharCharCharCharCharCharCharChar11">
    <w:name w:val="Char Char Char Char Char Char Char Char11"/>
    <w:basedOn w:val="af5"/>
    <w:qFormat/>
    <w:rsid w:val="00475B0B"/>
    <w:pPr>
      <w:tabs>
        <w:tab w:val="left" w:pos="360"/>
      </w:tabs>
      <w:ind w:firstLineChars="200" w:firstLine="200"/>
    </w:pPr>
    <w:rPr>
      <w:rFonts w:ascii="Times New Roman" w:eastAsia="Arial" w:hAnsi="Times New Roman" w:cs="Times New Roman"/>
      <w:sz w:val="24"/>
      <w:szCs w:val="24"/>
    </w:rPr>
  </w:style>
  <w:style w:type="paragraph" w:customStyle="1" w:styleId="CharCharCharCharCharCharCharCharCharCharCharCharCharChar1CharCharCharCharCharCharChar1">
    <w:name w:val="Char Char Char Char Char Char Char Char Char Char Char Char Char Char1 Char Char Char Char Char Char Char1"/>
    <w:basedOn w:val="af5"/>
    <w:qFormat/>
    <w:rsid w:val="00475B0B"/>
    <w:pPr>
      <w:ind w:firstLineChars="200" w:firstLine="200"/>
    </w:pPr>
    <w:rPr>
      <w:rFonts w:ascii="Arial" w:eastAsia="仿宋_GB2312" w:hAnsi="Arial" w:cs="Arial"/>
      <w:sz w:val="20"/>
      <w:szCs w:val="20"/>
    </w:rPr>
  </w:style>
  <w:style w:type="paragraph" w:customStyle="1" w:styleId="CharCharCharCharCharCharCharCharCharCharCharCharCharCharCharCharCharCharCharCharCharCharCharCharCharCharCharCharCharCharCharCharCharCharCharCharCharCharChar1">
    <w:name w:val="Char Char Char Char Char Char Char Char Char Char Char Char Char Char Char Char Char Char Char Char Char Char Char Char Char Char Char Char Char Char Char Char Char Char Char Char Char Char Char1"/>
    <w:basedOn w:val="af5"/>
    <w:qFormat/>
    <w:rsid w:val="00475B0B"/>
    <w:pPr>
      <w:ind w:firstLineChars="200" w:firstLine="200"/>
    </w:pPr>
    <w:rPr>
      <w:rFonts w:ascii="Arial" w:eastAsia="仿宋_GB2312" w:hAnsi="Arial" w:cs="Arial"/>
      <w:sz w:val="20"/>
      <w:szCs w:val="20"/>
    </w:rPr>
  </w:style>
  <w:style w:type="paragraph" w:customStyle="1" w:styleId="CharChar1CharCharCharCharCharChar1">
    <w:name w:val="Char Char1 Char Char Char Char Char Char1"/>
    <w:basedOn w:val="af5"/>
    <w:qFormat/>
    <w:rsid w:val="00475B0B"/>
    <w:pPr>
      <w:widowControl/>
      <w:spacing w:after="160" w:line="240" w:lineRule="exact"/>
      <w:ind w:firstLineChars="200" w:firstLine="200"/>
      <w:jc w:val="left"/>
    </w:pPr>
    <w:rPr>
      <w:rFonts w:ascii="Verdana" w:eastAsia="仿宋_GB2312" w:hAnsi="Verdana" w:cs="Times New Roman"/>
      <w:kern w:val="0"/>
      <w:sz w:val="24"/>
      <w:szCs w:val="20"/>
      <w:lang w:eastAsia="en-US"/>
    </w:rPr>
  </w:style>
  <w:style w:type="paragraph" w:customStyle="1" w:styleId="CharCharCharCharCharCharCharCharCharCharCharCharCharCharCharChar1">
    <w:name w:val="Char Char Char Char Char Char Char Char Char Char Char Char Char Char Char Char1"/>
    <w:basedOn w:val="af5"/>
    <w:qFormat/>
    <w:rsid w:val="00475B0B"/>
    <w:pPr>
      <w:tabs>
        <w:tab w:val="left" w:pos="360"/>
      </w:tabs>
      <w:spacing w:line="440" w:lineRule="atLeast"/>
      <w:ind w:left="482" w:firstLineChars="200" w:firstLine="200"/>
    </w:pPr>
    <w:rPr>
      <w:rFonts w:ascii="宋体" w:eastAsia="仿宋_GB2312" w:hAnsi="Times New Roman" w:cs="Times New Roman"/>
      <w:sz w:val="24"/>
      <w:szCs w:val="24"/>
    </w:rPr>
  </w:style>
  <w:style w:type="paragraph" w:customStyle="1" w:styleId="Char1CharCharCharCharCharChar2">
    <w:name w:val="Char1 Char Char Char Char Char Char2"/>
    <w:basedOn w:val="af5"/>
    <w:qFormat/>
    <w:rsid w:val="00475B0B"/>
    <w:pPr>
      <w:ind w:firstLineChars="200" w:firstLine="200"/>
    </w:pPr>
    <w:rPr>
      <w:rFonts w:ascii="Tahoma" w:eastAsia="仿宋_GB2312" w:hAnsi="Tahoma" w:cs="Times New Roman"/>
      <w:sz w:val="24"/>
      <w:szCs w:val="20"/>
    </w:rPr>
  </w:style>
  <w:style w:type="paragraph" w:customStyle="1" w:styleId="xl63">
    <w:name w:val="xl63"/>
    <w:basedOn w:val="af5"/>
    <w:qFormat/>
    <w:rsid w:val="00475B0B"/>
    <w:pPr>
      <w:widowControl/>
      <w:spacing w:before="100" w:beforeAutospacing="1" w:after="100" w:afterAutospacing="1"/>
      <w:ind w:firstLineChars="200" w:firstLine="200"/>
      <w:jc w:val="center"/>
    </w:pPr>
    <w:rPr>
      <w:rFonts w:ascii="宋体" w:eastAsia="仿宋_GB2312" w:hAnsi="宋体" w:cs="宋体"/>
      <w:kern w:val="0"/>
      <w:sz w:val="24"/>
      <w:szCs w:val="24"/>
    </w:rPr>
  </w:style>
  <w:style w:type="paragraph" w:customStyle="1" w:styleId="xl147">
    <w:name w:val="xl147"/>
    <w:basedOn w:val="af5"/>
    <w:qFormat/>
    <w:rsid w:val="00475B0B"/>
    <w:pPr>
      <w:widowControl/>
      <w:pBdr>
        <w:top w:val="single" w:sz="4" w:space="0" w:color="auto"/>
        <w:left w:val="single" w:sz="4" w:space="0" w:color="auto"/>
        <w:bottom w:val="single" w:sz="4" w:space="0" w:color="auto"/>
      </w:pBdr>
      <w:spacing w:before="100" w:beforeAutospacing="1" w:after="100" w:afterAutospacing="1"/>
      <w:ind w:firstLineChars="200" w:firstLine="200"/>
      <w:jc w:val="left"/>
    </w:pPr>
    <w:rPr>
      <w:rFonts w:ascii="宋体" w:eastAsia="仿宋_GB2312" w:hAnsi="宋体" w:cs="宋体"/>
      <w:b/>
      <w:bCs/>
      <w:kern w:val="0"/>
      <w:sz w:val="20"/>
      <w:szCs w:val="20"/>
    </w:rPr>
  </w:style>
  <w:style w:type="paragraph" w:customStyle="1" w:styleId="xl64">
    <w:name w:val="xl64"/>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仿宋_GB2312" w:hAnsi="宋体" w:cs="宋体"/>
      <w:color w:val="000000"/>
      <w:kern w:val="0"/>
      <w:sz w:val="24"/>
      <w:szCs w:val="24"/>
    </w:rPr>
  </w:style>
  <w:style w:type="paragraph" w:customStyle="1" w:styleId="xl148">
    <w:name w:val="xl148"/>
    <w:basedOn w:val="af5"/>
    <w:qFormat/>
    <w:rsid w:val="00475B0B"/>
    <w:pPr>
      <w:widowControl/>
      <w:pBdr>
        <w:top w:val="single" w:sz="4" w:space="0" w:color="auto"/>
        <w:bottom w:val="single" w:sz="4" w:space="0" w:color="auto"/>
      </w:pBdr>
      <w:spacing w:before="100" w:beforeAutospacing="1" w:after="100" w:afterAutospacing="1"/>
      <w:ind w:firstLineChars="200" w:firstLine="200"/>
      <w:jc w:val="left"/>
    </w:pPr>
    <w:rPr>
      <w:rFonts w:ascii="宋体" w:eastAsia="仿宋_GB2312" w:hAnsi="宋体" w:cs="宋体"/>
      <w:b/>
      <w:bCs/>
      <w:kern w:val="0"/>
      <w:sz w:val="20"/>
      <w:szCs w:val="20"/>
    </w:rPr>
  </w:style>
  <w:style w:type="paragraph" w:customStyle="1" w:styleId="xl65">
    <w:name w:val="xl65"/>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仿宋_GB2312" w:hAnsi="Times New Roman" w:cs="Times New Roman"/>
      <w:color w:val="000000"/>
      <w:kern w:val="0"/>
      <w:sz w:val="24"/>
      <w:szCs w:val="24"/>
    </w:rPr>
  </w:style>
  <w:style w:type="paragraph" w:customStyle="1" w:styleId="xl149">
    <w:name w:val="xl149"/>
    <w:basedOn w:val="af5"/>
    <w:qFormat/>
    <w:rsid w:val="00475B0B"/>
    <w:pPr>
      <w:widowControl/>
      <w:pBdr>
        <w:top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仿宋_GB2312" w:hAnsi="宋体" w:cs="宋体"/>
      <w:b/>
      <w:bCs/>
      <w:kern w:val="0"/>
      <w:sz w:val="20"/>
      <w:szCs w:val="20"/>
    </w:rPr>
  </w:style>
  <w:style w:type="paragraph" w:customStyle="1" w:styleId="xl66">
    <w:name w:val="xl66"/>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仿宋_GB2312" w:hAnsi="宋体" w:cs="宋体"/>
      <w:kern w:val="0"/>
      <w:sz w:val="24"/>
      <w:szCs w:val="24"/>
    </w:rPr>
  </w:style>
  <w:style w:type="paragraph" w:customStyle="1" w:styleId="xl150">
    <w:name w:val="xl150"/>
    <w:basedOn w:val="af5"/>
    <w:qFormat/>
    <w:rsid w:val="00475B0B"/>
    <w:pPr>
      <w:widowControl/>
      <w:pBdr>
        <w:top w:val="single" w:sz="4" w:space="0" w:color="auto"/>
        <w:left w:val="single" w:sz="4" w:space="0" w:color="auto"/>
        <w:bottom w:val="single" w:sz="4" w:space="0" w:color="auto"/>
      </w:pBdr>
      <w:spacing w:before="100" w:beforeAutospacing="1" w:after="100" w:afterAutospacing="1"/>
      <w:ind w:firstLineChars="200" w:firstLine="200"/>
      <w:jc w:val="left"/>
    </w:pPr>
    <w:rPr>
      <w:rFonts w:ascii="Times New Roman" w:eastAsia="仿宋_GB2312" w:hAnsi="Times New Roman" w:cs="Times New Roman"/>
      <w:kern w:val="0"/>
      <w:sz w:val="20"/>
      <w:szCs w:val="20"/>
    </w:rPr>
  </w:style>
  <w:style w:type="paragraph" w:customStyle="1" w:styleId="xl67">
    <w:name w:val="xl67"/>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仿宋_GB2312" w:hAnsi="宋体" w:cs="宋体"/>
      <w:kern w:val="0"/>
      <w:sz w:val="24"/>
      <w:szCs w:val="24"/>
    </w:rPr>
  </w:style>
  <w:style w:type="paragraph" w:customStyle="1" w:styleId="xl151">
    <w:name w:val="xl151"/>
    <w:basedOn w:val="af5"/>
    <w:qFormat/>
    <w:rsid w:val="00475B0B"/>
    <w:pPr>
      <w:widowControl/>
      <w:pBdr>
        <w:top w:val="single" w:sz="4" w:space="0" w:color="auto"/>
        <w:bottom w:val="single" w:sz="4" w:space="0" w:color="auto"/>
        <w:right w:val="single" w:sz="4" w:space="0" w:color="auto"/>
      </w:pBdr>
      <w:spacing w:before="100" w:beforeAutospacing="1" w:after="100" w:afterAutospacing="1"/>
      <w:ind w:firstLineChars="200" w:firstLine="200"/>
      <w:jc w:val="left"/>
    </w:pPr>
    <w:rPr>
      <w:rFonts w:ascii="Times New Roman" w:eastAsia="仿宋_GB2312" w:hAnsi="Times New Roman" w:cs="Times New Roman"/>
      <w:kern w:val="0"/>
      <w:sz w:val="20"/>
      <w:szCs w:val="20"/>
    </w:rPr>
  </w:style>
  <w:style w:type="paragraph" w:customStyle="1" w:styleId="xl68">
    <w:name w:val="xl68"/>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pPr>
    <w:rPr>
      <w:rFonts w:ascii="仿宋_GB2312" w:eastAsia="仿宋_GB2312" w:hAnsi="宋体" w:cs="宋体"/>
      <w:color w:val="000000"/>
      <w:kern w:val="0"/>
      <w:sz w:val="24"/>
      <w:szCs w:val="24"/>
    </w:rPr>
  </w:style>
  <w:style w:type="paragraph" w:customStyle="1" w:styleId="4d">
    <w:name w:val="维标4"/>
    <w:basedOn w:val="af5"/>
    <w:qFormat/>
    <w:rsid w:val="00475B0B"/>
    <w:pPr>
      <w:widowControl/>
      <w:tabs>
        <w:tab w:val="left" w:pos="432"/>
        <w:tab w:val="left" w:pos="1296"/>
      </w:tabs>
      <w:spacing w:line="440" w:lineRule="atLeast"/>
      <w:ind w:left="432" w:firstLineChars="200" w:hanging="653"/>
    </w:pPr>
    <w:rPr>
      <w:rFonts w:ascii="宋体" w:eastAsia="仿宋_GB2312" w:hAnsi="宋体" w:cs="Times New Roman"/>
      <w:b/>
      <w:szCs w:val="21"/>
    </w:rPr>
  </w:style>
  <w:style w:type="paragraph" w:customStyle="1" w:styleId="Char1CharCharChar5">
    <w:name w:val="Char1 Char Char Char5"/>
    <w:basedOn w:val="af5"/>
    <w:qFormat/>
    <w:rsid w:val="00475B0B"/>
    <w:pPr>
      <w:ind w:firstLineChars="200" w:firstLine="200"/>
    </w:pPr>
    <w:rPr>
      <w:rFonts w:ascii="Tahoma" w:eastAsia="仿宋_GB2312" w:hAnsi="Tahoma" w:cs="Times New Roman"/>
      <w:sz w:val="24"/>
      <w:szCs w:val="20"/>
    </w:rPr>
  </w:style>
  <w:style w:type="paragraph" w:customStyle="1" w:styleId="Char90">
    <w:name w:val="Char9"/>
    <w:basedOn w:val="af5"/>
    <w:qFormat/>
    <w:rsid w:val="00475B0B"/>
    <w:pPr>
      <w:ind w:firstLineChars="200" w:firstLine="200"/>
    </w:pPr>
    <w:rPr>
      <w:rFonts w:ascii="Tahoma" w:eastAsia="仿宋_GB2312" w:hAnsi="Tahoma" w:cs="Tahoma"/>
      <w:sz w:val="24"/>
      <w:szCs w:val="24"/>
    </w:rPr>
  </w:style>
  <w:style w:type="paragraph" w:customStyle="1" w:styleId="Char1CharCharCharCharCharChar5">
    <w:name w:val="Char1 Char Char Char Char Char Char5"/>
    <w:basedOn w:val="af5"/>
    <w:qFormat/>
    <w:rsid w:val="00475B0B"/>
    <w:pPr>
      <w:ind w:firstLineChars="200" w:firstLine="200"/>
    </w:pPr>
    <w:rPr>
      <w:rFonts w:ascii="Tahoma" w:eastAsia="仿宋_GB2312" w:hAnsi="Tahoma" w:cs="Times New Roman"/>
      <w:sz w:val="24"/>
      <w:szCs w:val="20"/>
    </w:rPr>
  </w:style>
  <w:style w:type="paragraph" w:customStyle="1" w:styleId="CharChar9CharChar2">
    <w:name w:val="Char Char9 Char Char2"/>
    <w:basedOn w:val="af5"/>
    <w:qFormat/>
    <w:rsid w:val="00475B0B"/>
    <w:pPr>
      <w:ind w:firstLineChars="200" w:firstLine="200"/>
    </w:pPr>
    <w:rPr>
      <w:rFonts w:ascii="Tahoma" w:eastAsia="仿宋_GB2312" w:hAnsi="Tahoma" w:cs="Tahoma"/>
      <w:sz w:val="24"/>
      <w:szCs w:val="24"/>
    </w:rPr>
  </w:style>
  <w:style w:type="paragraph" w:customStyle="1" w:styleId="CharChar1Char">
    <w:name w:val="Char Char1 Char"/>
    <w:basedOn w:val="af5"/>
    <w:qFormat/>
    <w:rsid w:val="00475B0B"/>
    <w:pPr>
      <w:widowControl/>
      <w:spacing w:after="160" w:line="240" w:lineRule="exact"/>
      <w:ind w:firstLineChars="200" w:firstLine="200"/>
      <w:jc w:val="left"/>
    </w:pPr>
    <w:rPr>
      <w:rFonts w:ascii="Verdana" w:eastAsia="仿宋_GB2312" w:hAnsi="Verdana" w:cs="Times New Roman"/>
      <w:kern w:val="0"/>
      <w:sz w:val="24"/>
      <w:szCs w:val="20"/>
      <w:lang w:eastAsia="en-US"/>
    </w:rPr>
  </w:style>
  <w:style w:type="paragraph" w:customStyle="1" w:styleId="CharChar17CharChar2">
    <w:name w:val="Char Char17 Char Char2"/>
    <w:basedOn w:val="af5"/>
    <w:next w:val="af5"/>
    <w:qFormat/>
    <w:rsid w:val="00475B0B"/>
    <w:pPr>
      <w:adjustRightInd w:val="0"/>
      <w:spacing w:after="160" w:line="240" w:lineRule="exact"/>
      <w:ind w:firstLineChars="200" w:firstLine="200"/>
    </w:pPr>
    <w:rPr>
      <w:rFonts w:ascii="Verdana" w:eastAsia="仿宋_GB2312" w:hAnsi="Verdana" w:cs="Times New Roman"/>
      <w:kern w:val="0"/>
      <w:sz w:val="20"/>
      <w:szCs w:val="20"/>
      <w:lang w:eastAsia="en-US"/>
    </w:rPr>
  </w:style>
  <w:style w:type="paragraph" w:customStyle="1" w:styleId="Char80">
    <w:name w:val="Char8"/>
    <w:basedOn w:val="af5"/>
    <w:qFormat/>
    <w:rsid w:val="00475B0B"/>
    <w:pPr>
      <w:tabs>
        <w:tab w:val="left" w:pos="360"/>
      </w:tabs>
      <w:ind w:firstLineChars="200" w:firstLine="200"/>
    </w:pPr>
    <w:rPr>
      <w:rFonts w:ascii="Times New Roman" w:eastAsia="仿宋_GB2312" w:hAnsi="Times New Roman" w:cs="Times New Roman"/>
      <w:sz w:val="24"/>
      <w:szCs w:val="24"/>
    </w:rPr>
  </w:style>
  <w:style w:type="paragraph" w:customStyle="1" w:styleId="CharChar172">
    <w:name w:val="Char Char172"/>
    <w:basedOn w:val="af5"/>
    <w:next w:val="af5"/>
    <w:qFormat/>
    <w:rsid w:val="00475B0B"/>
    <w:pPr>
      <w:adjustRightInd w:val="0"/>
      <w:spacing w:after="160" w:line="240" w:lineRule="exact"/>
      <w:ind w:firstLineChars="200" w:firstLine="200"/>
    </w:pPr>
    <w:rPr>
      <w:rFonts w:ascii="Verdana" w:eastAsia="仿宋_GB2312" w:hAnsi="Verdana" w:cs="Times New Roman"/>
      <w:kern w:val="0"/>
      <w:sz w:val="20"/>
      <w:szCs w:val="20"/>
      <w:lang w:eastAsia="en-US"/>
    </w:rPr>
  </w:style>
  <w:style w:type="paragraph" w:customStyle="1" w:styleId="CharCharCharCharCharCharChar2">
    <w:name w:val="Char Char Char Char Char Char Char2"/>
    <w:basedOn w:val="af5"/>
    <w:qFormat/>
    <w:rsid w:val="00475B0B"/>
    <w:pPr>
      <w:ind w:firstLineChars="200" w:firstLine="200"/>
    </w:pPr>
    <w:rPr>
      <w:rFonts w:ascii="Tahoma" w:eastAsia="仿宋_GB2312" w:hAnsi="Tahoma" w:cs="仿宋_GB2312"/>
      <w:sz w:val="24"/>
      <w:szCs w:val="28"/>
    </w:rPr>
  </w:style>
  <w:style w:type="paragraph" w:customStyle="1" w:styleId="CharChar162">
    <w:name w:val="Char Char162"/>
    <w:basedOn w:val="af5"/>
    <w:next w:val="af5"/>
    <w:qFormat/>
    <w:rsid w:val="00475B0B"/>
    <w:pPr>
      <w:adjustRightInd w:val="0"/>
      <w:spacing w:after="160" w:line="240" w:lineRule="exact"/>
      <w:ind w:firstLineChars="200" w:firstLine="200"/>
    </w:pPr>
    <w:rPr>
      <w:rFonts w:ascii="Verdana" w:eastAsia="仿宋_GB2312" w:hAnsi="Verdana" w:cs="Times New Roman"/>
      <w:kern w:val="0"/>
      <w:sz w:val="20"/>
      <w:szCs w:val="20"/>
      <w:lang w:eastAsia="en-US"/>
    </w:rPr>
  </w:style>
  <w:style w:type="paragraph" w:customStyle="1" w:styleId="CharChar16CharChar2">
    <w:name w:val="Char Char16 Char Char2"/>
    <w:basedOn w:val="af5"/>
    <w:next w:val="af5"/>
    <w:qFormat/>
    <w:rsid w:val="00475B0B"/>
    <w:pPr>
      <w:adjustRightInd w:val="0"/>
      <w:spacing w:after="160" w:line="240" w:lineRule="exact"/>
      <w:ind w:firstLineChars="200" w:firstLine="200"/>
    </w:pPr>
    <w:rPr>
      <w:rFonts w:ascii="Verdana" w:eastAsia="仿宋_GB2312" w:hAnsi="Verdana" w:cs="Times New Roman"/>
      <w:kern w:val="0"/>
      <w:sz w:val="20"/>
      <w:szCs w:val="20"/>
      <w:lang w:eastAsia="en-US"/>
    </w:rPr>
  </w:style>
  <w:style w:type="paragraph" w:customStyle="1" w:styleId="CharChar1CharCharCharChar2">
    <w:name w:val="Char Char1 Char Char Char Char2"/>
    <w:basedOn w:val="af5"/>
    <w:qFormat/>
    <w:rsid w:val="00475B0B"/>
    <w:pPr>
      <w:ind w:firstLineChars="200" w:firstLine="200"/>
    </w:pPr>
    <w:rPr>
      <w:rFonts w:ascii="Tahoma" w:eastAsia="仿宋_GB2312" w:hAnsi="Tahoma" w:cs="Times New Roman"/>
      <w:sz w:val="24"/>
      <w:szCs w:val="20"/>
    </w:rPr>
  </w:style>
  <w:style w:type="paragraph" w:customStyle="1" w:styleId="CharCharCharCharCharCharCharCharCharCharCharCharCharCharCharChar2">
    <w:name w:val="Char Char Char Char Char Char Char Char Char Char Char Char Char Char Char Char2"/>
    <w:basedOn w:val="af5"/>
    <w:qFormat/>
    <w:rsid w:val="00475B0B"/>
    <w:pPr>
      <w:tabs>
        <w:tab w:val="left" w:pos="360"/>
      </w:tabs>
      <w:spacing w:line="440" w:lineRule="atLeast"/>
      <w:ind w:left="482" w:firstLineChars="200" w:firstLine="200"/>
    </w:pPr>
    <w:rPr>
      <w:rFonts w:ascii="宋体" w:eastAsia="仿宋_GB2312" w:hAnsi="Times New Roman" w:cs="Times New Roman"/>
      <w:sz w:val="24"/>
      <w:szCs w:val="24"/>
    </w:rPr>
  </w:style>
  <w:style w:type="paragraph" w:customStyle="1" w:styleId="Char1CharCharCharCharCharChar4">
    <w:name w:val="Char1 Char Char Char Char Char Char4"/>
    <w:basedOn w:val="af5"/>
    <w:qFormat/>
    <w:rsid w:val="00475B0B"/>
    <w:pPr>
      <w:ind w:firstLineChars="200" w:firstLine="200"/>
    </w:pPr>
    <w:rPr>
      <w:rFonts w:ascii="Tahoma" w:eastAsia="仿宋_GB2312" w:hAnsi="Tahoma" w:cs="Times New Roman"/>
      <w:sz w:val="24"/>
      <w:szCs w:val="20"/>
    </w:rPr>
  </w:style>
  <w:style w:type="paragraph" w:customStyle="1" w:styleId="CharChar1CharCharCharCharCharChar3">
    <w:name w:val="Char Char1 Char Char Char Char Char Char3"/>
    <w:basedOn w:val="af5"/>
    <w:qFormat/>
    <w:rsid w:val="00475B0B"/>
    <w:pPr>
      <w:widowControl/>
      <w:spacing w:after="160" w:line="240" w:lineRule="exact"/>
      <w:ind w:firstLineChars="200" w:firstLine="200"/>
      <w:jc w:val="left"/>
    </w:pPr>
    <w:rPr>
      <w:rFonts w:ascii="Verdana" w:eastAsia="仿宋_GB2312" w:hAnsi="Verdana" w:cs="Times New Roman"/>
      <w:kern w:val="0"/>
      <w:sz w:val="24"/>
      <w:szCs w:val="20"/>
      <w:lang w:eastAsia="en-US"/>
    </w:rPr>
  </w:style>
  <w:style w:type="paragraph" w:customStyle="1" w:styleId="CharChar1CharCharCharCharCharChar2">
    <w:name w:val="Char Char1 Char Char Char Char Char Char2"/>
    <w:basedOn w:val="af5"/>
    <w:qFormat/>
    <w:rsid w:val="00475B0B"/>
    <w:pPr>
      <w:widowControl/>
      <w:spacing w:after="160" w:line="240" w:lineRule="exact"/>
      <w:ind w:firstLineChars="200" w:firstLine="200"/>
      <w:jc w:val="left"/>
    </w:pPr>
    <w:rPr>
      <w:rFonts w:ascii="Verdana" w:eastAsia="仿宋_GB2312" w:hAnsi="Verdana" w:cs="Times New Roman"/>
      <w:kern w:val="0"/>
      <w:sz w:val="24"/>
      <w:szCs w:val="20"/>
      <w:lang w:eastAsia="en-US"/>
    </w:rPr>
  </w:style>
  <w:style w:type="paragraph" w:customStyle="1" w:styleId="Char60">
    <w:name w:val="Char6"/>
    <w:basedOn w:val="af5"/>
    <w:qFormat/>
    <w:rsid w:val="00475B0B"/>
    <w:pPr>
      <w:tabs>
        <w:tab w:val="left" w:pos="360"/>
      </w:tabs>
      <w:ind w:left="480" w:hangingChars="200" w:hanging="480"/>
    </w:pPr>
    <w:rPr>
      <w:rFonts w:ascii="Times New Roman" w:eastAsia="仿宋_GB2312" w:hAnsi="Times New Roman" w:cs="Times New Roman"/>
      <w:sz w:val="24"/>
      <w:szCs w:val="24"/>
    </w:rPr>
  </w:style>
  <w:style w:type="paragraph" w:customStyle="1" w:styleId="Char50">
    <w:name w:val="Char5"/>
    <w:basedOn w:val="af5"/>
    <w:qFormat/>
    <w:rsid w:val="00475B0B"/>
    <w:pPr>
      <w:tabs>
        <w:tab w:val="left" w:pos="360"/>
      </w:tabs>
      <w:ind w:left="480" w:hangingChars="200" w:hanging="480"/>
    </w:pPr>
    <w:rPr>
      <w:rFonts w:ascii="Times New Roman" w:eastAsia="仿宋_GB2312" w:hAnsi="Times New Roman" w:cs="Times New Roman"/>
      <w:sz w:val="24"/>
      <w:szCs w:val="24"/>
    </w:rPr>
  </w:style>
  <w:style w:type="paragraph" w:customStyle="1" w:styleId="6-1">
    <w:name w:val="标题6-1"/>
    <w:basedOn w:val="60"/>
    <w:next w:val="af5"/>
    <w:qFormat/>
    <w:rsid w:val="00475B0B"/>
    <w:pPr>
      <w:tabs>
        <w:tab w:val="left" w:pos="1152"/>
        <w:tab w:val="left" w:pos="1332"/>
      </w:tabs>
      <w:spacing w:line="320" w:lineRule="atLeast"/>
      <w:ind w:left="1"/>
      <w:jc w:val="left"/>
    </w:pPr>
    <w:rPr>
      <w:rFonts w:ascii="黑体" w:hAnsi="黑体"/>
      <w:b w:val="0"/>
      <w:bCs/>
      <w:szCs w:val="24"/>
      <w:lang w:val="zh-CN"/>
    </w:rPr>
  </w:style>
  <w:style w:type="paragraph" w:customStyle="1" w:styleId="CharChar1CharCharCharCharCharCharChar">
    <w:name w:val="Char Char1 Char Char Char Char Char Char Char"/>
    <w:basedOn w:val="af5"/>
    <w:qFormat/>
    <w:rsid w:val="00475B0B"/>
    <w:pPr>
      <w:widowControl/>
      <w:spacing w:after="160" w:line="240" w:lineRule="exact"/>
      <w:ind w:firstLineChars="200" w:firstLine="200"/>
      <w:jc w:val="left"/>
    </w:pPr>
    <w:rPr>
      <w:rFonts w:ascii="Verdana" w:eastAsia="仿宋_GB2312" w:hAnsi="Verdana" w:cs="Times New Roman"/>
      <w:kern w:val="0"/>
      <w:sz w:val="24"/>
      <w:szCs w:val="20"/>
      <w:lang w:eastAsia="en-US"/>
    </w:rPr>
  </w:style>
  <w:style w:type="paragraph" w:customStyle="1" w:styleId="affffffff8">
    <w:name w:val="章标题"/>
    <w:next w:val="af5"/>
    <w:qFormat/>
    <w:rsid w:val="00475B0B"/>
    <w:pPr>
      <w:tabs>
        <w:tab w:val="left" w:pos="1095"/>
      </w:tabs>
      <w:spacing w:before="50" w:after="50"/>
      <w:ind w:left="1095" w:hanging="675"/>
      <w:jc w:val="both"/>
      <w:outlineLvl w:val="1"/>
    </w:pPr>
    <w:rPr>
      <w:rFonts w:ascii="黑体" w:eastAsia="黑体" w:hAnsi="Times New Roman" w:cs="Times New Roman"/>
      <w:kern w:val="0"/>
      <w:szCs w:val="20"/>
    </w:rPr>
  </w:style>
  <w:style w:type="paragraph" w:customStyle="1" w:styleId="GB231230">
    <w:name w:val="样式 仿宋_GB2312 四号3"/>
    <w:basedOn w:val="af5"/>
    <w:qFormat/>
    <w:rsid w:val="00475B0B"/>
    <w:pPr>
      <w:spacing w:line="440" w:lineRule="exact"/>
      <w:ind w:firstLineChars="200" w:firstLine="200"/>
    </w:pPr>
    <w:rPr>
      <w:rFonts w:ascii="仿宋_GB2312" w:eastAsia="仿宋_GB2312" w:hAnsi="宋体" w:cs="宋体"/>
      <w:sz w:val="24"/>
      <w:szCs w:val="20"/>
    </w:rPr>
  </w:style>
  <w:style w:type="paragraph" w:customStyle="1" w:styleId="GB2312085">
    <w:name w:val="样式 仿宋_GB2312 四号 首行缩进:  0.85 厘米"/>
    <w:basedOn w:val="af5"/>
    <w:qFormat/>
    <w:rsid w:val="00475B0B"/>
    <w:pPr>
      <w:spacing w:line="440" w:lineRule="exact"/>
      <w:ind w:firstLineChars="200" w:firstLine="482"/>
    </w:pPr>
    <w:rPr>
      <w:rFonts w:ascii="仿宋_GB2312" w:eastAsia="仿宋_GB2312" w:hAnsi="宋体" w:cs="宋体"/>
      <w:sz w:val="24"/>
      <w:szCs w:val="20"/>
    </w:rPr>
  </w:style>
  <w:style w:type="paragraph" w:customStyle="1" w:styleId="4e">
    <w:name w:val="样式4"/>
    <w:basedOn w:val="affff4"/>
    <w:qFormat/>
    <w:rsid w:val="00475B0B"/>
    <w:pPr>
      <w:spacing w:line="440" w:lineRule="exact"/>
      <w:ind w:firstLineChars="200" w:firstLine="422"/>
      <w:jc w:val="center"/>
    </w:pPr>
    <w:rPr>
      <w:b/>
      <w:sz w:val="21"/>
      <w:szCs w:val="21"/>
    </w:rPr>
  </w:style>
  <w:style w:type="paragraph" w:customStyle="1" w:styleId="xl24">
    <w:name w:val="xl24"/>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center"/>
    </w:pPr>
    <w:rPr>
      <w:rFonts w:ascii="宋体" w:eastAsia="仿宋_GB2312" w:hAnsi="宋体" w:cs="宋体"/>
      <w:kern w:val="0"/>
      <w:szCs w:val="21"/>
    </w:rPr>
  </w:style>
  <w:style w:type="paragraph" w:customStyle="1" w:styleId="xl25">
    <w:name w:val="xl25"/>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textAlignment w:val="center"/>
    </w:pPr>
    <w:rPr>
      <w:rFonts w:ascii="宋体" w:eastAsia="仿宋_GB2312" w:hAnsi="宋体" w:cs="宋体"/>
      <w:kern w:val="0"/>
      <w:szCs w:val="21"/>
    </w:rPr>
  </w:style>
  <w:style w:type="paragraph" w:customStyle="1" w:styleId="xl26">
    <w:name w:val="xl26"/>
    <w:basedOn w:val="af5"/>
    <w:qFormat/>
    <w:rsid w:val="00475B0B"/>
    <w:pPr>
      <w:widowControl/>
      <w:pBdr>
        <w:top w:val="single" w:sz="4" w:space="0" w:color="auto"/>
        <w:left w:val="single" w:sz="4" w:space="0" w:color="auto"/>
        <w:right w:val="single" w:sz="4" w:space="0" w:color="auto"/>
      </w:pBdr>
      <w:spacing w:before="100" w:beforeAutospacing="1" w:after="100" w:afterAutospacing="1"/>
      <w:ind w:firstLineChars="200" w:firstLine="200"/>
      <w:jc w:val="center"/>
      <w:textAlignment w:val="center"/>
    </w:pPr>
    <w:rPr>
      <w:rFonts w:ascii="宋体" w:eastAsia="仿宋_GB2312" w:hAnsi="宋体" w:cs="宋体"/>
      <w:kern w:val="0"/>
      <w:szCs w:val="21"/>
    </w:rPr>
  </w:style>
  <w:style w:type="paragraph" w:customStyle="1" w:styleId="xl27">
    <w:name w:val="xl27"/>
    <w:basedOn w:val="af5"/>
    <w:qFormat/>
    <w:rsid w:val="00475B0B"/>
    <w:pPr>
      <w:widowControl/>
      <w:pBdr>
        <w:left w:val="single" w:sz="4" w:space="0" w:color="auto"/>
        <w:right w:val="single" w:sz="4" w:space="0" w:color="auto"/>
      </w:pBdr>
      <w:spacing w:before="100" w:beforeAutospacing="1" w:after="100" w:afterAutospacing="1"/>
      <w:ind w:firstLineChars="200" w:firstLine="200"/>
      <w:jc w:val="center"/>
      <w:textAlignment w:val="center"/>
    </w:pPr>
    <w:rPr>
      <w:rFonts w:ascii="宋体" w:eastAsia="仿宋_GB2312" w:hAnsi="宋体" w:cs="宋体"/>
      <w:kern w:val="0"/>
      <w:szCs w:val="21"/>
    </w:rPr>
  </w:style>
  <w:style w:type="paragraph" w:customStyle="1" w:styleId="xl28">
    <w:name w:val="xl28"/>
    <w:basedOn w:val="af5"/>
    <w:qFormat/>
    <w:rsid w:val="00475B0B"/>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textAlignment w:val="center"/>
    </w:pPr>
    <w:rPr>
      <w:rFonts w:ascii="宋体" w:eastAsia="仿宋_GB2312" w:hAnsi="宋体" w:cs="宋体"/>
      <w:kern w:val="0"/>
      <w:szCs w:val="21"/>
    </w:rPr>
  </w:style>
  <w:style w:type="paragraph" w:customStyle="1" w:styleId="xl29">
    <w:name w:val="xl29"/>
    <w:basedOn w:val="af5"/>
    <w:qFormat/>
    <w:rsid w:val="00475B0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firstLineChars="200" w:firstLine="200"/>
      <w:textAlignment w:val="center"/>
    </w:pPr>
    <w:rPr>
      <w:rFonts w:ascii="宋体" w:eastAsia="仿宋_GB2312" w:hAnsi="宋体" w:cs="宋体"/>
      <w:kern w:val="0"/>
      <w:szCs w:val="21"/>
    </w:rPr>
  </w:style>
  <w:style w:type="paragraph" w:customStyle="1" w:styleId="xl30">
    <w:name w:val="xl30"/>
    <w:basedOn w:val="af5"/>
    <w:qFormat/>
    <w:rsid w:val="00475B0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firstLineChars="200" w:firstLine="200"/>
      <w:jc w:val="center"/>
      <w:textAlignment w:val="center"/>
    </w:pPr>
    <w:rPr>
      <w:rFonts w:ascii="宋体" w:eastAsia="仿宋_GB2312" w:hAnsi="宋体" w:cs="宋体"/>
      <w:kern w:val="0"/>
      <w:szCs w:val="21"/>
    </w:rPr>
  </w:style>
  <w:style w:type="paragraph" w:customStyle="1" w:styleId="222">
    <w:name w:val="样式 样式 五号 加粗 居中 行距: 固定值 22 磅 + 首行缩进:  2 字符"/>
    <w:basedOn w:val="af3"/>
    <w:qFormat/>
    <w:rsid w:val="00475B0B"/>
    <w:pPr>
      <w:ind w:firstLine="422"/>
    </w:pPr>
  </w:style>
  <w:style w:type="paragraph" w:customStyle="1" w:styleId="2221">
    <w:name w:val="样式 样式 五号 加粗 居中 行距: 固定值 22 磅 + 首行缩进:  2 字符1"/>
    <w:basedOn w:val="220"/>
    <w:qFormat/>
    <w:rsid w:val="00475B0B"/>
    <w:pPr>
      <w:ind w:firstLine="422"/>
    </w:pPr>
    <w:rPr>
      <w:b w:val="0"/>
    </w:rPr>
  </w:style>
  <w:style w:type="paragraph" w:customStyle="1" w:styleId="2222">
    <w:name w:val="样式 样式 五号 加粗 居中 行距: 固定值 22 磅 + 首行缩进:  2 字符2"/>
    <w:basedOn w:val="220"/>
    <w:qFormat/>
    <w:rsid w:val="00475B0B"/>
    <w:pPr>
      <w:ind w:firstLine="422"/>
    </w:pPr>
    <w:rPr>
      <w:b w:val="0"/>
    </w:rPr>
  </w:style>
  <w:style w:type="paragraph" w:customStyle="1" w:styleId="xl31">
    <w:name w:val="xl31"/>
    <w:basedOn w:val="af5"/>
    <w:qFormat/>
    <w:rsid w:val="00475B0B"/>
    <w:pPr>
      <w:widowControl/>
      <w:pBdr>
        <w:left w:val="single" w:sz="4" w:space="0" w:color="auto"/>
        <w:bottom w:val="single" w:sz="4" w:space="0" w:color="auto"/>
        <w:right w:val="single" w:sz="4" w:space="0" w:color="auto"/>
      </w:pBdr>
      <w:spacing w:before="100" w:beforeAutospacing="1" w:after="100" w:afterAutospacing="1"/>
      <w:ind w:firstLineChars="200" w:firstLine="200"/>
      <w:jc w:val="left"/>
      <w:textAlignment w:val="center"/>
    </w:pPr>
    <w:rPr>
      <w:rFonts w:ascii="宋体" w:eastAsia="仿宋_GB2312" w:hAnsi="宋体" w:cs="宋体"/>
      <w:kern w:val="0"/>
      <w:sz w:val="20"/>
      <w:szCs w:val="20"/>
    </w:rPr>
  </w:style>
  <w:style w:type="paragraph" w:customStyle="1" w:styleId="CharCharCharCharCharCharCharCharChar">
    <w:name w:val="样式 题注 Char Char Char Char Char Char Char Char信息主题题注(图注)Char..."/>
    <w:basedOn w:val="aff0"/>
    <w:qFormat/>
    <w:rsid w:val="00475B0B"/>
    <w:pPr>
      <w:spacing w:line="440" w:lineRule="atLeast"/>
      <w:ind w:firstLine="200"/>
    </w:pPr>
    <w:rPr>
      <w:rFonts w:ascii="Arial" w:hAnsi="Arial"/>
      <w:sz w:val="21"/>
      <w:szCs w:val="20"/>
      <w:lang w:val="zh-CN"/>
    </w:rPr>
  </w:style>
  <w:style w:type="paragraph" w:customStyle="1" w:styleId="affffffff9">
    <w:name w:val="题目"/>
    <w:basedOn w:val="af5"/>
    <w:qFormat/>
    <w:rsid w:val="00475B0B"/>
    <w:pPr>
      <w:spacing w:beforeLines="100" w:before="312" w:afterLines="100" w:after="312" w:line="480" w:lineRule="auto"/>
      <w:jc w:val="center"/>
    </w:pPr>
    <w:rPr>
      <w:rFonts w:ascii="Arial" w:eastAsia="华文中宋" w:hAnsi="Arial" w:cs="宋体"/>
      <w:b/>
      <w:bCs/>
      <w:sz w:val="44"/>
      <w:szCs w:val="20"/>
    </w:rPr>
  </w:style>
  <w:style w:type="paragraph" w:customStyle="1" w:styleId="TableHeading">
    <w:name w:val="Table Heading"/>
    <w:basedOn w:val="af5"/>
    <w:qFormat/>
    <w:rsid w:val="00475B0B"/>
    <w:pPr>
      <w:widowControl/>
      <w:tabs>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jc w:val="left"/>
    </w:pPr>
    <w:rPr>
      <w:rFonts w:ascii="Times New Roman" w:eastAsia="宋体" w:hAnsi="Times New Roman" w:cs="Times New Roman"/>
      <w:b/>
      <w:i/>
      <w:kern w:val="0"/>
      <w:sz w:val="22"/>
      <w:szCs w:val="20"/>
      <w:lang w:eastAsia="en-US"/>
    </w:rPr>
  </w:style>
  <w:style w:type="paragraph" w:customStyle="1" w:styleId="a3">
    <w:name w:val="小标题"/>
    <w:basedOn w:val="af5"/>
    <w:qFormat/>
    <w:rsid w:val="00475B0B"/>
    <w:pPr>
      <w:numPr>
        <w:numId w:val="16"/>
      </w:numPr>
      <w:spacing w:beforeLines="100" w:before="312" w:line="360" w:lineRule="auto"/>
      <w:ind w:firstLine="0"/>
    </w:pPr>
    <w:rPr>
      <w:rFonts w:ascii="Verdana" w:eastAsia="黑体" w:hAnsi="Verdana" w:cs="Times New Roman"/>
      <w:b/>
      <w:sz w:val="24"/>
      <w:szCs w:val="24"/>
    </w:rPr>
  </w:style>
  <w:style w:type="paragraph" w:customStyle="1" w:styleId="320">
    <w:name w:val="样式 目录 3 + 左侧:  2 字符"/>
    <w:basedOn w:val="TOC3"/>
    <w:qFormat/>
    <w:rsid w:val="00475B0B"/>
    <w:pPr>
      <w:autoSpaceDE/>
      <w:adjustRightInd/>
      <w:snapToGrid/>
      <w:ind w:left="480"/>
      <w:jc w:val="both"/>
    </w:pPr>
    <w:rPr>
      <w:rFonts w:ascii="Calibri" w:eastAsia="黑体" w:hAnsi="Calibri" w:cs="宋体"/>
      <w:i/>
      <w:snapToGrid/>
      <w:kern w:val="2"/>
      <w:szCs w:val="20"/>
    </w:rPr>
  </w:style>
  <w:style w:type="paragraph" w:customStyle="1" w:styleId="affffffffa">
    <w:name w:val="表格正文[五号]"/>
    <w:basedOn w:val="af5"/>
    <w:qFormat/>
    <w:rsid w:val="00475B0B"/>
    <w:pPr>
      <w:spacing w:line="288" w:lineRule="auto"/>
    </w:pPr>
    <w:rPr>
      <w:rFonts w:ascii="宋体" w:eastAsia="宋体" w:hAnsi="宋体" w:cs="Times New Roman"/>
      <w:szCs w:val="21"/>
    </w:rPr>
  </w:style>
  <w:style w:type="paragraph" w:customStyle="1" w:styleId="affffffffb">
    <w:name w:val="表格标题[小四]"/>
    <w:basedOn w:val="af5"/>
    <w:qFormat/>
    <w:rsid w:val="00475B0B"/>
    <w:pPr>
      <w:spacing w:line="360" w:lineRule="auto"/>
      <w:jc w:val="center"/>
    </w:pPr>
    <w:rPr>
      <w:rFonts w:ascii="宋体" w:eastAsia="宋体" w:hAnsi="宋体" w:cs="Times New Roman"/>
      <w:b/>
      <w:sz w:val="24"/>
      <w:szCs w:val="24"/>
    </w:rPr>
  </w:style>
  <w:style w:type="paragraph" w:customStyle="1" w:styleId="affffffffc">
    <w:name w:val="表格正文[小四]"/>
    <w:basedOn w:val="affffffffa"/>
    <w:qFormat/>
    <w:rsid w:val="00475B0B"/>
    <w:rPr>
      <w:sz w:val="24"/>
      <w:szCs w:val="24"/>
    </w:rPr>
  </w:style>
  <w:style w:type="paragraph" w:customStyle="1" w:styleId="affffffffd">
    <w:name w:val="表格标题[五号]"/>
    <w:basedOn w:val="affffffffb"/>
    <w:qFormat/>
    <w:rsid w:val="00475B0B"/>
    <w:rPr>
      <w:sz w:val="21"/>
      <w:szCs w:val="21"/>
    </w:rPr>
  </w:style>
  <w:style w:type="paragraph" w:customStyle="1" w:styleId="affffffffe">
    <w:name w:val="重点正文"/>
    <w:basedOn w:val="af5"/>
    <w:qFormat/>
    <w:rsid w:val="00475B0B"/>
    <w:pPr>
      <w:spacing w:line="360" w:lineRule="auto"/>
      <w:ind w:firstLine="480"/>
    </w:pPr>
    <w:rPr>
      <w:rFonts w:ascii="宋体" w:eastAsia="宋体" w:hAnsi="宋体" w:cs="Times New Roman"/>
      <w:b/>
      <w:sz w:val="24"/>
      <w:szCs w:val="24"/>
      <w:u w:val="single"/>
    </w:rPr>
  </w:style>
  <w:style w:type="paragraph" w:customStyle="1" w:styleId="afffffffff">
    <w:name w:val="撰写说明"/>
    <w:basedOn w:val="af5"/>
    <w:qFormat/>
    <w:rsid w:val="00475B0B"/>
    <w:pPr>
      <w:spacing w:line="360" w:lineRule="auto"/>
      <w:ind w:firstLine="480"/>
    </w:pPr>
    <w:rPr>
      <w:rFonts w:ascii="黑体" w:eastAsia="黑体" w:hAnsi="黑体" w:cs="Times New Roman"/>
      <w:i/>
      <w:color w:val="FF0000"/>
      <w:sz w:val="24"/>
      <w:szCs w:val="24"/>
    </w:rPr>
  </w:style>
  <w:style w:type="paragraph" w:customStyle="1" w:styleId="afffffffff0">
    <w:name w:val="建议书正文"/>
    <w:basedOn w:val="afffff"/>
    <w:qFormat/>
    <w:rsid w:val="00475B0B"/>
    <w:pPr>
      <w:tabs>
        <w:tab w:val="left" w:pos="1080"/>
      </w:tabs>
      <w:adjustRightInd w:val="0"/>
      <w:snapToGrid w:val="0"/>
      <w:spacing w:beforeLines="50" w:before="156" w:after="0" w:line="440" w:lineRule="atLeast"/>
      <w:ind w:firstLineChars="200" w:firstLine="560"/>
    </w:pPr>
    <w:rPr>
      <w:rFonts w:asciiTheme="minorHAnsi" w:eastAsia="仿宋_GB2312" w:hAnsiTheme="minorHAnsi" w:cstheme="minorBidi"/>
      <w:bCs/>
      <w:sz w:val="28"/>
      <w:szCs w:val="24"/>
    </w:rPr>
  </w:style>
  <w:style w:type="paragraph" w:customStyle="1" w:styleId="CharChar1CharCharCharCharCharCharChar4">
    <w:name w:val="Char Char1 Char Char Char Char Char Char Char4"/>
    <w:basedOn w:val="af5"/>
    <w:qFormat/>
    <w:rsid w:val="00475B0B"/>
    <w:pPr>
      <w:widowControl/>
      <w:spacing w:after="160" w:line="240" w:lineRule="exact"/>
      <w:ind w:firstLineChars="200" w:firstLine="200"/>
      <w:jc w:val="left"/>
    </w:pPr>
    <w:rPr>
      <w:rFonts w:ascii="Verdana" w:eastAsia="仿宋_GB2312" w:hAnsi="Verdana" w:cs="Times New Roman"/>
      <w:kern w:val="0"/>
      <w:sz w:val="24"/>
      <w:szCs w:val="20"/>
      <w:lang w:eastAsia="en-US"/>
    </w:rPr>
  </w:style>
  <w:style w:type="paragraph" w:customStyle="1" w:styleId="a">
    <w:name w:val="一级条标题"/>
    <w:basedOn w:val="af5"/>
    <w:next w:val="af5"/>
    <w:qFormat/>
    <w:rsid w:val="00475B0B"/>
    <w:pPr>
      <w:numPr>
        <w:ilvl w:val="2"/>
        <w:numId w:val="17"/>
      </w:numPr>
      <w:adjustRightInd w:val="0"/>
      <w:spacing w:line="360" w:lineRule="atLeast"/>
      <w:textAlignment w:val="baseline"/>
      <w:outlineLvl w:val="2"/>
    </w:pPr>
    <w:rPr>
      <w:rFonts w:ascii="黑体" w:eastAsia="黑体" w:hAnsi="Times New Roman" w:cs="Times New Roman"/>
      <w:kern w:val="0"/>
      <w:szCs w:val="20"/>
    </w:rPr>
  </w:style>
  <w:style w:type="paragraph" w:customStyle="1" w:styleId="afffffffff1">
    <w:name w:val="表格正文"/>
    <w:basedOn w:val="af5"/>
    <w:link w:val="Chard"/>
    <w:qFormat/>
    <w:rsid w:val="00475B0B"/>
    <w:rPr>
      <w:rFonts w:ascii="Calibri" w:eastAsia="黑体" w:hAnsi="Calibri" w:cs="宋体"/>
      <w:szCs w:val="20"/>
    </w:rPr>
  </w:style>
  <w:style w:type="character" w:customStyle="1" w:styleId="Chard">
    <w:name w:val="表格正文 Char"/>
    <w:link w:val="afffffffff1"/>
    <w:qFormat/>
    <w:rsid w:val="00475B0B"/>
    <w:rPr>
      <w:rFonts w:ascii="Calibri" w:eastAsia="黑体" w:hAnsi="Calibri" w:cs="宋体"/>
      <w:szCs w:val="20"/>
    </w:rPr>
  </w:style>
  <w:style w:type="paragraph" w:customStyle="1" w:styleId="afffffffff2">
    <w:name w:val="居中"/>
    <w:basedOn w:val="1f2"/>
    <w:next w:val="1f2"/>
    <w:qFormat/>
    <w:rsid w:val="00475B0B"/>
    <w:pPr>
      <w:spacing w:line="336" w:lineRule="auto"/>
      <w:ind w:firstLine="480"/>
      <w:jc w:val="center"/>
    </w:pPr>
    <w:rPr>
      <w:rFonts w:ascii="Times New Roman" w:eastAsia="仿宋_GB2312" w:hAnsi="Times New Roman"/>
      <w:szCs w:val="22"/>
      <w:lang w:val="zh-CN"/>
    </w:rPr>
  </w:style>
  <w:style w:type="paragraph" w:customStyle="1" w:styleId="1ff1">
    <w:name w:val="无间隔1"/>
    <w:uiPriority w:val="1"/>
    <w:qFormat/>
    <w:rsid w:val="00475B0B"/>
    <w:pPr>
      <w:widowControl w:val="0"/>
      <w:jc w:val="both"/>
    </w:pPr>
    <w:rPr>
      <w:rFonts w:ascii="Calibri" w:eastAsia="宋体" w:hAnsi="Calibri" w:cs="Times New Roman"/>
    </w:rPr>
  </w:style>
  <w:style w:type="paragraph" w:customStyle="1" w:styleId="CharCharCharCharCharCharCharCharChar1">
    <w:name w:val="样式 题注 Char Char Char Char Char Char Char Char信息主题题注(图注)Char...1"/>
    <w:basedOn w:val="aff0"/>
    <w:qFormat/>
    <w:rsid w:val="00475B0B"/>
    <w:pPr>
      <w:spacing w:line="440" w:lineRule="atLeast"/>
    </w:pPr>
    <w:rPr>
      <w:rFonts w:ascii="Arial" w:hAnsi="Arial"/>
      <w:szCs w:val="20"/>
      <w:lang w:val="zh-CN"/>
    </w:rPr>
  </w:style>
  <w:style w:type="paragraph" w:customStyle="1" w:styleId="CharChar3">
    <w:name w:val="Char Char3"/>
    <w:basedOn w:val="af5"/>
    <w:qFormat/>
    <w:rsid w:val="00475B0B"/>
    <w:pPr>
      <w:widowControl/>
      <w:spacing w:line="360" w:lineRule="auto"/>
      <w:ind w:firstLineChars="200" w:firstLine="480"/>
      <w:jc w:val="left"/>
    </w:pPr>
    <w:rPr>
      <w:rFonts w:ascii="宋体" w:eastAsia="宋体" w:hAnsi="宋体" w:cs="Times New Roman"/>
      <w:kern w:val="0"/>
      <w:sz w:val="24"/>
      <w:szCs w:val="20"/>
      <w:lang w:eastAsia="en-US"/>
    </w:rPr>
  </w:style>
  <w:style w:type="paragraph" w:customStyle="1" w:styleId="afffffffff3">
    <w:name w:val="目录名称"/>
    <w:basedOn w:val="af5"/>
    <w:qFormat/>
    <w:rsid w:val="00475B0B"/>
    <w:pPr>
      <w:widowControl/>
      <w:adjustRightInd w:val="0"/>
      <w:snapToGrid w:val="0"/>
      <w:spacing w:line="360" w:lineRule="auto"/>
      <w:jc w:val="center"/>
    </w:pPr>
    <w:rPr>
      <w:rFonts w:ascii="黑体" w:eastAsia="黑体" w:hAnsi="黑体" w:cs="Times New Roman"/>
      <w:b/>
      <w:bCs/>
      <w:snapToGrid w:val="0"/>
      <w:color w:val="000000"/>
      <w:spacing w:val="60"/>
      <w:kern w:val="0"/>
      <w:sz w:val="36"/>
      <w:szCs w:val="30"/>
    </w:rPr>
  </w:style>
  <w:style w:type="paragraph" w:customStyle="1" w:styleId="afffffffff4">
    <w:name w:val="表格题注样式"/>
    <w:basedOn w:val="affffff8"/>
    <w:qFormat/>
    <w:rsid w:val="00475B0B"/>
    <w:pPr>
      <w:snapToGrid w:val="0"/>
      <w:spacing w:before="120" w:line="360" w:lineRule="auto"/>
      <w:jc w:val="left"/>
    </w:pPr>
    <w:rPr>
      <w:rFonts w:eastAsia="黑体"/>
      <w:bCs/>
      <w:szCs w:val="20"/>
      <w:lang w:val="zh-CN"/>
    </w:rPr>
  </w:style>
  <w:style w:type="paragraph" w:customStyle="1" w:styleId="afffffffff5">
    <w:name w:val="表格序号"/>
    <w:basedOn w:val="afffffffff1"/>
    <w:link w:val="Chare"/>
    <w:qFormat/>
    <w:rsid w:val="00475B0B"/>
    <w:pPr>
      <w:jc w:val="center"/>
    </w:pPr>
  </w:style>
  <w:style w:type="character" w:customStyle="1" w:styleId="Chare">
    <w:name w:val="表格序号 Char"/>
    <w:link w:val="afffffffff5"/>
    <w:qFormat/>
    <w:locked/>
    <w:rsid w:val="00475B0B"/>
    <w:rPr>
      <w:rFonts w:ascii="Calibri" w:eastAsia="黑体" w:hAnsi="Calibri" w:cs="宋体"/>
      <w:szCs w:val="20"/>
    </w:rPr>
  </w:style>
  <w:style w:type="paragraph" w:customStyle="1" w:styleId="75">
    <w:name w:val="标题 7（七级标题）"/>
    <w:basedOn w:val="af5"/>
    <w:next w:val="af5"/>
    <w:qFormat/>
    <w:rsid w:val="00475B0B"/>
    <w:pPr>
      <w:spacing w:line="360" w:lineRule="auto"/>
    </w:pPr>
    <w:rPr>
      <w:rFonts w:ascii="Times New Roman" w:eastAsia="黑体" w:hAnsi="Times New Roman" w:cs="宋体"/>
      <w:b/>
      <w:bCs/>
      <w:sz w:val="24"/>
      <w:szCs w:val="24"/>
    </w:rPr>
  </w:style>
  <w:style w:type="paragraph" w:customStyle="1" w:styleId="FigureDescription">
    <w:name w:val="Figure Description"/>
    <w:next w:val="af5"/>
    <w:qFormat/>
    <w:rsid w:val="00475B0B"/>
    <w:pPr>
      <w:snapToGrid w:val="0"/>
      <w:spacing w:before="80" w:after="320"/>
      <w:ind w:left="1701"/>
      <w:jc w:val="center"/>
    </w:pPr>
    <w:rPr>
      <w:rFonts w:ascii="Arial" w:eastAsia="黑体" w:hAnsi="Arial" w:cs="Times New Roman"/>
      <w:kern w:val="0"/>
      <w:sz w:val="18"/>
      <w:szCs w:val="20"/>
    </w:rPr>
  </w:style>
  <w:style w:type="paragraph" w:customStyle="1" w:styleId="CharCharCharCharCharCharCharCharChar10">
    <w:name w:val="样式 题注Char Char CharChar Char Char Char Char信息主题题注(图注)Char1..."/>
    <w:basedOn w:val="aff0"/>
    <w:qFormat/>
    <w:rsid w:val="00475B0B"/>
    <w:pPr>
      <w:ind w:firstLineChars="0" w:firstLine="0"/>
    </w:pPr>
    <w:rPr>
      <w:rFonts w:ascii="黑体" w:hAnsi="黑体"/>
      <w:sz w:val="21"/>
      <w:szCs w:val="20"/>
      <w:lang w:val="zh-CN"/>
    </w:rPr>
  </w:style>
  <w:style w:type="paragraph" w:customStyle="1" w:styleId="100">
    <w:name w:val="10"/>
    <w:uiPriority w:val="99"/>
    <w:qFormat/>
    <w:rsid w:val="00475B0B"/>
    <w:pPr>
      <w:widowControl w:val="0"/>
      <w:spacing w:line="440" w:lineRule="atLeast"/>
      <w:ind w:firstLineChars="200" w:firstLine="200"/>
      <w:jc w:val="both"/>
    </w:pPr>
    <w:rPr>
      <w:rFonts w:ascii="宋体" w:eastAsia="仿宋_GB2312" w:hAnsi="宋体" w:cs="Times New Roman"/>
      <w:sz w:val="24"/>
      <w:szCs w:val="24"/>
    </w:rPr>
  </w:style>
  <w:style w:type="table" w:customStyle="1" w:styleId="afffffffff6">
    <w:name w:val="习惯表格"/>
    <w:basedOn w:val="af7"/>
    <w:qFormat/>
    <w:rsid w:val="00475B0B"/>
    <w:pPr>
      <w:widowControl w:val="0"/>
      <w:jc w:val="both"/>
    </w:pPr>
    <w:rPr>
      <w:rFonts w:ascii="Times New Roman" w:eastAsia="宋体" w:hAnsi="Times New Roman" w:cs="Times New Roman"/>
      <w:kern w:val="0"/>
      <w:sz w:val="20"/>
      <w:szCs w:val="20"/>
    </w:rPr>
    <w:tblP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85" w:type="dxa"/>
        <w:bottom w:w="85" w:type="dxa"/>
      </w:tblCellMar>
    </w:tblPr>
    <w:tcPr>
      <w:vAlign w:val="center"/>
    </w:tcPr>
    <w:tblStylePr w:type="firstRow">
      <w:pPr>
        <w:jc w:val="center"/>
      </w:pPr>
      <w:rPr>
        <w:rFonts w:ascii="Times New Roman" w:eastAsia="宋体" w:hAnsi="Times New Roman"/>
        <w:b/>
        <w:sz w:val="24"/>
      </w:rPr>
      <w:tblPr/>
      <w:tcPr>
        <w:shd w:val="clear" w:color="auto" w:fill="666699"/>
      </w:tcPr>
    </w:tblStylePr>
  </w:style>
  <w:style w:type="paragraph" w:customStyle="1" w:styleId="afffffffff7">
    <w:name w:val="标准小四"/>
    <w:basedOn w:val="af5"/>
    <w:qFormat/>
    <w:rsid w:val="00475B0B"/>
    <w:pPr>
      <w:spacing w:line="360" w:lineRule="auto"/>
      <w:ind w:firstLineChars="200" w:firstLine="480"/>
    </w:pPr>
    <w:rPr>
      <w:rFonts w:ascii="Arial" w:eastAsia="仿宋_GB2312" w:hAnsi="Arial" w:cs="Times New Roman"/>
      <w:sz w:val="24"/>
      <w:szCs w:val="21"/>
    </w:rPr>
  </w:style>
  <w:style w:type="character" w:customStyle="1" w:styleId="afffffffff8">
    <w:name w:val="样式 一号 加粗"/>
    <w:qFormat/>
    <w:rsid w:val="00475B0B"/>
    <w:rPr>
      <w:rFonts w:eastAsia="黑体"/>
      <w:b/>
      <w:sz w:val="52"/>
    </w:rPr>
  </w:style>
  <w:style w:type="character" w:customStyle="1" w:styleId="1ff2">
    <w:name w:val="批注引用1"/>
    <w:qFormat/>
    <w:rsid w:val="00475B0B"/>
    <w:rPr>
      <w:sz w:val="21"/>
    </w:rPr>
  </w:style>
  <w:style w:type="character" w:customStyle="1" w:styleId="3f9">
    <w:name w:val="正文3"/>
    <w:qFormat/>
    <w:rsid w:val="00475B0B"/>
    <w:rPr>
      <w:rFonts w:ascii="仿宋_GB2312" w:eastAsia="仿宋_GB2312"/>
      <w:b/>
      <w:color w:val="000000"/>
      <w:sz w:val="28"/>
    </w:rPr>
  </w:style>
  <w:style w:type="character" w:customStyle="1" w:styleId="CharChar4">
    <w:name w:val="标书图注 Char Char"/>
    <w:qFormat/>
    <w:rsid w:val="00475B0B"/>
    <w:rPr>
      <w:rFonts w:eastAsia="宋体"/>
      <w:kern w:val="2"/>
      <w:sz w:val="21"/>
      <w:lang w:val="en-US" w:eastAsia="zh-CN"/>
    </w:rPr>
  </w:style>
  <w:style w:type="character" w:customStyle="1" w:styleId="074CharChar">
    <w:name w:val="标书正文:  0.74 厘米 Char Char"/>
    <w:qFormat/>
    <w:rsid w:val="00475B0B"/>
    <w:rPr>
      <w:rFonts w:eastAsia="宋体"/>
      <w:kern w:val="2"/>
      <w:sz w:val="24"/>
      <w:lang w:val="en-US" w:eastAsia="zh-CN"/>
    </w:rPr>
  </w:style>
  <w:style w:type="character" w:customStyle="1" w:styleId="1ff3">
    <w:name w:val="页码1"/>
    <w:qFormat/>
    <w:rsid w:val="00475B0B"/>
  </w:style>
  <w:style w:type="paragraph" w:customStyle="1" w:styleId="1ff4">
    <w:name w:val="样式 标题 1"/>
    <w:basedOn w:val="15"/>
    <w:qFormat/>
    <w:rsid w:val="00475B0B"/>
    <w:pPr>
      <w:numPr>
        <w:numId w:val="0"/>
      </w:numPr>
      <w:tabs>
        <w:tab w:val="left" w:pos="425"/>
      </w:tabs>
      <w:spacing w:before="0" w:after="0"/>
      <w:jc w:val="center"/>
    </w:pPr>
    <w:rPr>
      <w:rFonts w:ascii="宋体" w:eastAsia="仿宋_GB2312" w:hAnsi="宋体"/>
      <w:b w:val="0"/>
      <w:sz w:val="32"/>
      <w:szCs w:val="20"/>
    </w:rPr>
  </w:style>
  <w:style w:type="paragraph" w:customStyle="1" w:styleId="212">
    <w:name w:val="正文文本缩进 21"/>
    <w:basedOn w:val="af5"/>
    <w:qFormat/>
    <w:rsid w:val="00475B0B"/>
    <w:pPr>
      <w:ind w:firstLineChars="200" w:firstLine="560"/>
    </w:pPr>
    <w:rPr>
      <w:rFonts w:ascii="Times New Roman" w:eastAsia="仿宋_GB2312" w:hAnsi="Times New Roman" w:cs="Times New Roman"/>
      <w:sz w:val="28"/>
      <w:szCs w:val="20"/>
    </w:rPr>
  </w:style>
  <w:style w:type="paragraph" w:customStyle="1" w:styleId="1ff5">
    <w:name w:val="文档结构图1"/>
    <w:basedOn w:val="af5"/>
    <w:qFormat/>
    <w:rsid w:val="00475B0B"/>
    <w:pPr>
      <w:shd w:val="clear" w:color="auto" w:fill="000080"/>
      <w:spacing w:line="360" w:lineRule="auto"/>
      <w:ind w:firstLine="600"/>
      <w:jc w:val="left"/>
    </w:pPr>
    <w:rPr>
      <w:rFonts w:ascii="Times New Roman" w:eastAsia="仿宋_GB2312" w:hAnsi="Times New Roman" w:cs="Times New Roman"/>
      <w:sz w:val="24"/>
      <w:szCs w:val="20"/>
      <w:shd w:val="clear" w:color="auto" w:fill="000080"/>
    </w:rPr>
  </w:style>
  <w:style w:type="paragraph" w:customStyle="1" w:styleId="1ff6">
    <w:name w:val="批注主题1"/>
    <w:basedOn w:val="aff7"/>
    <w:next w:val="aff7"/>
    <w:qFormat/>
    <w:rsid w:val="00475B0B"/>
    <w:pPr>
      <w:ind w:firstLineChars="0" w:firstLine="600"/>
    </w:pPr>
    <w:rPr>
      <w:rFonts w:ascii="Times New Roman" w:eastAsia="仿宋_GB2312" w:hAnsi="Times New Roman"/>
      <w:b/>
      <w:szCs w:val="20"/>
    </w:rPr>
  </w:style>
  <w:style w:type="paragraph" w:customStyle="1" w:styleId="1ff7">
    <w:name w:val="正文文本缩进1"/>
    <w:basedOn w:val="af5"/>
    <w:qFormat/>
    <w:rsid w:val="00475B0B"/>
    <w:pPr>
      <w:spacing w:after="120" w:line="360" w:lineRule="auto"/>
      <w:ind w:left="420" w:firstLine="600"/>
      <w:jc w:val="left"/>
    </w:pPr>
    <w:rPr>
      <w:rFonts w:ascii="Times New Roman" w:eastAsia="仿宋_GB2312" w:hAnsi="Times New Roman" w:cs="Times New Roman"/>
      <w:sz w:val="24"/>
      <w:szCs w:val="20"/>
    </w:rPr>
  </w:style>
  <w:style w:type="paragraph" w:customStyle="1" w:styleId="xl47">
    <w:name w:val="xl47"/>
    <w:basedOn w:val="af5"/>
    <w:qFormat/>
    <w:rsid w:val="00475B0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eastAsia="宋体" w:hAnsi="宋体" w:cs="Times New Roman"/>
      <w:b/>
      <w:kern w:val="0"/>
      <w:sz w:val="20"/>
      <w:szCs w:val="20"/>
    </w:rPr>
  </w:style>
  <w:style w:type="paragraph" w:customStyle="1" w:styleId="5b">
    <w:name w:val="样式5"/>
    <w:basedOn w:val="af5"/>
    <w:qFormat/>
    <w:rsid w:val="00475B0B"/>
    <w:pPr>
      <w:spacing w:line="300" w:lineRule="auto"/>
      <w:ind w:firstLine="420"/>
    </w:pPr>
    <w:rPr>
      <w:rFonts w:ascii="Times New Roman" w:eastAsia="宋体" w:hAnsi="Times New Roman" w:cs="Times New Roman"/>
      <w:color w:val="333333"/>
      <w:szCs w:val="20"/>
    </w:rPr>
  </w:style>
  <w:style w:type="paragraph" w:customStyle="1" w:styleId="xl43">
    <w:name w:val="xl43"/>
    <w:basedOn w:val="af5"/>
    <w:qFormat/>
    <w:rsid w:val="00475B0B"/>
    <w:pPr>
      <w:widowControl/>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left"/>
    </w:pPr>
    <w:rPr>
      <w:rFonts w:ascii="宋体" w:eastAsia="宋体" w:hAnsi="宋体" w:cs="Times New Roman"/>
      <w:kern w:val="0"/>
      <w:sz w:val="20"/>
      <w:szCs w:val="20"/>
    </w:rPr>
  </w:style>
  <w:style w:type="paragraph" w:customStyle="1" w:styleId="xl62">
    <w:name w:val="xl62"/>
    <w:basedOn w:val="af5"/>
    <w:qFormat/>
    <w:rsid w:val="00475B0B"/>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w:eastAsia="宋体" w:hAnsi="Arial" w:cs="Times New Roman"/>
      <w:kern w:val="0"/>
      <w:sz w:val="20"/>
      <w:szCs w:val="20"/>
    </w:rPr>
  </w:style>
  <w:style w:type="paragraph" w:customStyle="1" w:styleId="215">
    <w:name w:val="样式 正文缩进正文（首行缩进两字）四号 + 小四 首行缩进:  2 字符 行距: 1.5 倍行距"/>
    <w:basedOn w:val="1ff8"/>
    <w:qFormat/>
    <w:rsid w:val="00475B0B"/>
    <w:pPr>
      <w:adjustRightInd w:val="0"/>
      <w:snapToGrid w:val="0"/>
      <w:ind w:firstLineChars="0" w:firstLine="0"/>
    </w:pPr>
    <w:rPr>
      <w:rFonts w:ascii="宋体" w:hAnsi="宋体"/>
      <w:sz w:val="21"/>
    </w:rPr>
  </w:style>
  <w:style w:type="paragraph" w:customStyle="1" w:styleId="1ff8">
    <w:name w:val="正文缩进1"/>
    <w:basedOn w:val="af5"/>
    <w:qFormat/>
    <w:rsid w:val="00475B0B"/>
    <w:pPr>
      <w:spacing w:line="360" w:lineRule="auto"/>
      <w:ind w:firstLineChars="200" w:firstLine="200"/>
    </w:pPr>
    <w:rPr>
      <w:rFonts w:ascii="Arial" w:eastAsia="宋体" w:hAnsi="Arial" w:cs="Times New Roman"/>
      <w:sz w:val="24"/>
      <w:szCs w:val="20"/>
    </w:rPr>
  </w:style>
  <w:style w:type="paragraph" w:customStyle="1" w:styleId="afffffffff9">
    <w:name w:val="图中文字"/>
    <w:basedOn w:val="af5"/>
    <w:qFormat/>
    <w:rsid w:val="00475B0B"/>
    <w:pPr>
      <w:adjustRightInd w:val="0"/>
      <w:snapToGrid w:val="0"/>
      <w:spacing w:line="0" w:lineRule="atLeast"/>
      <w:jc w:val="center"/>
    </w:pPr>
    <w:rPr>
      <w:rFonts w:ascii="Times New Roman" w:eastAsia="宋体" w:hAnsi="Times New Roman" w:cs="Times New Roman"/>
      <w:sz w:val="24"/>
      <w:szCs w:val="20"/>
    </w:rPr>
  </w:style>
  <w:style w:type="paragraph" w:customStyle="1" w:styleId="xl34">
    <w:name w:val="xl34"/>
    <w:basedOn w:val="af5"/>
    <w:qFormat/>
    <w:rsid w:val="00475B0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Arial" w:eastAsia="宋体" w:hAnsi="Arial" w:cs="Times New Roman"/>
      <w:kern w:val="0"/>
      <w:sz w:val="20"/>
      <w:szCs w:val="20"/>
    </w:rPr>
  </w:style>
  <w:style w:type="paragraph" w:customStyle="1" w:styleId="xl55">
    <w:name w:val="xl55"/>
    <w:basedOn w:val="af5"/>
    <w:qFormat/>
    <w:rsid w:val="00475B0B"/>
    <w:pPr>
      <w:widowControl/>
      <w:pBdr>
        <w:top w:val="single" w:sz="4" w:space="0" w:color="auto"/>
        <w:left w:val="single" w:sz="4" w:space="0" w:color="auto"/>
        <w:right w:val="single" w:sz="4" w:space="0" w:color="auto"/>
      </w:pBdr>
      <w:shd w:val="clear" w:color="auto" w:fill="FFFFFF"/>
      <w:spacing w:before="100" w:beforeAutospacing="1" w:after="100" w:afterAutospacing="1"/>
      <w:jc w:val="left"/>
    </w:pPr>
    <w:rPr>
      <w:rFonts w:ascii="宋体" w:eastAsia="宋体" w:hAnsi="宋体" w:cs="Times New Roman"/>
      <w:kern w:val="0"/>
      <w:sz w:val="20"/>
      <w:szCs w:val="20"/>
    </w:rPr>
  </w:style>
  <w:style w:type="paragraph" w:customStyle="1" w:styleId="xl53">
    <w:name w:val="xl53"/>
    <w:basedOn w:val="af5"/>
    <w:qFormat/>
    <w:rsid w:val="00475B0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宋体" w:eastAsia="宋体" w:hAnsi="宋体" w:cs="Times New Roman"/>
      <w:kern w:val="0"/>
      <w:sz w:val="20"/>
      <w:szCs w:val="20"/>
    </w:rPr>
  </w:style>
  <w:style w:type="paragraph" w:customStyle="1" w:styleId="xl32">
    <w:name w:val="xl32"/>
    <w:basedOn w:val="af5"/>
    <w:qFormat/>
    <w:rsid w:val="00475B0B"/>
    <w:pPr>
      <w:widowControl/>
      <w:pBdr>
        <w:top w:val="single" w:sz="8"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宋体" w:eastAsia="宋体" w:hAnsi="宋体" w:cs="Times New Roman"/>
      <w:b/>
      <w:kern w:val="0"/>
      <w:sz w:val="20"/>
      <w:szCs w:val="20"/>
    </w:rPr>
  </w:style>
  <w:style w:type="paragraph" w:customStyle="1" w:styleId="111">
    <w:name w:val="索引 11"/>
    <w:basedOn w:val="af5"/>
    <w:next w:val="af5"/>
    <w:qFormat/>
    <w:rsid w:val="00475B0B"/>
    <w:rPr>
      <w:rFonts w:ascii="Arial" w:eastAsia="宋体" w:hAnsi="Arial" w:cs="Times New Roman"/>
      <w:szCs w:val="20"/>
    </w:rPr>
  </w:style>
  <w:style w:type="paragraph" w:customStyle="1" w:styleId="074">
    <w:name w:val="标书正文:  0.74 厘米"/>
    <w:basedOn w:val="af5"/>
    <w:qFormat/>
    <w:rsid w:val="00475B0B"/>
    <w:pPr>
      <w:snapToGrid w:val="0"/>
      <w:spacing w:after="120" w:line="360" w:lineRule="auto"/>
      <w:ind w:firstLine="420"/>
    </w:pPr>
    <w:rPr>
      <w:rFonts w:ascii="Times New Roman" w:eastAsia="宋体" w:hAnsi="Times New Roman" w:cs="Times New Roman"/>
      <w:sz w:val="24"/>
      <w:szCs w:val="20"/>
    </w:rPr>
  </w:style>
  <w:style w:type="paragraph" w:customStyle="1" w:styleId="xl51">
    <w:name w:val="xl51"/>
    <w:basedOn w:val="af5"/>
    <w:qFormat/>
    <w:rsid w:val="00475B0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Arial" w:eastAsia="宋体" w:hAnsi="Arial" w:cs="Times New Roman"/>
      <w:kern w:val="0"/>
      <w:sz w:val="20"/>
      <w:szCs w:val="20"/>
    </w:rPr>
  </w:style>
  <w:style w:type="paragraph" w:customStyle="1" w:styleId="xl38">
    <w:name w:val="xl38"/>
    <w:basedOn w:val="af5"/>
    <w:qFormat/>
    <w:rsid w:val="00475B0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Arial" w:eastAsia="宋体" w:hAnsi="Arial" w:cs="Times New Roman"/>
      <w:kern w:val="0"/>
      <w:sz w:val="20"/>
      <w:szCs w:val="20"/>
    </w:rPr>
  </w:style>
  <w:style w:type="paragraph" w:customStyle="1" w:styleId="xl40">
    <w:name w:val="xl40"/>
    <w:basedOn w:val="af5"/>
    <w:qFormat/>
    <w:rsid w:val="00475B0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Arial" w:eastAsia="宋体" w:hAnsi="Arial" w:cs="Times New Roman"/>
      <w:b/>
      <w:kern w:val="0"/>
      <w:sz w:val="20"/>
      <w:szCs w:val="20"/>
    </w:rPr>
  </w:style>
  <w:style w:type="paragraph" w:customStyle="1" w:styleId="xl45">
    <w:name w:val="xl45"/>
    <w:basedOn w:val="af5"/>
    <w:qFormat/>
    <w:rsid w:val="00475B0B"/>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left"/>
    </w:pPr>
    <w:rPr>
      <w:rFonts w:ascii="宋体" w:eastAsia="宋体" w:hAnsi="宋体" w:cs="Times New Roman"/>
      <w:b/>
      <w:kern w:val="0"/>
      <w:sz w:val="20"/>
      <w:szCs w:val="20"/>
    </w:rPr>
  </w:style>
  <w:style w:type="paragraph" w:customStyle="1" w:styleId="xl36">
    <w:name w:val="xl36"/>
    <w:basedOn w:val="af5"/>
    <w:qFormat/>
    <w:rsid w:val="00475B0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宋体" w:eastAsia="宋体" w:hAnsi="宋体" w:cs="Times New Roman"/>
      <w:kern w:val="0"/>
      <w:sz w:val="20"/>
      <w:szCs w:val="20"/>
    </w:rPr>
  </w:style>
  <w:style w:type="paragraph" w:customStyle="1" w:styleId="2ff2">
    <w:name w:val="正文缩进2"/>
    <w:basedOn w:val="af5"/>
    <w:qFormat/>
    <w:rsid w:val="00475B0B"/>
    <w:pPr>
      <w:suppressAutoHyphens/>
      <w:spacing w:line="360" w:lineRule="auto"/>
      <w:ind w:firstLine="540"/>
    </w:pPr>
    <w:rPr>
      <w:rFonts w:ascii="仿宋_GB2312" w:eastAsia="仿宋_GB2312" w:hAnsi="仿宋_GB2312" w:cs="Times New Roman"/>
      <w:kern w:val="1"/>
      <w:sz w:val="28"/>
      <w:szCs w:val="20"/>
      <w:lang w:val="zh-CN" w:eastAsia="ar-SA"/>
    </w:rPr>
  </w:style>
  <w:style w:type="paragraph" w:customStyle="1" w:styleId="xl56">
    <w:name w:val="xl56"/>
    <w:basedOn w:val="af5"/>
    <w:qFormat/>
    <w:rsid w:val="00475B0B"/>
    <w:pPr>
      <w:widowControl/>
      <w:pBdr>
        <w:top w:val="single" w:sz="4" w:space="0" w:color="auto"/>
        <w:left w:val="single" w:sz="4" w:space="0" w:color="auto"/>
        <w:right w:val="single" w:sz="4" w:space="0" w:color="auto"/>
      </w:pBdr>
      <w:shd w:val="clear" w:color="auto" w:fill="FFFFFF"/>
      <w:spacing w:before="100" w:beforeAutospacing="1" w:after="100" w:afterAutospacing="1"/>
      <w:jc w:val="center"/>
    </w:pPr>
    <w:rPr>
      <w:rFonts w:ascii="Arial" w:eastAsia="宋体" w:hAnsi="Arial" w:cs="Times New Roman"/>
      <w:kern w:val="0"/>
      <w:sz w:val="20"/>
      <w:szCs w:val="20"/>
    </w:rPr>
  </w:style>
  <w:style w:type="paragraph" w:customStyle="1" w:styleId="150">
    <w:name w:val="样式 宋体 黑色 行距: 1.5 倍行距"/>
    <w:basedOn w:val="af5"/>
    <w:qFormat/>
    <w:rsid w:val="00475B0B"/>
    <w:pPr>
      <w:spacing w:line="288" w:lineRule="auto"/>
    </w:pPr>
    <w:rPr>
      <w:rFonts w:ascii="宋体" w:eastAsia="宋体" w:hAnsi="宋体" w:cs="Times New Roman"/>
      <w:color w:val="000000"/>
      <w:kern w:val="0"/>
      <w:sz w:val="24"/>
      <w:szCs w:val="20"/>
    </w:rPr>
  </w:style>
  <w:style w:type="paragraph" w:customStyle="1" w:styleId="xl39">
    <w:name w:val="xl39"/>
    <w:basedOn w:val="af5"/>
    <w:qFormat/>
    <w:rsid w:val="00475B0B"/>
    <w:pPr>
      <w:widowControl/>
      <w:pBdr>
        <w:top w:val="single" w:sz="8" w:space="0" w:color="auto"/>
        <w:left w:val="single" w:sz="8" w:space="0" w:color="auto"/>
        <w:bottom w:val="single" w:sz="4" w:space="0" w:color="auto"/>
        <w:right w:val="single" w:sz="4" w:space="0" w:color="auto"/>
      </w:pBdr>
      <w:shd w:val="clear" w:color="auto" w:fill="C0C0C0"/>
      <w:spacing w:before="100" w:beforeAutospacing="1" w:after="100" w:afterAutospacing="1"/>
      <w:jc w:val="center"/>
    </w:pPr>
    <w:rPr>
      <w:rFonts w:ascii="宋体" w:eastAsia="宋体" w:hAnsi="宋体" w:cs="Times New Roman"/>
      <w:b/>
      <w:kern w:val="0"/>
      <w:sz w:val="20"/>
      <w:szCs w:val="20"/>
    </w:rPr>
  </w:style>
  <w:style w:type="paragraph" w:customStyle="1" w:styleId="afffffffffa">
    <w:name w:val="封面标准英文名称"/>
    <w:qFormat/>
    <w:rsid w:val="00475B0B"/>
    <w:pPr>
      <w:widowControl w:val="0"/>
      <w:suppressAutoHyphens/>
      <w:spacing w:before="370" w:line="400" w:lineRule="exact"/>
      <w:jc w:val="center"/>
    </w:pPr>
    <w:rPr>
      <w:rFonts w:ascii="Times New Roman" w:eastAsia="宋体" w:hAnsi="Times New Roman" w:cs="Times New Roman"/>
      <w:kern w:val="0"/>
      <w:sz w:val="28"/>
      <w:szCs w:val="20"/>
      <w:lang w:eastAsia="ar-SA"/>
    </w:rPr>
  </w:style>
  <w:style w:type="paragraph" w:customStyle="1" w:styleId="xl57">
    <w:name w:val="xl57"/>
    <w:basedOn w:val="af5"/>
    <w:qFormat/>
    <w:rsid w:val="00475B0B"/>
    <w:pPr>
      <w:widowControl/>
      <w:pBdr>
        <w:top w:val="single" w:sz="4" w:space="0" w:color="auto"/>
        <w:left w:val="single" w:sz="8" w:space="0" w:color="auto"/>
        <w:bottom w:val="single" w:sz="8" w:space="0" w:color="auto"/>
        <w:right w:val="single" w:sz="4" w:space="0" w:color="auto"/>
      </w:pBdr>
      <w:shd w:val="clear" w:color="auto" w:fill="FFFFFF"/>
      <w:spacing w:before="100" w:beforeAutospacing="1" w:after="100" w:afterAutospacing="1"/>
      <w:jc w:val="left"/>
    </w:pPr>
    <w:rPr>
      <w:rFonts w:ascii="宋体" w:eastAsia="宋体" w:hAnsi="宋体" w:cs="Times New Roman"/>
      <w:kern w:val="0"/>
      <w:sz w:val="20"/>
      <w:szCs w:val="20"/>
    </w:rPr>
  </w:style>
  <w:style w:type="paragraph" w:customStyle="1" w:styleId="xl49">
    <w:name w:val="xl49"/>
    <w:basedOn w:val="af5"/>
    <w:qFormat/>
    <w:rsid w:val="00475B0B"/>
    <w:pPr>
      <w:widowControl/>
      <w:pBdr>
        <w:top w:val="single" w:sz="4" w:space="0" w:color="auto"/>
        <w:bottom w:val="single" w:sz="4" w:space="0" w:color="auto"/>
        <w:right w:val="single" w:sz="4" w:space="0" w:color="auto"/>
      </w:pBdr>
      <w:shd w:val="clear" w:color="auto" w:fill="FFFFFF"/>
      <w:spacing w:before="100" w:beforeAutospacing="1" w:after="100" w:afterAutospacing="1"/>
      <w:jc w:val="left"/>
    </w:pPr>
    <w:rPr>
      <w:rFonts w:ascii="Arial" w:eastAsia="宋体" w:hAnsi="Arial" w:cs="Times New Roman"/>
      <w:kern w:val="0"/>
      <w:sz w:val="20"/>
      <w:szCs w:val="20"/>
    </w:rPr>
  </w:style>
  <w:style w:type="paragraph" w:customStyle="1" w:styleId="xl52">
    <w:name w:val="xl52"/>
    <w:basedOn w:val="af5"/>
    <w:qFormat/>
    <w:rsid w:val="00475B0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bottom"/>
    </w:pPr>
    <w:rPr>
      <w:rFonts w:ascii="Times New Roman" w:eastAsia="宋体" w:hAnsi="Times New Roman" w:cs="Times New Roman"/>
      <w:kern w:val="0"/>
      <w:sz w:val="20"/>
      <w:szCs w:val="20"/>
    </w:rPr>
  </w:style>
  <w:style w:type="paragraph" w:customStyle="1" w:styleId="xl33">
    <w:name w:val="xl33"/>
    <w:basedOn w:val="af5"/>
    <w:qFormat/>
    <w:rsid w:val="00475B0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宋体" w:eastAsia="宋体" w:hAnsi="宋体" w:cs="Times New Roman"/>
      <w:kern w:val="0"/>
      <w:sz w:val="20"/>
      <w:szCs w:val="20"/>
    </w:rPr>
  </w:style>
  <w:style w:type="paragraph" w:customStyle="1" w:styleId="xl50">
    <w:name w:val="xl50"/>
    <w:basedOn w:val="af5"/>
    <w:qFormat/>
    <w:rsid w:val="00475B0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宋体" w:eastAsia="宋体" w:hAnsi="宋体" w:cs="Times New Roman"/>
      <w:b/>
      <w:kern w:val="0"/>
      <w:sz w:val="20"/>
      <w:szCs w:val="20"/>
    </w:rPr>
  </w:style>
  <w:style w:type="paragraph" w:customStyle="1" w:styleId="afffffffffb">
    <w:name w:val="全国人大"/>
    <w:basedOn w:val="15"/>
    <w:qFormat/>
    <w:rsid w:val="00475B0B"/>
    <w:pPr>
      <w:numPr>
        <w:numId w:val="0"/>
      </w:numPr>
      <w:tabs>
        <w:tab w:val="left" w:pos="425"/>
      </w:tabs>
      <w:spacing w:before="0" w:after="0"/>
      <w:ind w:left="900" w:hanging="420"/>
      <w:jc w:val="center"/>
    </w:pPr>
    <w:rPr>
      <w:rFonts w:ascii="Arial" w:eastAsia="仿宋_GB2312" w:hAnsi="Arial"/>
      <w:b w:val="0"/>
      <w:sz w:val="48"/>
      <w:szCs w:val="20"/>
    </w:rPr>
  </w:style>
  <w:style w:type="paragraph" w:customStyle="1" w:styleId="xl58">
    <w:name w:val="xl58"/>
    <w:basedOn w:val="af5"/>
    <w:qFormat/>
    <w:rsid w:val="00475B0B"/>
    <w:pPr>
      <w:widowControl/>
      <w:pBdr>
        <w:top w:val="single" w:sz="4" w:space="0" w:color="auto"/>
        <w:left w:val="single" w:sz="4" w:space="0" w:color="auto"/>
        <w:bottom w:val="single" w:sz="8" w:space="0" w:color="auto"/>
        <w:right w:val="single" w:sz="4" w:space="0" w:color="auto"/>
      </w:pBdr>
      <w:shd w:val="clear" w:color="auto" w:fill="FFFFFF"/>
      <w:spacing w:before="100" w:beforeAutospacing="1" w:after="100" w:afterAutospacing="1"/>
      <w:jc w:val="left"/>
    </w:pPr>
    <w:rPr>
      <w:rFonts w:ascii="Arial" w:eastAsia="宋体" w:hAnsi="Arial" w:cs="Times New Roman"/>
      <w:kern w:val="0"/>
      <w:sz w:val="20"/>
      <w:szCs w:val="20"/>
    </w:rPr>
  </w:style>
  <w:style w:type="paragraph" w:customStyle="1" w:styleId="xl60">
    <w:name w:val="xl60"/>
    <w:basedOn w:val="af5"/>
    <w:qFormat/>
    <w:rsid w:val="00475B0B"/>
    <w:pPr>
      <w:widowControl/>
      <w:pBdr>
        <w:top w:val="single" w:sz="4" w:space="0" w:color="auto"/>
        <w:left w:val="single" w:sz="8" w:space="0" w:color="auto"/>
        <w:bottom w:val="single" w:sz="4" w:space="0" w:color="auto"/>
        <w:right w:val="single" w:sz="4" w:space="0" w:color="auto"/>
      </w:pBdr>
      <w:shd w:val="clear" w:color="auto" w:fill="C0C0C0"/>
      <w:spacing w:before="100" w:beforeAutospacing="1" w:after="100" w:afterAutospacing="1"/>
      <w:jc w:val="left"/>
    </w:pPr>
    <w:rPr>
      <w:rFonts w:ascii="宋体" w:eastAsia="宋体" w:hAnsi="宋体" w:cs="Times New Roman"/>
      <w:kern w:val="0"/>
      <w:sz w:val="20"/>
      <w:szCs w:val="20"/>
    </w:rPr>
  </w:style>
  <w:style w:type="paragraph" w:customStyle="1" w:styleId="xl37">
    <w:name w:val="xl37"/>
    <w:basedOn w:val="af5"/>
    <w:qFormat/>
    <w:rsid w:val="00475B0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Arial" w:eastAsia="宋体" w:hAnsi="Arial" w:cs="Times New Roman"/>
      <w:kern w:val="0"/>
      <w:sz w:val="20"/>
      <w:szCs w:val="20"/>
    </w:rPr>
  </w:style>
  <w:style w:type="paragraph" w:customStyle="1" w:styleId="afffffffffc">
    <w:name w:val="自定义"/>
    <w:basedOn w:val="af5"/>
    <w:qFormat/>
    <w:rsid w:val="00475B0B"/>
    <w:pPr>
      <w:tabs>
        <w:tab w:val="left" w:pos="0"/>
        <w:tab w:val="left" w:pos="284"/>
      </w:tabs>
      <w:spacing w:line="360" w:lineRule="auto"/>
      <w:jc w:val="left"/>
    </w:pPr>
    <w:rPr>
      <w:rFonts w:ascii="Times New Roman" w:eastAsia="仿宋_GB2312" w:hAnsi="Times New Roman" w:cs="Times New Roman"/>
      <w:sz w:val="24"/>
      <w:szCs w:val="20"/>
    </w:rPr>
  </w:style>
  <w:style w:type="paragraph" w:customStyle="1" w:styleId="xl48">
    <w:name w:val="xl48"/>
    <w:basedOn w:val="af5"/>
    <w:qFormat/>
    <w:rsid w:val="00475B0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Arial" w:eastAsia="宋体" w:hAnsi="Arial" w:cs="Times New Roman"/>
      <w:kern w:val="0"/>
      <w:sz w:val="20"/>
      <w:szCs w:val="20"/>
    </w:rPr>
  </w:style>
  <w:style w:type="paragraph" w:customStyle="1" w:styleId="xl59">
    <w:name w:val="xl59"/>
    <w:basedOn w:val="af5"/>
    <w:qFormat/>
    <w:rsid w:val="00475B0B"/>
    <w:pPr>
      <w:widowControl/>
      <w:pBdr>
        <w:top w:val="single" w:sz="4" w:space="0" w:color="auto"/>
        <w:left w:val="single" w:sz="4" w:space="0" w:color="auto"/>
        <w:bottom w:val="single" w:sz="8" w:space="0" w:color="auto"/>
        <w:right w:val="single" w:sz="4" w:space="0" w:color="auto"/>
      </w:pBdr>
      <w:shd w:val="clear" w:color="auto" w:fill="FFFFFF"/>
      <w:spacing w:before="100" w:beforeAutospacing="1" w:after="100" w:afterAutospacing="1"/>
      <w:jc w:val="center"/>
    </w:pPr>
    <w:rPr>
      <w:rFonts w:ascii="Arial" w:eastAsia="宋体" w:hAnsi="Arial" w:cs="Times New Roman"/>
      <w:kern w:val="0"/>
      <w:sz w:val="20"/>
      <w:szCs w:val="20"/>
    </w:rPr>
  </w:style>
  <w:style w:type="paragraph" w:customStyle="1" w:styleId="xl54">
    <w:name w:val="xl54"/>
    <w:basedOn w:val="af5"/>
    <w:qFormat/>
    <w:rsid w:val="00475B0B"/>
    <w:pPr>
      <w:widowControl/>
      <w:pBdr>
        <w:top w:val="single" w:sz="4" w:space="0" w:color="auto"/>
        <w:left w:val="single" w:sz="8" w:space="0" w:color="auto"/>
        <w:right w:val="single" w:sz="4" w:space="0" w:color="auto"/>
      </w:pBdr>
      <w:shd w:val="clear" w:color="auto" w:fill="FFFFFF"/>
      <w:spacing w:before="100" w:beforeAutospacing="1" w:after="100" w:afterAutospacing="1"/>
      <w:jc w:val="left"/>
    </w:pPr>
    <w:rPr>
      <w:rFonts w:ascii="宋体" w:eastAsia="宋体" w:hAnsi="宋体" w:cs="Times New Roman"/>
      <w:kern w:val="0"/>
      <w:sz w:val="20"/>
      <w:szCs w:val="20"/>
    </w:rPr>
  </w:style>
  <w:style w:type="paragraph" w:customStyle="1" w:styleId="xl44">
    <w:name w:val="xl44"/>
    <w:basedOn w:val="af5"/>
    <w:qFormat/>
    <w:rsid w:val="00475B0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Arial" w:eastAsia="宋体" w:hAnsi="Arial" w:cs="Times New Roman"/>
      <w:kern w:val="0"/>
      <w:sz w:val="20"/>
      <w:szCs w:val="20"/>
    </w:rPr>
  </w:style>
  <w:style w:type="paragraph" w:customStyle="1" w:styleId="xl42">
    <w:name w:val="xl42"/>
    <w:basedOn w:val="af5"/>
    <w:qFormat/>
    <w:rsid w:val="00475B0B"/>
    <w:pPr>
      <w:widowControl/>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pPr>
    <w:rPr>
      <w:rFonts w:ascii="宋体" w:eastAsia="宋体" w:hAnsi="宋体" w:cs="Times New Roman"/>
      <w:b/>
      <w:kern w:val="0"/>
      <w:sz w:val="20"/>
      <w:szCs w:val="20"/>
    </w:rPr>
  </w:style>
  <w:style w:type="paragraph" w:customStyle="1" w:styleId="xl61">
    <w:name w:val="xl61"/>
    <w:basedOn w:val="af5"/>
    <w:qFormat/>
    <w:rsid w:val="00475B0B"/>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left"/>
    </w:pPr>
    <w:rPr>
      <w:rFonts w:ascii="Arial" w:eastAsia="宋体" w:hAnsi="Arial" w:cs="Times New Roman"/>
      <w:kern w:val="0"/>
      <w:sz w:val="20"/>
      <w:szCs w:val="20"/>
    </w:rPr>
  </w:style>
  <w:style w:type="paragraph" w:customStyle="1" w:styleId="afffffffffd">
    <w:name w:val="正文编号"/>
    <w:basedOn w:val="af5"/>
    <w:qFormat/>
    <w:rsid w:val="00475B0B"/>
    <w:pPr>
      <w:tabs>
        <w:tab w:val="left" w:pos="720"/>
        <w:tab w:val="left" w:pos="980"/>
      </w:tabs>
      <w:adjustRightInd w:val="0"/>
      <w:spacing w:line="400" w:lineRule="exact"/>
      <w:ind w:left="980"/>
      <w:textAlignment w:val="baseline"/>
    </w:pPr>
    <w:rPr>
      <w:rFonts w:ascii="Times New Roman" w:eastAsia="楷体_GB2312" w:hAnsi="Times New Roman" w:cs="Times New Roman"/>
      <w:spacing w:val="8"/>
      <w:kern w:val="0"/>
      <w:sz w:val="28"/>
      <w:szCs w:val="20"/>
    </w:rPr>
  </w:style>
  <w:style w:type="paragraph" w:customStyle="1" w:styleId="xl46">
    <w:name w:val="xl46"/>
    <w:basedOn w:val="af5"/>
    <w:qFormat/>
    <w:rsid w:val="00475B0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Arial" w:eastAsia="宋体" w:hAnsi="Arial" w:cs="Times New Roman"/>
      <w:b/>
      <w:kern w:val="0"/>
      <w:sz w:val="20"/>
      <w:szCs w:val="20"/>
    </w:rPr>
  </w:style>
  <w:style w:type="paragraph" w:customStyle="1" w:styleId="xl35">
    <w:name w:val="xl35"/>
    <w:basedOn w:val="af5"/>
    <w:qFormat/>
    <w:rsid w:val="00475B0B"/>
    <w:pPr>
      <w:widowControl/>
      <w:pBdr>
        <w:top w:val="single" w:sz="4" w:space="0" w:color="auto"/>
        <w:left w:val="single" w:sz="4" w:space="0" w:color="auto"/>
        <w:bottom w:val="single" w:sz="8" w:space="0" w:color="auto"/>
        <w:right w:val="single" w:sz="4" w:space="0" w:color="auto"/>
      </w:pBdr>
      <w:shd w:val="clear" w:color="auto" w:fill="FFFFFF"/>
      <w:spacing w:before="100" w:beforeAutospacing="1" w:after="100" w:afterAutospacing="1"/>
      <w:jc w:val="left"/>
    </w:pPr>
    <w:rPr>
      <w:rFonts w:ascii="宋体" w:eastAsia="宋体" w:hAnsi="宋体" w:cs="Times New Roman"/>
      <w:kern w:val="0"/>
      <w:sz w:val="20"/>
      <w:szCs w:val="20"/>
    </w:rPr>
  </w:style>
  <w:style w:type="paragraph" w:customStyle="1" w:styleId="xl41">
    <w:name w:val="xl41"/>
    <w:basedOn w:val="af5"/>
    <w:qFormat/>
    <w:rsid w:val="00475B0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Arial" w:eastAsia="宋体" w:hAnsi="Arial" w:cs="Times New Roman"/>
      <w:b/>
      <w:kern w:val="0"/>
      <w:sz w:val="20"/>
      <w:szCs w:val="20"/>
    </w:rPr>
  </w:style>
  <w:style w:type="character" w:customStyle="1" w:styleId="Char19">
    <w:name w:val="批注主题 Char1"/>
    <w:qFormat/>
    <w:rsid w:val="00475B0B"/>
    <w:rPr>
      <w:rFonts w:ascii="宋体" w:eastAsia="宋体" w:hAnsi="宋体" w:cs="Times New Roman"/>
      <w:b/>
      <w:bCs/>
      <w:kern w:val="2"/>
      <w:sz w:val="24"/>
      <w:szCs w:val="24"/>
      <w:lang w:val="en-US" w:eastAsia="zh-CN" w:bidi="ar-SA"/>
    </w:rPr>
  </w:style>
  <w:style w:type="table" w:customStyle="1" w:styleId="1ff9">
    <w:name w:val="网格型1"/>
    <w:basedOn w:val="af7"/>
    <w:qFormat/>
    <w:rsid w:val="00475B0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0">
    <w:name w:val="批注文字 Char3"/>
    <w:uiPriority w:val="99"/>
    <w:qFormat/>
    <w:rsid w:val="00475B0B"/>
    <w:rPr>
      <w:rFonts w:ascii="宋体" w:eastAsia="仿宋_GB2312" w:hAnsi="宋体" w:cs="Times New Roman"/>
      <w:sz w:val="24"/>
      <w:szCs w:val="24"/>
    </w:rPr>
  </w:style>
  <w:style w:type="character" w:customStyle="1" w:styleId="Char1a">
    <w:name w:val="正文文本缩进 Char1"/>
    <w:uiPriority w:val="99"/>
    <w:qFormat/>
    <w:rsid w:val="00475B0B"/>
    <w:rPr>
      <w:rFonts w:ascii="宋体" w:eastAsia="仿宋_GB2312" w:hAnsi="宋体" w:cs="Times New Roman"/>
      <w:sz w:val="24"/>
      <w:szCs w:val="24"/>
    </w:rPr>
  </w:style>
  <w:style w:type="character" w:customStyle="1" w:styleId="Char1b">
    <w:name w:val="文档结构图 Char1"/>
    <w:qFormat/>
    <w:rsid w:val="00475B0B"/>
    <w:rPr>
      <w:rFonts w:ascii="Microsoft YaHei UI" w:eastAsia="Microsoft YaHei UI" w:hAnsi="宋体" w:cs="Times New Roman"/>
      <w:sz w:val="18"/>
      <w:szCs w:val="18"/>
    </w:rPr>
  </w:style>
  <w:style w:type="character" w:customStyle="1" w:styleId="Char1c">
    <w:name w:val="批注框文本 Char1"/>
    <w:qFormat/>
    <w:rsid w:val="00475B0B"/>
    <w:rPr>
      <w:rFonts w:ascii="宋体" w:eastAsia="仿宋_GB2312" w:hAnsi="宋体" w:cs="Times New Roman"/>
      <w:sz w:val="18"/>
      <w:szCs w:val="18"/>
    </w:rPr>
  </w:style>
  <w:style w:type="paragraph" w:customStyle="1" w:styleId="pic-info">
    <w:name w:val="pic-info"/>
    <w:basedOn w:val="af5"/>
    <w:qFormat/>
    <w:rsid w:val="00475B0B"/>
    <w:pPr>
      <w:widowControl/>
      <w:spacing w:before="100" w:beforeAutospacing="1" w:after="100" w:afterAutospacing="1"/>
      <w:jc w:val="left"/>
    </w:pPr>
    <w:rPr>
      <w:rFonts w:ascii="宋体" w:eastAsia="宋体" w:hAnsi="宋体" w:cs="宋体"/>
      <w:kern w:val="0"/>
      <w:sz w:val="24"/>
      <w:szCs w:val="24"/>
    </w:rPr>
  </w:style>
  <w:style w:type="paragraph" w:customStyle="1" w:styleId="TableText0">
    <w:name w:val="Table Text"/>
    <w:basedOn w:val="af5"/>
    <w:link w:val="TableTextChar1"/>
    <w:qFormat/>
    <w:rsid w:val="00475B0B"/>
    <w:pPr>
      <w:tabs>
        <w:tab w:val="decimal" w:pos="0"/>
      </w:tabs>
      <w:autoSpaceDE w:val="0"/>
      <w:autoSpaceDN w:val="0"/>
      <w:adjustRightInd w:val="0"/>
      <w:ind w:firstLine="420"/>
      <w:jc w:val="left"/>
    </w:pPr>
    <w:rPr>
      <w:rFonts w:ascii="Arial" w:eastAsia="宋体" w:hAnsi="Arial" w:cs="Times New Roman"/>
      <w:kern w:val="0"/>
      <w:sz w:val="20"/>
      <w:szCs w:val="20"/>
      <w:lang w:val="zh-CN"/>
    </w:rPr>
  </w:style>
  <w:style w:type="character" w:customStyle="1" w:styleId="TableTextChar1">
    <w:name w:val="Table Text Char1"/>
    <w:link w:val="TableText0"/>
    <w:qFormat/>
    <w:rsid w:val="00475B0B"/>
    <w:rPr>
      <w:rFonts w:ascii="Arial" w:eastAsia="宋体" w:hAnsi="Arial" w:cs="Times New Roman"/>
      <w:kern w:val="0"/>
      <w:sz w:val="20"/>
      <w:szCs w:val="20"/>
      <w:lang w:val="zh-CN"/>
    </w:rPr>
  </w:style>
  <w:style w:type="paragraph" w:customStyle="1" w:styleId="CharCharCharCharCharCharChar5">
    <w:name w:val="Char Char Char Char Char Char Char5"/>
    <w:basedOn w:val="af5"/>
    <w:next w:val="af5"/>
    <w:qFormat/>
    <w:rsid w:val="00475B0B"/>
    <w:pPr>
      <w:widowControl/>
      <w:spacing w:after="160" w:line="240" w:lineRule="exact"/>
      <w:jc w:val="left"/>
    </w:pPr>
    <w:rPr>
      <w:rFonts w:ascii="Times New Roman" w:eastAsia="宋体" w:hAnsi="Times New Roman" w:cs="Times New Roman"/>
      <w:szCs w:val="20"/>
    </w:rPr>
  </w:style>
  <w:style w:type="character" w:customStyle="1" w:styleId="1ffa">
    <w:name w:val="明显强调1"/>
    <w:uiPriority w:val="21"/>
    <w:qFormat/>
    <w:rsid w:val="00475B0B"/>
    <w:rPr>
      <w:b/>
      <w:bCs/>
      <w:i/>
      <w:iCs/>
      <w:color w:val="4F81BD"/>
    </w:rPr>
  </w:style>
  <w:style w:type="paragraph" w:customStyle="1" w:styleId="afffffffffe">
    <w:name w:val="图例"/>
    <w:basedOn w:val="af5"/>
    <w:qFormat/>
    <w:rsid w:val="00475B0B"/>
    <w:pPr>
      <w:spacing w:beforeLines="50" w:before="50" w:afterLines="100" w:after="100"/>
      <w:jc w:val="center"/>
    </w:pPr>
    <w:rPr>
      <w:rFonts w:ascii="Times New Roman" w:eastAsia="宋体" w:hAnsi="Times New Roman" w:cs="Times New Roman"/>
      <w:kern w:val="44"/>
      <w:sz w:val="24"/>
      <w:szCs w:val="24"/>
    </w:rPr>
  </w:style>
  <w:style w:type="paragraph" w:customStyle="1" w:styleId="p0">
    <w:name w:val="p0"/>
    <w:basedOn w:val="af5"/>
    <w:qFormat/>
    <w:rsid w:val="00475B0B"/>
    <w:pPr>
      <w:widowControl/>
    </w:pPr>
    <w:rPr>
      <w:rFonts w:ascii="Times New Roman" w:eastAsia="宋体" w:hAnsi="Times New Roman" w:cs="Times New Roman"/>
      <w:kern w:val="0"/>
      <w:szCs w:val="21"/>
    </w:rPr>
  </w:style>
  <w:style w:type="paragraph" w:customStyle="1" w:styleId="6">
    <w:name w:val="样式6"/>
    <w:basedOn w:val="7"/>
    <w:qFormat/>
    <w:rsid w:val="00475B0B"/>
    <w:pPr>
      <w:numPr>
        <w:ilvl w:val="5"/>
        <w:numId w:val="18"/>
      </w:numPr>
      <w:tabs>
        <w:tab w:val="clear" w:pos="1276"/>
        <w:tab w:val="left" w:pos="1440"/>
      </w:tabs>
      <w:spacing w:before="240" w:after="64" w:line="320" w:lineRule="auto"/>
    </w:pPr>
    <w:rPr>
      <w:rFonts w:ascii="Times New Roman" w:hAnsi="Times New Roman"/>
      <w:sz w:val="24"/>
      <w:szCs w:val="24"/>
      <w:lang w:val="zh-CN"/>
    </w:rPr>
  </w:style>
  <w:style w:type="paragraph" w:customStyle="1" w:styleId="affffffffff">
    <w:name w:val="二级条标题"/>
    <w:basedOn w:val="af5"/>
    <w:qFormat/>
    <w:rsid w:val="00475B0B"/>
    <w:pPr>
      <w:tabs>
        <w:tab w:val="left" w:pos="864"/>
      </w:tabs>
      <w:spacing w:line="360" w:lineRule="auto"/>
      <w:ind w:left="864" w:hanging="864"/>
    </w:pPr>
    <w:rPr>
      <w:rFonts w:ascii="宋体" w:eastAsia="宋体" w:hAnsi="宋体" w:cs="Times New Roman"/>
      <w:sz w:val="24"/>
      <w:szCs w:val="20"/>
    </w:rPr>
  </w:style>
  <w:style w:type="character" w:customStyle="1" w:styleId="Charf">
    <w:name w:val="可研加粗 Char"/>
    <w:qFormat/>
    <w:rsid w:val="00475B0B"/>
    <w:rPr>
      <w:rFonts w:ascii="Tahoma" w:eastAsia="仿宋_GB2312" w:hAnsi="Tahoma"/>
      <w:b/>
      <w:kern w:val="2"/>
      <w:sz w:val="24"/>
      <w:szCs w:val="24"/>
      <w:lang w:val="en-US" w:eastAsia="zh-CN" w:bidi="ar-SA"/>
    </w:rPr>
  </w:style>
  <w:style w:type="paragraph" w:customStyle="1" w:styleId="2ff3">
    <w:name w:val="可研 + 首行缩进:  2 字符"/>
    <w:basedOn w:val="af5"/>
    <w:semiHidden/>
    <w:qFormat/>
    <w:rsid w:val="00475B0B"/>
    <w:pPr>
      <w:snapToGrid w:val="0"/>
      <w:spacing w:before="120" w:line="288" w:lineRule="auto"/>
      <w:ind w:firstLineChars="200" w:firstLine="482"/>
      <w:textAlignment w:val="baseline"/>
    </w:pPr>
    <w:rPr>
      <w:rFonts w:ascii="Times New Roman" w:eastAsia="仿宋_GB2312" w:hAnsi="Times New Roman" w:cs="Times New Roman"/>
      <w:sz w:val="24"/>
      <w:szCs w:val="20"/>
    </w:rPr>
  </w:style>
  <w:style w:type="paragraph" w:customStyle="1" w:styleId="Char100">
    <w:name w:val="Char10"/>
    <w:basedOn w:val="aff5"/>
    <w:qFormat/>
    <w:rsid w:val="00475B0B"/>
    <w:pPr>
      <w:shd w:val="clear" w:color="auto" w:fill="000080"/>
      <w:spacing w:line="240" w:lineRule="auto"/>
      <w:ind w:firstLineChars="0" w:firstLine="0"/>
    </w:pPr>
    <w:rPr>
      <w:rFonts w:ascii="Tahoma" w:hAnsi="Tahoma"/>
      <w:sz w:val="24"/>
      <w:szCs w:val="20"/>
    </w:rPr>
  </w:style>
  <w:style w:type="paragraph" w:customStyle="1" w:styleId="p15">
    <w:name w:val="p15"/>
    <w:basedOn w:val="af5"/>
    <w:qFormat/>
    <w:rsid w:val="00475B0B"/>
    <w:pPr>
      <w:widowControl/>
      <w:spacing w:line="360" w:lineRule="auto"/>
      <w:ind w:firstLine="420"/>
    </w:pPr>
    <w:rPr>
      <w:rFonts w:ascii="Abadi MT Condensed Light" w:eastAsia="宋体" w:hAnsi="Abadi MT Condensed Light" w:cs="Times New Roman"/>
      <w:kern w:val="0"/>
      <w:sz w:val="24"/>
      <w:szCs w:val="20"/>
    </w:rPr>
  </w:style>
  <w:style w:type="paragraph" w:customStyle="1" w:styleId="p17">
    <w:name w:val="p17"/>
    <w:basedOn w:val="af5"/>
    <w:qFormat/>
    <w:rsid w:val="00475B0B"/>
    <w:pPr>
      <w:widowControl/>
    </w:pPr>
    <w:rPr>
      <w:rFonts w:ascii="Arial" w:eastAsia="宋体" w:hAnsi="Arial" w:cs="Times New Roman"/>
      <w:kern w:val="0"/>
      <w:sz w:val="20"/>
      <w:szCs w:val="20"/>
    </w:rPr>
  </w:style>
  <w:style w:type="paragraph" w:customStyle="1" w:styleId="Char1CharCharChar1">
    <w:name w:val="Char1 Char Char Char1"/>
    <w:basedOn w:val="af5"/>
    <w:qFormat/>
    <w:rsid w:val="00475B0B"/>
    <w:rPr>
      <w:rFonts w:ascii="Tahoma" w:eastAsia="宋体" w:hAnsi="Tahoma" w:cs="Times New Roman"/>
      <w:sz w:val="24"/>
      <w:szCs w:val="20"/>
    </w:rPr>
  </w:style>
  <w:style w:type="paragraph" w:customStyle="1" w:styleId="affffffffff0">
    <w:name w:val="前言、引言标题"/>
    <w:basedOn w:val="af5"/>
    <w:qFormat/>
    <w:rsid w:val="00475B0B"/>
    <w:pPr>
      <w:tabs>
        <w:tab w:val="left" w:pos="900"/>
      </w:tabs>
      <w:spacing w:line="360" w:lineRule="auto"/>
      <w:ind w:left="900" w:hanging="420"/>
    </w:pPr>
    <w:rPr>
      <w:rFonts w:ascii="宋体" w:eastAsia="宋体" w:hAnsi="宋体" w:cs="Times New Roman"/>
      <w:sz w:val="24"/>
      <w:szCs w:val="20"/>
    </w:rPr>
  </w:style>
  <w:style w:type="paragraph" w:customStyle="1" w:styleId="p16">
    <w:name w:val="p16"/>
    <w:basedOn w:val="af5"/>
    <w:qFormat/>
    <w:rsid w:val="00475B0B"/>
    <w:pPr>
      <w:widowControl/>
      <w:spacing w:line="440" w:lineRule="atLeast"/>
      <w:ind w:firstLine="420"/>
    </w:pPr>
    <w:rPr>
      <w:rFonts w:ascii="仿宋_GB2312" w:eastAsia="仿宋_GB2312" w:hAnsi="宋体" w:cs="Times New Roman"/>
      <w:kern w:val="0"/>
      <w:sz w:val="24"/>
      <w:szCs w:val="20"/>
    </w:rPr>
  </w:style>
  <w:style w:type="paragraph" w:customStyle="1" w:styleId="2ff4">
    <w:name w:val="样式 段 + 首行缩进:  2 字符"/>
    <w:basedOn w:val="afffffff1"/>
    <w:qFormat/>
    <w:rsid w:val="00475B0B"/>
    <w:pPr>
      <w:ind w:firstLine="420"/>
    </w:pPr>
  </w:style>
  <w:style w:type="paragraph" w:customStyle="1" w:styleId="CharCharChar1CharCharCharCharCharCharChar1">
    <w:name w:val="Char Char Char1 Char Char Char Char Char Char Char1"/>
    <w:basedOn w:val="aff5"/>
    <w:qFormat/>
    <w:rsid w:val="00475B0B"/>
    <w:pPr>
      <w:shd w:val="clear" w:color="auto" w:fill="000080"/>
      <w:spacing w:line="240" w:lineRule="auto"/>
      <w:ind w:firstLineChars="0" w:firstLine="0"/>
    </w:pPr>
    <w:rPr>
      <w:rFonts w:ascii="Tahoma" w:hAnsi="Tahoma"/>
      <w:kern w:val="0"/>
      <w:szCs w:val="20"/>
    </w:rPr>
  </w:style>
  <w:style w:type="paragraph" w:customStyle="1" w:styleId="affffffffff1">
    <w:name w:val="辞条"/>
    <w:basedOn w:val="af5"/>
    <w:next w:val="af5"/>
    <w:qFormat/>
    <w:rsid w:val="00475B0B"/>
    <w:pPr>
      <w:widowControl/>
      <w:shd w:val="pct5" w:color="auto" w:fill="FFFFFF"/>
      <w:spacing w:before="80"/>
      <w:jc w:val="left"/>
    </w:pPr>
    <w:rPr>
      <w:rFonts w:ascii="黑体" w:eastAsia="黑体" w:hAnsi="Times New Roman" w:cs="Times New Roman"/>
      <w:kern w:val="0"/>
      <w:sz w:val="20"/>
      <w:szCs w:val="20"/>
    </w:rPr>
  </w:style>
  <w:style w:type="paragraph" w:customStyle="1" w:styleId="DefaultText">
    <w:name w:val="Default Text"/>
    <w:basedOn w:val="af5"/>
    <w:link w:val="DefaultTextChar"/>
    <w:qFormat/>
    <w:rsid w:val="00475B0B"/>
    <w:pPr>
      <w:widowControl/>
      <w:overflowPunct w:val="0"/>
      <w:autoSpaceDE w:val="0"/>
      <w:autoSpaceDN w:val="0"/>
      <w:adjustRightInd w:val="0"/>
      <w:spacing w:line="360" w:lineRule="auto"/>
      <w:ind w:firstLine="482"/>
      <w:textAlignment w:val="baseline"/>
    </w:pPr>
    <w:rPr>
      <w:rFonts w:ascii="宋体" w:eastAsia="宋体" w:hAnsi="宋体" w:cs="Times New Roman"/>
      <w:kern w:val="0"/>
      <w:sz w:val="24"/>
      <w:szCs w:val="24"/>
    </w:rPr>
  </w:style>
  <w:style w:type="character" w:customStyle="1" w:styleId="DefaultTextChar">
    <w:name w:val="Default Text Char"/>
    <w:link w:val="DefaultText"/>
    <w:qFormat/>
    <w:rsid w:val="00475B0B"/>
    <w:rPr>
      <w:rFonts w:ascii="宋体" w:eastAsia="宋体" w:hAnsi="宋体" w:cs="Times New Roman"/>
      <w:kern w:val="0"/>
      <w:sz w:val="24"/>
      <w:szCs w:val="24"/>
    </w:rPr>
  </w:style>
  <w:style w:type="paragraph" w:customStyle="1" w:styleId="affffffffff2">
    <w:name w:val="标书正文"/>
    <w:basedOn w:val="af5"/>
    <w:link w:val="Charf0"/>
    <w:qFormat/>
    <w:rsid w:val="00475B0B"/>
    <w:pPr>
      <w:widowControl/>
      <w:spacing w:beforeLines="50" w:afterLines="50" w:line="400" w:lineRule="exact"/>
      <w:ind w:firstLineChars="200" w:firstLine="200"/>
    </w:pPr>
    <w:rPr>
      <w:rFonts w:ascii="黑体" w:eastAsia="宋体" w:hAnsi="Times New Roman" w:cs="Times New Roman"/>
      <w:sz w:val="24"/>
      <w:szCs w:val="20"/>
    </w:rPr>
  </w:style>
  <w:style w:type="character" w:customStyle="1" w:styleId="Charf0">
    <w:name w:val="标书正文 Char"/>
    <w:link w:val="affffffffff2"/>
    <w:qFormat/>
    <w:rsid w:val="00475B0B"/>
    <w:rPr>
      <w:rFonts w:ascii="黑体" w:eastAsia="宋体" w:hAnsi="Times New Roman" w:cs="Times New Roman"/>
      <w:sz w:val="24"/>
      <w:szCs w:val="20"/>
    </w:rPr>
  </w:style>
  <w:style w:type="paragraph" w:customStyle="1" w:styleId="CharCharCharCharCharCharCharCharCharCharCharCharCharCharCharCharCharChar">
    <w:name w:val="Char Char Char Char Char Char Char Char Char Char Char Char Char Char Char Char Char Char"/>
    <w:basedOn w:val="af5"/>
    <w:qFormat/>
    <w:rsid w:val="00475B0B"/>
    <w:pPr>
      <w:spacing w:beforeLines="50" w:afterLines="100" w:line="480" w:lineRule="exact"/>
      <w:jc w:val="center"/>
    </w:pPr>
    <w:rPr>
      <w:rFonts w:ascii="Times New Roman" w:eastAsia="宋体" w:hAnsi="Times New Roman" w:cs="Times New Roman"/>
      <w:color w:val="000000"/>
      <w:sz w:val="28"/>
      <w:szCs w:val="52"/>
    </w:rPr>
  </w:style>
  <w:style w:type="paragraph" w:customStyle="1" w:styleId="affffffffff3">
    <w:name w:val="小四正文"/>
    <w:basedOn w:val="af5"/>
    <w:qFormat/>
    <w:rsid w:val="00475B0B"/>
    <w:pPr>
      <w:adjustRightInd w:val="0"/>
      <w:snapToGrid w:val="0"/>
      <w:spacing w:line="360" w:lineRule="auto"/>
      <w:ind w:firstLineChars="200" w:firstLine="480"/>
    </w:pPr>
    <w:rPr>
      <w:rFonts w:ascii="Times New Roman" w:eastAsia="宋体" w:hAnsi="Times New Roman" w:cs="Times New Roman"/>
      <w:sz w:val="24"/>
      <w:szCs w:val="24"/>
    </w:rPr>
  </w:style>
  <w:style w:type="paragraph" w:customStyle="1" w:styleId="affffffffff4">
    <w:name w:val="清华正文"/>
    <w:basedOn w:val="af5"/>
    <w:qFormat/>
    <w:rsid w:val="00475B0B"/>
    <w:pPr>
      <w:spacing w:line="440" w:lineRule="exact"/>
      <w:ind w:firstLineChars="200" w:firstLine="480"/>
    </w:pPr>
    <w:rPr>
      <w:rFonts w:ascii="仿宋_GB2312" w:eastAsia="仿宋" w:hAnsi="宋体" w:cs="宋体"/>
      <w:sz w:val="24"/>
      <w:szCs w:val="20"/>
    </w:rPr>
  </w:style>
  <w:style w:type="paragraph" w:customStyle="1" w:styleId="affffffffff5">
    <w:name w:val="表题"/>
    <w:basedOn w:val="af5"/>
    <w:qFormat/>
    <w:rsid w:val="00475B0B"/>
    <w:pPr>
      <w:adjustRightInd w:val="0"/>
      <w:snapToGrid w:val="0"/>
      <w:spacing w:beforeLines="50" w:afterLines="50" w:line="370" w:lineRule="atLeast"/>
      <w:jc w:val="center"/>
    </w:pPr>
    <w:rPr>
      <w:rFonts w:ascii="Arial" w:eastAsia="黑体" w:hAnsi="Arial" w:cs="Times New Roman"/>
      <w:b/>
      <w:sz w:val="24"/>
      <w:szCs w:val="24"/>
    </w:rPr>
  </w:style>
  <w:style w:type="paragraph" w:customStyle="1" w:styleId="affffffffff6">
    <w:name w:val="表格行标题"/>
    <w:basedOn w:val="affffffff5"/>
    <w:qFormat/>
    <w:rsid w:val="00475B0B"/>
    <w:pPr>
      <w:spacing w:beforeLines="50" w:afterLines="50"/>
      <w:ind w:firstLineChars="0" w:firstLine="0"/>
    </w:pPr>
    <w:rPr>
      <w:rFonts w:eastAsia="仿宋" w:cs="宋体"/>
      <w:b/>
      <w:sz w:val="21"/>
      <w:szCs w:val="21"/>
    </w:rPr>
  </w:style>
  <w:style w:type="paragraph" w:customStyle="1" w:styleId="affffffffff7">
    <w:name w:val="图像"/>
    <w:basedOn w:val="af5"/>
    <w:next w:val="af5"/>
    <w:qFormat/>
    <w:rsid w:val="00475B0B"/>
    <w:pPr>
      <w:tabs>
        <w:tab w:val="left" w:pos="165"/>
      </w:tabs>
      <w:adjustRightInd w:val="0"/>
      <w:snapToGrid w:val="0"/>
      <w:spacing w:beforeLines="50" w:afterLines="50" w:line="360" w:lineRule="auto"/>
      <w:jc w:val="center"/>
    </w:pPr>
    <w:rPr>
      <w:rFonts w:ascii="Times New Roman" w:eastAsia="宋体" w:hAnsi="Times New Roman" w:cs="Times New Roman"/>
      <w:b/>
      <w:sz w:val="24"/>
      <w:szCs w:val="24"/>
    </w:rPr>
  </w:style>
  <w:style w:type="paragraph" w:customStyle="1" w:styleId="76">
    <w:name w:val="样式7"/>
    <w:basedOn w:val="515"/>
    <w:qFormat/>
    <w:rsid w:val="00475B0B"/>
  </w:style>
  <w:style w:type="paragraph" w:customStyle="1" w:styleId="515">
    <w:name w:val="样式 标题 5 + 左侧:  1.5 厘米"/>
    <w:basedOn w:val="51"/>
    <w:qFormat/>
    <w:rsid w:val="00475B0B"/>
    <w:pPr>
      <w:tabs>
        <w:tab w:val="left" w:pos="315"/>
        <w:tab w:val="left" w:pos="851"/>
        <w:tab w:val="left" w:pos="9230"/>
      </w:tabs>
      <w:spacing w:after="120" w:line="440" w:lineRule="atLeast"/>
      <w:ind w:left="851" w:rightChars="0" w:right="0"/>
    </w:pPr>
    <w:rPr>
      <w:rFonts w:ascii="Times New Roman" w:hAnsi="Times New Roman" w:cs="宋体"/>
      <w:color w:val="000000"/>
      <w:kern w:val="0"/>
      <w:szCs w:val="20"/>
      <w:lang w:val="zh-CN"/>
    </w:rPr>
  </w:style>
  <w:style w:type="table" w:customStyle="1" w:styleId="1ffb">
    <w:name w:val="习惯表格1"/>
    <w:basedOn w:val="af7"/>
    <w:qFormat/>
    <w:rsid w:val="00475B0B"/>
    <w:pPr>
      <w:widowControl w:val="0"/>
      <w:jc w:val="both"/>
    </w:pPr>
    <w:rPr>
      <w:rFonts w:ascii="Times New Roman" w:eastAsia="宋体" w:hAnsi="Times New Roman" w:cs="Times New Roman"/>
      <w:kern w:val="0"/>
      <w:sz w:val="20"/>
      <w:szCs w:val="20"/>
    </w:rPr>
    <w:tblP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85" w:type="dxa"/>
        <w:bottom w:w="85" w:type="dxa"/>
      </w:tblCellMar>
    </w:tblPr>
    <w:tcPr>
      <w:vAlign w:val="center"/>
    </w:tcPr>
    <w:tblStylePr w:type="firstRow">
      <w:pPr>
        <w:jc w:val="center"/>
      </w:pPr>
      <w:rPr>
        <w:rFonts w:ascii="Times New Roman" w:eastAsia="宋体" w:hAnsi="Times New Roman"/>
        <w:b/>
        <w:sz w:val="24"/>
      </w:rPr>
      <w:tblPr/>
      <w:tcPr>
        <w:shd w:val="clear" w:color="auto" w:fill="666699"/>
      </w:tcPr>
    </w:tblStylePr>
  </w:style>
  <w:style w:type="character" w:customStyle="1" w:styleId="5CharChar">
    <w:name w:val="标题 5 Char Char"/>
    <w:qFormat/>
    <w:rsid w:val="00475B0B"/>
    <w:rPr>
      <w:b/>
      <w:sz w:val="28"/>
    </w:rPr>
  </w:style>
  <w:style w:type="character" w:customStyle="1" w:styleId="EmailStyle422">
    <w:name w:val="EmailStyle422"/>
    <w:semiHidden/>
    <w:qFormat/>
    <w:rsid w:val="00475B0B"/>
    <w:rPr>
      <w:rFonts w:ascii="Arial" w:hAnsi="Arial" w:cs="Arial"/>
      <w:color w:val="auto"/>
      <w:sz w:val="18"/>
      <w:szCs w:val="20"/>
    </w:rPr>
  </w:style>
  <w:style w:type="paragraph" w:customStyle="1" w:styleId="affffffffff8">
    <w:name w:val="正文表标题"/>
    <w:next w:val="af5"/>
    <w:qFormat/>
    <w:rsid w:val="00475B0B"/>
    <w:pPr>
      <w:tabs>
        <w:tab w:val="left" w:pos="360"/>
      </w:tabs>
      <w:ind w:hanging="360"/>
      <w:jc w:val="center"/>
    </w:pPr>
    <w:rPr>
      <w:rFonts w:ascii="黑体" w:eastAsia="黑体" w:hAnsi="Times New Roman" w:cs="Times New Roman"/>
      <w:kern w:val="0"/>
      <w:szCs w:val="20"/>
    </w:rPr>
  </w:style>
  <w:style w:type="character" w:customStyle="1" w:styleId="EmailStyle426">
    <w:name w:val="EmailStyle426"/>
    <w:semiHidden/>
    <w:qFormat/>
    <w:rsid w:val="00475B0B"/>
    <w:rPr>
      <w:rFonts w:ascii="Arial" w:hAnsi="Arial" w:cs="Arial"/>
      <w:color w:val="auto"/>
      <w:sz w:val="18"/>
      <w:szCs w:val="20"/>
    </w:rPr>
  </w:style>
  <w:style w:type="paragraph" w:customStyle="1" w:styleId="affffffffff9">
    <w:name w:val="文本框文字"/>
    <w:basedOn w:val="af5"/>
    <w:qFormat/>
    <w:rsid w:val="00475B0B"/>
    <w:pPr>
      <w:adjustRightInd w:val="0"/>
      <w:snapToGrid w:val="0"/>
      <w:spacing w:before="100" w:beforeAutospacing="1" w:after="100" w:afterAutospacing="1"/>
    </w:pPr>
    <w:rPr>
      <w:rFonts w:ascii="Times New Roman" w:eastAsia="宋体" w:hAnsi="Times New Roman" w:cs="Angsana New"/>
      <w:sz w:val="24"/>
      <w:szCs w:val="24"/>
    </w:rPr>
  </w:style>
  <w:style w:type="character" w:customStyle="1" w:styleId="msonormal0">
    <w:name w:val="msonormal"/>
    <w:qFormat/>
    <w:rsid w:val="00475B0B"/>
    <w:rPr>
      <w:rFonts w:ascii="Tahoma" w:hAnsi="Tahoma"/>
    </w:rPr>
  </w:style>
  <w:style w:type="paragraph" w:customStyle="1" w:styleId="affffffffffa">
    <w:name w:val="图标题"/>
    <w:basedOn w:val="af5"/>
    <w:qFormat/>
    <w:rsid w:val="00475B0B"/>
    <w:pPr>
      <w:widowControl/>
      <w:overflowPunct w:val="0"/>
      <w:autoSpaceDE w:val="0"/>
      <w:autoSpaceDN w:val="0"/>
      <w:adjustRightInd w:val="0"/>
      <w:spacing w:line="312" w:lineRule="auto"/>
      <w:ind w:firstLine="6"/>
      <w:jc w:val="center"/>
      <w:textAlignment w:val="baseline"/>
    </w:pPr>
    <w:rPr>
      <w:rFonts w:ascii="Times New Roman" w:eastAsia="宋体" w:hAnsi="Times New Roman" w:cs="Angsana New"/>
      <w:kern w:val="0"/>
      <w:sz w:val="24"/>
      <w:szCs w:val="20"/>
      <w:lang w:val="en-GB"/>
    </w:rPr>
  </w:style>
  <w:style w:type="paragraph" w:customStyle="1" w:styleId="affffffffffb">
    <w:name w:val="正文(顶格)"/>
    <w:qFormat/>
    <w:rsid w:val="00475B0B"/>
    <w:pPr>
      <w:jc w:val="center"/>
    </w:pPr>
    <w:rPr>
      <w:rFonts w:ascii="Times New Roman" w:eastAsia="宋体" w:hAnsi="Times New Roman" w:cs="Times New Roman"/>
      <w:szCs w:val="24"/>
    </w:rPr>
  </w:style>
  <w:style w:type="character" w:customStyle="1" w:styleId="neiwen">
    <w:name w:val="neiwen"/>
    <w:qFormat/>
    <w:rsid w:val="00475B0B"/>
  </w:style>
  <w:style w:type="paragraph" w:customStyle="1" w:styleId="2ff5">
    <w:name w:val="段落缩进2 小四"/>
    <w:basedOn w:val="af5"/>
    <w:qFormat/>
    <w:rsid w:val="00475B0B"/>
    <w:pPr>
      <w:spacing w:line="360" w:lineRule="auto"/>
      <w:ind w:firstLineChars="200" w:firstLine="480"/>
    </w:pPr>
    <w:rPr>
      <w:rFonts w:ascii="宋体" w:eastAsia="宋体" w:hAnsi="宋体" w:cs="Times New Roman"/>
      <w:sz w:val="24"/>
      <w:szCs w:val="24"/>
    </w:rPr>
  </w:style>
  <w:style w:type="character" w:customStyle="1" w:styleId="2110">
    <w:name w:val="已访问的超链接211"/>
    <w:uiPriority w:val="99"/>
    <w:qFormat/>
    <w:rsid w:val="00475B0B"/>
    <w:rPr>
      <w:color w:val="800080"/>
      <w:u w:val="single"/>
    </w:rPr>
  </w:style>
  <w:style w:type="character" w:customStyle="1" w:styleId="Charf1">
    <w:name w:val="图 Char"/>
    <w:qFormat/>
    <w:rsid w:val="00475B0B"/>
    <w:rPr>
      <w:rFonts w:cs="Angsana New"/>
      <w:szCs w:val="24"/>
    </w:rPr>
  </w:style>
  <w:style w:type="paragraph" w:customStyle="1" w:styleId="affffffffffc">
    <w:name w:val="标准"/>
    <w:basedOn w:val="af5"/>
    <w:qFormat/>
    <w:rsid w:val="00475B0B"/>
    <w:pPr>
      <w:adjustRightInd w:val="0"/>
      <w:spacing w:before="120" w:after="120" w:line="312" w:lineRule="atLeast"/>
      <w:textAlignment w:val="baseline"/>
    </w:pPr>
    <w:rPr>
      <w:rFonts w:ascii="宋体" w:eastAsia="宋体" w:hAnsi="Times New Roman" w:cs="Angsana New"/>
      <w:kern w:val="0"/>
      <w:szCs w:val="20"/>
    </w:rPr>
  </w:style>
  <w:style w:type="paragraph" w:customStyle="1" w:styleId="1H1PIM1SectionHeadh1l1Heading0H11H12H111H13">
    <w:name w:val="样式 标题 1H1章PIM 1Section Headh1l1Heading 0H11H12H111H13..."/>
    <w:basedOn w:val="15"/>
    <w:qFormat/>
    <w:rsid w:val="00475B0B"/>
    <w:pPr>
      <w:pageBreakBefore/>
      <w:numPr>
        <w:numId w:val="0"/>
      </w:numPr>
      <w:tabs>
        <w:tab w:val="left" w:pos="3470"/>
      </w:tabs>
      <w:spacing w:before="240" w:after="240" w:line="578" w:lineRule="auto"/>
      <w:ind w:left="3470" w:hanging="425"/>
    </w:pPr>
    <w:rPr>
      <w:rFonts w:ascii="黑体" w:eastAsia="黑体" w:hAnsi="Times New Roman"/>
      <w:bCs/>
      <w:color w:val="000000"/>
      <w:szCs w:val="20"/>
      <w:lang w:val="zh-CN"/>
    </w:rPr>
  </w:style>
  <w:style w:type="paragraph" w:customStyle="1" w:styleId="affffffffffd">
    <w:name w:val="标题二"/>
    <w:basedOn w:val="25"/>
    <w:next w:val="affd"/>
    <w:qFormat/>
    <w:rsid w:val="00475B0B"/>
    <w:pPr>
      <w:numPr>
        <w:ilvl w:val="0"/>
        <w:numId w:val="0"/>
      </w:numPr>
      <w:tabs>
        <w:tab w:val="left" w:pos="448"/>
        <w:tab w:val="left" w:pos="902"/>
      </w:tabs>
      <w:spacing w:before="100" w:beforeAutospacing="1" w:after="100" w:afterAutospacing="1" w:line="240" w:lineRule="auto"/>
      <w:ind w:left="902" w:hanging="420"/>
      <w:jc w:val="left"/>
    </w:pPr>
    <w:rPr>
      <w:rFonts w:ascii="Times New Roman" w:eastAsia="宋体" w:hAnsi="Times New Roman" w:cs="Angsana New"/>
      <w:bCs/>
      <w:sz w:val="24"/>
      <w:lang w:val="zh-CN"/>
    </w:rPr>
  </w:style>
  <w:style w:type="character" w:customStyle="1" w:styleId="content021">
    <w:name w:val="content021"/>
    <w:qFormat/>
    <w:rsid w:val="00475B0B"/>
    <w:rPr>
      <w:rFonts w:ascii="仿宋_GB2312" w:eastAsia="仿宋_GB2312"/>
      <w:color w:val="444444"/>
      <w:sz w:val="32"/>
      <w:szCs w:val="28"/>
    </w:rPr>
  </w:style>
  <w:style w:type="paragraph" w:customStyle="1" w:styleId="affffffffffe">
    <w:name w:val="表格"/>
    <w:basedOn w:val="af5"/>
    <w:qFormat/>
    <w:rsid w:val="00475B0B"/>
    <w:rPr>
      <w:rFonts w:ascii="Times New Roman" w:eastAsia="宋体" w:hAnsi="Times New Roman" w:cs="Times New Roman"/>
      <w:sz w:val="28"/>
      <w:szCs w:val="24"/>
    </w:rPr>
  </w:style>
  <w:style w:type="character" w:customStyle="1" w:styleId="textmain1">
    <w:name w:val="text_main1"/>
    <w:qFormat/>
    <w:rsid w:val="00475B0B"/>
    <w:rPr>
      <w:rFonts w:ascii="ˎ̥" w:eastAsia="黑体" w:hAnsi="ˎ̥" w:hint="default"/>
      <w:color w:val="000000"/>
      <w:sz w:val="22"/>
      <w:szCs w:val="22"/>
    </w:rPr>
  </w:style>
  <w:style w:type="paragraph" w:customStyle="1" w:styleId="afffffffffff">
    <w:name w:val="报告正文"/>
    <w:basedOn w:val="af5"/>
    <w:link w:val="Charf2"/>
    <w:qFormat/>
    <w:rsid w:val="00475B0B"/>
    <w:pPr>
      <w:autoSpaceDE w:val="0"/>
      <w:autoSpaceDN w:val="0"/>
      <w:adjustRightInd w:val="0"/>
      <w:snapToGrid w:val="0"/>
      <w:spacing w:line="480" w:lineRule="atLeast"/>
      <w:ind w:firstLineChars="200" w:firstLine="200"/>
      <w:jc w:val="left"/>
    </w:pPr>
    <w:rPr>
      <w:rFonts w:ascii="仿宋_GB2312" w:eastAsia="仿宋_GB2312" w:hAnsi="宋体" w:cs="Times New Roman"/>
      <w:color w:val="000000"/>
      <w:kern w:val="0"/>
      <w:sz w:val="28"/>
      <w:szCs w:val="20"/>
      <w:lang w:bidi="he-IL"/>
    </w:rPr>
  </w:style>
  <w:style w:type="character" w:customStyle="1" w:styleId="Charf2">
    <w:name w:val="报告正文 Char"/>
    <w:link w:val="afffffffffff"/>
    <w:qFormat/>
    <w:rsid w:val="00475B0B"/>
    <w:rPr>
      <w:rFonts w:ascii="仿宋_GB2312" w:eastAsia="仿宋_GB2312" w:hAnsi="宋体" w:cs="Times New Roman"/>
      <w:color w:val="000000"/>
      <w:kern w:val="0"/>
      <w:sz w:val="28"/>
      <w:szCs w:val="20"/>
      <w:lang w:bidi="he-IL"/>
    </w:rPr>
  </w:style>
  <w:style w:type="paragraph" w:customStyle="1" w:styleId="afffffffffff0">
    <w:name w:val="样式 题注 + 宋体 居中"/>
    <w:basedOn w:val="aff0"/>
    <w:qFormat/>
    <w:rsid w:val="00475B0B"/>
    <w:pPr>
      <w:spacing w:before="152" w:after="160"/>
      <w:ind w:firstLineChars="0" w:firstLine="0"/>
    </w:pPr>
    <w:rPr>
      <w:rFonts w:ascii="宋体" w:eastAsia="宋体" w:hAnsi="宋体" w:cs="Times New Roman"/>
      <w:sz w:val="24"/>
      <w:szCs w:val="20"/>
    </w:rPr>
  </w:style>
  <w:style w:type="paragraph" w:customStyle="1" w:styleId="afffffffffff1">
    <w:name w:val="図"/>
    <w:basedOn w:val="affd"/>
    <w:next w:val="af5"/>
    <w:qFormat/>
    <w:rsid w:val="00475B0B"/>
    <w:pPr>
      <w:spacing w:beforeLines="50" w:after="0" w:line="240" w:lineRule="auto"/>
      <w:ind w:firstLineChars="0" w:firstLine="0"/>
      <w:jc w:val="center"/>
    </w:pPr>
    <w:rPr>
      <w:rFonts w:ascii="Century" w:eastAsia="MS PMincho" w:hAnsi="Century" w:cstheme="minorBidi"/>
      <w:kern w:val="0"/>
      <w:sz w:val="21"/>
      <w:szCs w:val="24"/>
      <w:lang w:eastAsia="ja-JP"/>
    </w:rPr>
  </w:style>
  <w:style w:type="paragraph" w:customStyle="1" w:styleId="zzLc5">
    <w:name w:val="zzLc5"/>
    <w:basedOn w:val="af5"/>
    <w:next w:val="af5"/>
    <w:qFormat/>
    <w:rsid w:val="00475B0B"/>
    <w:pPr>
      <w:widowControl/>
      <w:tabs>
        <w:tab w:val="left" w:pos="2100"/>
      </w:tabs>
      <w:overflowPunct w:val="0"/>
      <w:autoSpaceDE w:val="0"/>
      <w:autoSpaceDN w:val="0"/>
      <w:adjustRightInd w:val="0"/>
      <w:spacing w:after="240" w:line="230" w:lineRule="atLeast"/>
      <w:ind w:left="2100" w:hanging="420"/>
      <w:jc w:val="left"/>
      <w:textAlignment w:val="baseline"/>
    </w:pPr>
    <w:rPr>
      <w:rFonts w:ascii="Arial" w:eastAsia="宋体" w:hAnsi="Arial" w:cs="Angsana New"/>
      <w:kern w:val="0"/>
      <w:sz w:val="20"/>
      <w:szCs w:val="20"/>
      <w:lang w:val="en-GB"/>
    </w:rPr>
  </w:style>
  <w:style w:type="paragraph" w:customStyle="1" w:styleId="zzLc6">
    <w:name w:val="zzLc6"/>
    <w:basedOn w:val="af5"/>
    <w:next w:val="af5"/>
    <w:qFormat/>
    <w:rsid w:val="00475B0B"/>
    <w:pPr>
      <w:widowControl/>
      <w:tabs>
        <w:tab w:val="left" w:pos="2520"/>
      </w:tabs>
      <w:overflowPunct w:val="0"/>
      <w:autoSpaceDE w:val="0"/>
      <w:autoSpaceDN w:val="0"/>
      <w:adjustRightInd w:val="0"/>
      <w:spacing w:after="240" w:line="230" w:lineRule="atLeast"/>
      <w:ind w:left="2520" w:hanging="420"/>
      <w:jc w:val="left"/>
      <w:textAlignment w:val="baseline"/>
    </w:pPr>
    <w:rPr>
      <w:rFonts w:ascii="Arial" w:eastAsia="宋体" w:hAnsi="Arial" w:cs="Angsana New"/>
      <w:kern w:val="0"/>
      <w:sz w:val="20"/>
      <w:szCs w:val="20"/>
      <w:lang w:val="en-GB"/>
    </w:rPr>
  </w:style>
  <w:style w:type="paragraph" w:customStyle="1" w:styleId="afffffffffff2">
    <w:name w:val="编号小标题"/>
    <w:basedOn w:val="afffffffffff3"/>
    <w:qFormat/>
    <w:rsid w:val="00475B0B"/>
    <w:pPr>
      <w:tabs>
        <w:tab w:val="left" w:pos="900"/>
      </w:tabs>
      <w:spacing w:afterLines="0"/>
      <w:ind w:left="900" w:firstLineChars="0" w:hanging="420"/>
    </w:pPr>
    <w:rPr>
      <w:rFonts w:ascii="Times New Roman" w:eastAsia="宋体"/>
    </w:rPr>
  </w:style>
  <w:style w:type="paragraph" w:customStyle="1" w:styleId="afffffffffff3">
    <w:name w:val="导言"/>
    <w:basedOn w:val="af5"/>
    <w:qFormat/>
    <w:rsid w:val="00475B0B"/>
    <w:pPr>
      <w:widowControl/>
      <w:overflowPunct w:val="0"/>
      <w:autoSpaceDE w:val="0"/>
      <w:autoSpaceDN w:val="0"/>
      <w:adjustRightInd w:val="0"/>
      <w:spacing w:afterLines="20" w:line="240" w:lineRule="atLeast"/>
      <w:ind w:firstLineChars="200" w:firstLine="480"/>
      <w:jc w:val="left"/>
      <w:textAlignment w:val="baseline"/>
    </w:pPr>
    <w:rPr>
      <w:rFonts w:ascii="华文新魏" w:eastAsia="华文新魏" w:hAnsi="Times New Roman" w:cs="Angsana New"/>
      <w:kern w:val="0"/>
      <w:sz w:val="24"/>
      <w:szCs w:val="20"/>
      <w:lang w:val="en-GB"/>
    </w:rPr>
  </w:style>
  <w:style w:type="paragraph" w:customStyle="1" w:styleId="01">
    <w:name w:val="标题 01"/>
    <w:basedOn w:val="25"/>
    <w:qFormat/>
    <w:rsid w:val="00475B0B"/>
    <w:pPr>
      <w:numPr>
        <w:ilvl w:val="0"/>
        <w:numId w:val="0"/>
      </w:numPr>
      <w:tabs>
        <w:tab w:val="left" w:pos="448"/>
        <w:tab w:val="left" w:pos="576"/>
        <w:tab w:val="left" w:pos="1320"/>
      </w:tabs>
      <w:spacing w:before="100" w:beforeAutospacing="1" w:after="100" w:afterAutospacing="1" w:line="240" w:lineRule="auto"/>
      <w:jc w:val="left"/>
    </w:pPr>
    <w:rPr>
      <w:rFonts w:eastAsia="宋体" w:cs="Angsana New"/>
      <w:bCs/>
      <w:i/>
      <w:iCs/>
      <w:sz w:val="30"/>
      <w:szCs w:val="20"/>
      <w:u w:val="single"/>
      <w:lang w:val="zh-CN"/>
    </w:rPr>
  </w:style>
  <w:style w:type="paragraph" w:customStyle="1" w:styleId="afffffffffff4">
    <w:name w:val="标题一"/>
    <w:basedOn w:val="15"/>
    <w:next w:val="affd"/>
    <w:link w:val="Charf3"/>
    <w:qFormat/>
    <w:rsid w:val="00475B0B"/>
    <w:pPr>
      <w:keepLines w:val="0"/>
      <w:numPr>
        <w:numId w:val="0"/>
      </w:numPr>
      <w:tabs>
        <w:tab w:val="left" w:pos="224"/>
        <w:tab w:val="left" w:pos="425"/>
        <w:tab w:val="left" w:pos="838"/>
      </w:tabs>
      <w:spacing w:beforeLines="50" w:afterLines="50" w:line="240" w:lineRule="auto"/>
      <w:ind w:left="425" w:hanging="425"/>
    </w:pPr>
    <w:rPr>
      <w:rFonts w:ascii="Times New Roman" w:hAnsi="Times New Roman" w:cs="Angsana New"/>
      <w:color w:val="000000"/>
      <w:kern w:val="2"/>
      <w:sz w:val="32"/>
      <w:szCs w:val="24"/>
      <w:lang w:val="zh-CN"/>
    </w:rPr>
  </w:style>
  <w:style w:type="character" w:customStyle="1" w:styleId="Charf3">
    <w:name w:val="标题一 Char"/>
    <w:link w:val="afffffffffff4"/>
    <w:qFormat/>
    <w:rsid w:val="00475B0B"/>
    <w:rPr>
      <w:rFonts w:ascii="Times New Roman" w:eastAsia="宋体" w:hAnsi="Times New Roman" w:cs="Angsana New"/>
      <w:b/>
      <w:color w:val="000000"/>
      <w:sz w:val="32"/>
      <w:szCs w:val="24"/>
      <w:lang w:val="zh-CN"/>
    </w:rPr>
  </w:style>
  <w:style w:type="paragraph" w:customStyle="1" w:styleId="afffffffffff5">
    <w:name w:val="表文字"/>
    <w:basedOn w:val="af5"/>
    <w:qFormat/>
    <w:rsid w:val="00475B0B"/>
    <w:pPr>
      <w:widowControl/>
      <w:overflowPunct w:val="0"/>
      <w:autoSpaceDE w:val="0"/>
      <w:autoSpaceDN w:val="0"/>
      <w:adjustRightInd w:val="0"/>
      <w:jc w:val="center"/>
      <w:textAlignment w:val="baseline"/>
    </w:pPr>
    <w:rPr>
      <w:rFonts w:ascii="Times New Roman" w:eastAsia="宋体" w:hAnsi="Times New Roman" w:cs="Angsana New"/>
      <w:b/>
      <w:bCs/>
      <w:kern w:val="0"/>
      <w:sz w:val="20"/>
      <w:szCs w:val="20"/>
      <w:lang w:val="en-GB"/>
    </w:rPr>
  </w:style>
  <w:style w:type="paragraph" w:customStyle="1" w:styleId="1ffc">
    <w:name w:val="段标题1"/>
    <w:basedOn w:val="af5"/>
    <w:qFormat/>
    <w:rsid w:val="00475B0B"/>
    <w:pPr>
      <w:tabs>
        <w:tab w:val="left" w:pos="432"/>
      </w:tabs>
      <w:adjustRightInd w:val="0"/>
      <w:snapToGrid w:val="0"/>
      <w:spacing w:line="360" w:lineRule="auto"/>
      <w:ind w:left="432" w:hanging="432"/>
      <w:jc w:val="left"/>
      <w:textAlignment w:val="baseline"/>
    </w:pPr>
    <w:rPr>
      <w:rFonts w:ascii="Times New Roman" w:eastAsia="宋体" w:hAnsi="Times New Roman" w:cs="Times New Roman"/>
      <w:snapToGrid w:val="0"/>
      <w:kern w:val="0"/>
      <w:szCs w:val="20"/>
    </w:rPr>
  </w:style>
  <w:style w:type="paragraph" w:customStyle="1" w:styleId="1ffd">
    <w:name w:val="数标题1"/>
    <w:basedOn w:val="af5"/>
    <w:qFormat/>
    <w:rsid w:val="00475B0B"/>
    <w:pPr>
      <w:tabs>
        <w:tab w:val="left" w:pos="900"/>
      </w:tabs>
      <w:adjustRightInd w:val="0"/>
      <w:spacing w:before="120" w:line="360" w:lineRule="auto"/>
      <w:ind w:left="900" w:hanging="420"/>
      <w:textAlignment w:val="baseline"/>
    </w:pPr>
    <w:rPr>
      <w:rFonts w:ascii="Times New Roman" w:eastAsia="宋体" w:hAnsi="Times New Roman" w:cs="Times New Roman"/>
      <w:b/>
      <w:kern w:val="0"/>
      <w:szCs w:val="20"/>
    </w:rPr>
  </w:style>
  <w:style w:type="paragraph" w:customStyle="1" w:styleId="2ff6">
    <w:name w:val="文2"/>
    <w:basedOn w:val="af5"/>
    <w:qFormat/>
    <w:rsid w:val="00475B0B"/>
    <w:pPr>
      <w:tabs>
        <w:tab w:val="left" w:pos="900"/>
      </w:tabs>
      <w:autoSpaceDE w:val="0"/>
      <w:autoSpaceDN w:val="0"/>
      <w:adjustRightInd w:val="0"/>
      <w:spacing w:line="300" w:lineRule="auto"/>
      <w:ind w:left="777" w:hanging="420"/>
      <w:jc w:val="left"/>
    </w:pPr>
    <w:rPr>
      <w:rFonts w:ascii="Times New Roman" w:eastAsia="宋体" w:hAnsi="Times New Roman" w:cs="Times New Roman"/>
      <w:kern w:val="0"/>
      <w:sz w:val="22"/>
    </w:rPr>
  </w:style>
  <w:style w:type="paragraph" w:customStyle="1" w:styleId="213">
    <w:name w:val="样式 宋体 首行缩进:  2 字符1"/>
    <w:basedOn w:val="af5"/>
    <w:qFormat/>
    <w:rsid w:val="00475B0B"/>
    <w:pPr>
      <w:spacing w:line="300" w:lineRule="auto"/>
      <w:ind w:firstLineChars="200" w:firstLine="480"/>
    </w:pPr>
    <w:rPr>
      <w:rFonts w:ascii="宋体" w:eastAsia="宋体" w:hAnsi="宋体" w:cs="Times New Roman" w:hint="eastAsia"/>
      <w:sz w:val="24"/>
      <w:szCs w:val="20"/>
    </w:rPr>
  </w:style>
  <w:style w:type="paragraph" w:customStyle="1" w:styleId="afffffffffff6">
    <w:name w:val="正文无缩进"/>
    <w:basedOn w:val="af5"/>
    <w:qFormat/>
    <w:rsid w:val="00475B0B"/>
    <w:pPr>
      <w:tabs>
        <w:tab w:val="left" w:pos="420"/>
      </w:tabs>
      <w:spacing w:line="360" w:lineRule="auto"/>
      <w:ind w:right="-154"/>
    </w:pPr>
    <w:rPr>
      <w:rFonts w:ascii="Times New Roman" w:eastAsia="宋体" w:hAnsi="Times New Roman" w:cs="Times New Roman"/>
      <w:sz w:val="24"/>
      <w:szCs w:val="24"/>
    </w:rPr>
  </w:style>
  <w:style w:type="character" w:customStyle="1" w:styleId="afffffffffff7">
    <w:name w:val="样式 正文 +"/>
    <w:qFormat/>
    <w:rsid w:val="00475B0B"/>
    <w:rPr>
      <w:rFonts w:ascii="黑体" w:eastAsia="黑体"/>
      <w:bCs/>
      <w:kern w:val="0"/>
      <w:sz w:val="28"/>
      <w:szCs w:val="28"/>
    </w:rPr>
  </w:style>
  <w:style w:type="paragraph" w:customStyle="1" w:styleId="afffffffffff8">
    <w:name w:val="a样式"/>
    <w:basedOn w:val="28"/>
    <w:qFormat/>
    <w:rsid w:val="00475B0B"/>
    <w:pPr>
      <w:tabs>
        <w:tab w:val="clear" w:pos="1155"/>
      </w:tabs>
      <w:spacing w:line="300" w:lineRule="auto"/>
      <w:ind w:firstLine="200"/>
    </w:pPr>
    <w:rPr>
      <w:rFonts w:ascii="宋体" w:eastAsia="宋体" w:hAnsi="宋体" w:hint="eastAsia"/>
      <w:color w:val="000000"/>
      <w:szCs w:val="24"/>
    </w:rPr>
  </w:style>
  <w:style w:type="paragraph" w:customStyle="1" w:styleId="msoacetate0">
    <w:name w:val="msoacetate"/>
    <w:basedOn w:val="af5"/>
    <w:qFormat/>
    <w:rsid w:val="00475B0B"/>
    <w:rPr>
      <w:rFonts w:ascii="Times New Roman" w:eastAsia="宋体" w:hAnsi="Times New Roman" w:cs="Times New Roman"/>
      <w:sz w:val="18"/>
      <w:szCs w:val="18"/>
    </w:rPr>
  </w:style>
  <w:style w:type="paragraph" w:customStyle="1" w:styleId="WW-1">
    <w:name w:val="WW-纯文本"/>
    <w:basedOn w:val="af5"/>
    <w:qFormat/>
    <w:rsid w:val="00475B0B"/>
    <w:pPr>
      <w:suppressAutoHyphens/>
    </w:pPr>
    <w:rPr>
      <w:rFonts w:ascii="宋体" w:eastAsia="宋体" w:hAnsi="宋体" w:cs="Times New Roman" w:hint="eastAsia"/>
      <w:szCs w:val="20"/>
    </w:rPr>
  </w:style>
  <w:style w:type="character" w:customStyle="1" w:styleId="postbody1">
    <w:name w:val="postbody1"/>
    <w:qFormat/>
    <w:rsid w:val="00475B0B"/>
    <w:rPr>
      <w:rFonts w:ascii="黑体" w:eastAsia="黑体"/>
      <w:bCs/>
      <w:sz w:val="21"/>
      <w:szCs w:val="21"/>
    </w:rPr>
  </w:style>
  <w:style w:type="paragraph" w:customStyle="1" w:styleId="IBM">
    <w:name w:val="IBM 正文"/>
    <w:basedOn w:val="af5"/>
    <w:qFormat/>
    <w:rsid w:val="00475B0B"/>
    <w:pPr>
      <w:spacing w:line="360" w:lineRule="atLeast"/>
    </w:pPr>
    <w:rPr>
      <w:rFonts w:ascii="Times New Roman" w:eastAsia="宋体" w:hAnsi="Times New Roman" w:cs="Times New Roman"/>
      <w:sz w:val="24"/>
      <w:szCs w:val="20"/>
    </w:rPr>
  </w:style>
  <w:style w:type="paragraph" w:customStyle="1" w:styleId="Norm">
    <w:name w:val="Norm"/>
    <w:qFormat/>
    <w:rsid w:val="00475B0B"/>
    <w:pPr>
      <w:spacing w:before="120"/>
      <w:jc w:val="both"/>
    </w:pPr>
    <w:rPr>
      <w:rFonts w:ascii="Times New Roman" w:eastAsia="宋体" w:hAnsi="Times New Roman" w:cs="Times New Roman"/>
      <w:color w:val="000000"/>
      <w:kern w:val="0"/>
      <w:sz w:val="22"/>
      <w:szCs w:val="20"/>
      <w:lang w:eastAsia="en-US"/>
    </w:rPr>
  </w:style>
  <w:style w:type="character" w:customStyle="1" w:styleId="eee">
    <w:name w:val="eee"/>
    <w:qFormat/>
    <w:rsid w:val="00475B0B"/>
    <w:rPr>
      <w:rFonts w:ascii="黑体" w:eastAsia="黑体"/>
      <w:bCs/>
      <w:sz w:val="28"/>
      <w:szCs w:val="28"/>
    </w:rPr>
  </w:style>
  <w:style w:type="paragraph" w:customStyle="1" w:styleId="afffffffffff9">
    <w:name w:val="作者"/>
    <w:basedOn w:val="af5"/>
    <w:qFormat/>
    <w:rsid w:val="00475B0B"/>
    <w:pPr>
      <w:jc w:val="center"/>
    </w:pPr>
    <w:rPr>
      <w:rFonts w:ascii="Times New Roman" w:eastAsia="宋体" w:hAnsi="Times New Roman" w:cs="Angsana New"/>
      <w:szCs w:val="24"/>
    </w:rPr>
  </w:style>
  <w:style w:type="paragraph" w:customStyle="1" w:styleId="afffffffffffa">
    <w:name w:val="图表说明"/>
    <w:basedOn w:val="af5"/>
    <w:qFormat/>
    <w:rsid w:val="00475B0B"/>
    <w:pPr>
      <w:widowControl/>
      <w:overflowPunct w:val="0"/>
      <w:autoSpaceDE w:val="0"/>
      <w:autoSpaceDN w:val="0"/>
      <w:adjustRightInd w:val="0"/>
      <w:spacing w:after="62"/>
      <w:jc w:val="center"/>
    </w:pPr>
    <w:rPr>
      <w:rFonts w:ascii="Times New Roman" w:eastAsia="宋体" w:hAnsi="Times New Roman" w:cs="Angsana New"/>
      <w:kern w:val="0"/>
      <w:sz w:val="24"/>
      <w:szCs w:val="20"/>
      <w:lang w:val="en-GB"/>
    </w:rPr>
  </w:style>
  <w:style w:type="paragraph" w:customStyle="1" w:styleId="Subtitulo">
    <w:name w:val="Subtitulo"/>
    <w:basedOn w:val="af5"/>
    <w:next w:val="af5"/>
    <w:qFormat/>
    <w:rsid w:val="00475B0B"/>
    <w:pPr>
      <w:keepNext/>
      <w:keepLines/>
      <w:widowControl/>
      <w:overflowPunct w:val="0"/>
      <w:autoSpaceDE w:val="0"/>
      <w:autoSpaceDN w:val="0"/>
      <w:adjustRightInd w:val="0"/>
      <w:spacing w:before="40" w:line="240" w:lineRule="atLeast"/>
    </w:pPr>
    <w:rPr>
      <w:rFonts w:ascii="Helvetica" w:eastAsia="PMingLiU" w:hAnsi="Helvetica" w:cs="Times New Roman"/>
      <w:b/>
      <w:kern w:val="0"/>
      <w:sz w:val="24"/>
      <w:szCs w:val="20"/>
      <w:lang w:eastAsia="zh-TW"/>
    </w:rPr>
  </w:style>
  <w:style w:type="paragraph" w:customStyle="1" w:styleId="ddddd">
    <w:name w:val="ddddd"/>
    <w:basedOn w:val="af5"/>
    <w:qFormat/>
    <w:rsid w:val="00475B0B"/>
    <w:pPr>
      <w:pageBreakBefore/>
    </w:pPr>
    <w:rPr>
      <w:rFonts w:ascii="Tahoma" w:eastAsia="宋体" w:hAnsi="Tahoma" w:cs="Times New Roman"/>
      <w:sz w:val="24"/>
      <w:szCs w:val="20"/>
    </w:rPr>
  </w:style>
  <w:style w:type="paragraph" w:customStyle="1" w:styleId="1ALTZPI1">
    <w:name w:val="样式 正文缩进四号特点表正文正文非缩进段1ALT+ZPI正文文字首行缩进正文1缩进正文双线水上软件样式..."/>
    <w:basedOn w:val="afe"/>
    <w:qFormat/>
    <w:rsid w:val="00475B0B"/>
    <w:pPr>
      <w:spacing w:beforeLines="50" w:afterLines="50" w:line="360" w:lineRule="auto"/>
      <w:ind w:firstLine="480"/>
    </w:pPr>
    <w:rPr>
      <w:rFonts w:hAnsi="宋体" w:cs="宋体"/>
      <w:sz w:val="24"/>
      <w:szCs w:val="24"/>
    </w:rPr>
  </w:style>
  <w:style w:type="paragraph" w:customStyle="1" w:styleId="afffffffffffb">
    <w:name w:val="三级条标题"/>
    <w:basedOn w:val="affffffffff"/>
    <w:next w:val="afffffff1"/>
    <w:qFormat/>
    <w:rsid w:val="00475B0B"/>
    <w:pPr>
      <w:widowControl/>
      <w:tabs>
        <w:tab w:val="clear" w:pos="864"/>
      </w:tabs>
      <w:spacing w:line="240" w:lineRule="auto"/>
      <w:ind w:left="0" w:firstLine="0"/>
      <w:jc w:val="left"/>
      <w:outlineLvl w:val="4"/>
    </w:pPr>
    <w:rPr>
      <w:rFonts w:ascii="Times New Roman" w:eastAsia="黑体" w:hAnsi="Times New Roman"/>
      <w:kern w:val="0"/>
      <w:sz w:val="21"/>
    </w:rPr>
  </w:style>
  <w:style w:type="paragraph" w:customStyle="1" w:styleId="afffffffffffc">
    <w:name w:val="图表脚注"/>
    <w:next w:val="afffffff1"/>
    <w:qFormat/>
    <w:rsid w:val="00475B0B"/>
    <w:pPr>
      <w:ind w:leftChars="200" w:left="300" w:hangingChars="100" w:hanging="100"/>
      <w:jc w:val="both"/>
    </w:pPr>
    <w:rPr>
      <w:rFonts w:ascii="宋体" w:eastAsia="宋体" w:hAnsi="Times New Roman" w:cs="Times New Roman"/>
      <w:kern w:val="0"/>
      <w:sz w:val="18"/>
      <w:szCs w:val="20"/>
    </w:rPr>
  </w:style>
  <w:style w:type="paragraph" w:customStyle="1" w:styleId="afffffffffffd">
    <w:name w:val="正文居中"/>
    <w:basedOn w:val="af5"/>
    <w:qFormat/>
    <w:rsid w:val="00475B0B"/>
    <w:pPr>
      <w:spacing w:before="100" w:beforeAutospacing="1" w:after="100" w:afterAutospacing="1" w:line="240" w:lineRule="atLeast"/>
      <w:ind w:left="420" w:firstLine="480"/>
      <w:jc w:val="center"/>
    </w:pPr>
    <w:rPr>
      <w:rFonts w:ascii="Times New Roman" w:eastAsia="宋体" w:hAnsi="Times New Roman" w:cs="Times New Roman"/>
      <w:szCs w:val="24"/>
    </w:rPr>
  </w:style>
  <w:style w:type="paragraph" w:customStyle="1" w:styleId="085662">
    <w:name w:val="样式 样式 左侧:  0.85 厘米 段前: 6 磅 段后: 6 磅 + 首行缩进:  2 字符 段前: 自动 段后: 自动"/>
    <w:basedOn w:val="af5"/>
    <w:qFormat/>
    <w:rsid w:val="00475B0B"/>
    <w:pPr>
      <w:spacing w:before="120" w:after="120"/>
      <w:ind w:firstLineChars="200" w:firstLine="560"/>
    </w:pPr>
    <w:rPr>
      <w:rFonts w:ascii="Times New Roman" w:eastAsia="宋体" w:hAnsi="Times New Roman" w:cs="Times New Roman"/>
      <w:sz w:val="28"/>
      <w:szCs w:val="20"/>
    </w:rPr>
  </w:style>
  <w:style w:type="paragraph" w:customStyle="1" w:styleId="01LYJ">
    <w:name w:val="01LYJ正文"/>
    <w:basedOn w:val="af5"/>
    <w:qFormat/>
    <w:rsid w:val="00475B0B"/>
    <w:pPr>
      <w:spacing w:line="300" w:lineRule="auto"/>
      <w:ind w:firstLine="567"/>
    </w:pPr>
    <w:rPr>
      <w:rFonts w:ascii="Times New Roman" w:eastAsia="宋体" w:hAnsi="Times New Roman" w:cs="Times New Roman"/>
      <w:spacing w:val="6"/>
      <w:kern w:val="4"/>
      <w:sz w:val="24"/>
      <w:szCs w:val="20"/>
    </w:rPr>
  </w:style>
  <w:style w:type="paragraph" w:customStyle="1" w:styleId="T3">
    <w:name w:val="T3"/>
    <w:basedOn w:val="af5"/>
    <w:qFormat/>
    <w:rsid w:val="00475B0B"/>
    <w:pPr>
      <w:keepLines/>
      <w:widowControl/>
      <w:tabs>
        <w:tab w:val="left" w:pos="992"/>
        <w:tab w:val="left" w:pos="1418"/>
        <w:tab w:val="left" w:pos="1843"/>
        <w:tab w:val="left" w:pos="2268"/>
        <w:tab w:val="left" w:pos="2693"/>
        <w:tab w:val="left" w:pos="3119"/>
        <w:tab w:val="left" w:pos="3544"/>
      </w:tabs>
      <w:spacing w:after="120" w:line="300" w:lineRule="auto"/>
      <w:ind w:left="735"/>
    </w:pPr>
    <w:rPr>
      <w:rFonts w:ascii="Arial" w:eastAsia="宋体" w:hAnsi="Arial" w:cs="Times New Roman"/>
      <w:kern w:val="0"/>
      <w:sz w:val="22"/>
      <w:szCs w:val="21"/>
    </w:rPr>
  </w:style>
  <w:style w:type="paragraph" w:customStyle="1" w:styleId="afffffffffffe">
    <w:name w:val="首信标准正文"/>
    <w:basedOn w:val="af5"/>
    <w:qFormat/>
    <w:rsid w:val="00475B0B"/>
    <w:pPr>
      <w:spacing w:line="360" w:lineRule="auto"/>
    </w:pPr>
    <w:rPr>
      <w:rFonts w:ascii="Tahoma" w:eastAsia="宋体" w:hAnsi="Tahoma" w:cs="Times New Roman"/>
      <w:sz w:val="24"/>
      <w:szCs w:val="20"/>
    </w:rPr>
  </w:style>
  <w:style w:type="paragraph" w:customStyle="1" w:styleId="InfoBlue">
    <w:name w:val="InfoBlue"/>
    <w:basedOn w:val="af5"/>
    <w:next w:val="affd"/>
    <w:qFormat/>
    <w:rsid w:val="00475B0B"/>
    <w:pPr>
      <w:spacing w:after="120" w:line="240" w:lineRule="atLeast"/>
      <w:ind w:left="720"/>
      <w:jc w:val="left"/>
    </w:pPr>
    <w:rPr>
      <w:rFonts w:ascii="Times New Roman" w:eastAsia="宋体" w:hAnsi="Times New Roman" w:cs="Times New Roman"/>
      <w:i/>
      <w:snapToGrid w:val="0"/>
      <w:color w:val="0000FF"/>
      <w:kern w:val="0"/>
      <w:sz w:val="18"/>
      <w:szCs w:val="21"/>
    </w:rPr>
  </w:style>
  <w:style w:type="paragraph" w:customStyle="1" w:styleId="affffffffffff">
    <w:name w:val="清华图"/>
    <w:basedOn w:val="2221"/>
    <w:qFormat/>
    <w:rsid w:val="00475B0B"/>
    <w:pPr>
      <w:ind w:firstLineChars="0" w:firstLine="0"/>
    </w:pPr>
    <w:rPr>
      <w:rFonts w:ascii="Times New Roman" w:hAnsi="Times New Roman"/>
      <w:b/>
      <w:sz w:val="28"/>
      <w:szCs w:val="28"/>
    </w:rPr>
  </w:style>
  <w:style w:type="paragraph" w:customStyle="1" w:styleId="affffffffffff0">
    <w:name w:val="撰写思路"/>
    <w:basedOn w:val="affffffffff4"/>
    <w:qFormat/>
    <w:rsid w:val="00475B0B"/>
    <w:pPr>
      <w:ind w:firstLineChars="0" w:firstLine="0"/>
    </w:pPr>
    <w:rPr>
      <w:i/>
      <w:color w:val="FF0000"/>
    </w:rPr>
  </w:style>
  <w:style w:type="paragraph" w:customStyle="1" w:styleId="5c">
    <w:name w:val="样式 标题 5 + 宋体"/>
    <w:basedOn w:val="51"/>
    <w:link w:val="5Char"/>
    <w:qFormat/>
    <w:rsid w:val="00475B0B"/>
    <w:pPr>
      <w:tabs>
        <w:tab w:val="left" w:pos="57"/>
        <w:tab w:val="left" w:pos="3702"/>
        <w:tab w:val="left" w:pos="9230"/>
      </w:tabs>
      <w:spacing w:before="120" w:after="120" w:line="400" w:lineRule="atLeast"/>
      <w:ind w:left="1008" w:rightChars="0" w:right="0"/>
    </w:pPr>
    <w:rPr>
      <w:rFonts w:ascii="宋体" w:hAnsi="宋体"/>
      <w:color w:val="000000"/>
      <w:kern w:val="0"/>
      <w:szCs w:val="20"/>
      <w:lang w:val="zh-CN"/>
    </w:rPr>
  </w:style>
  <w:style w:type="character" w:customStyle="1" w:styleId="5Char">
    <w:name w:val="样式 标题 5 + 宋体 Char"/>
    <w:link w:val="5c"/>
    <w:qFormat/>
    <w:rsid w:val="00475B0B"/>
    <w:rPr>
      <w:rFonts w:ascii="宋体" w:eastAsia="宋体" w:hAnsi="宋体" w:cs="Times New Roman"/>
      <w:b/>
      <w:color w:val="000000"/>
      <w:kern w:val="0"/>
      <w:sz w:val="28"/>
      <w:szCs w:val="20"/>
      <w:lang w:val="zh-CN"/>
    </w:rPr>
  </w:style>
  <w:style w:type="paragraph" w:customStyle="1" w:styleId="211H2h2HeadBTitle22ndlevel2Header2l2Ti1">
    <w:name w:val="样式 标题 2标题 1.1章标题H2h2HeadBTitle22nd level2Header 2l2Ti...1"/>
    <w:basedOn w:val="25"/>
    <w:qFormat/>
    <w:rsid w:val="00475B0B"/>
    <w:pPr>
      <w:numPr>
        <w:ilvl w:val="0"/>
        <w:numId w:val="0"/>
      </w:numPr>
      <w:tabs>
        <w:tab w:val="left" w:pos="340"/>
      </w:tabs>
      <w:spacing w:beforeLines="100" w:afterLines="100" w:line="240" w:lineRule="atLeast"/>
      <w:ind w:left="1"/>
    </w:pPr>
    <w:rPr>
      <w:rFonts w:ascii="Times New Roman" w:hAnsi="Times New Roman" w:cs="宋体"/>
      <w:bCs/>
      <w:sz w:val="30"/>
      <w:szCs w:val="20"/>
      <w:lang w:val="zh-CN"/>
    </w:rPr>
  </w:style>
  <w:style w:type="paragraph" w:customStyle="1" w:styleId="affffffffffff1">
    <w:name w:val="中联部正文"/>
    <w:basedOn w:val="af5"/>
    <w:link w:val="Charf4"/>
    <w:qFormat/>
    <w:rsid w:val="00475B0B"/>
    <w:pPr>
      <w:spacing w:line="360" w:lineRule="atLeast"/>
      <w:ind w:firstLineChars="200" w:firstLine="200"/>
    </w:pPr>
    <w:rPr>
      <w:rFonts w:ascii="Times New Roman" w:eastAsia="宋体" w:hAnsi="Times New Roman" w:cs="Times New Roman"/>
      <w:sz w:val="24"/>
      <w:szCs w:val="24"/>
    </w:rPr>
  </w:style>
  <w:style w:type="character" w:customStyle="1" w:styleId="Charf4">
    <w:name w:val="中联部正文 Char"/>
    <w:link w:val="affffffffffff1"/>
    <w:qFormat/>
    <w:rsid w:val="00475B0B"/>
    <w:rPr>
      <w:rFonts w:ascii="Times New Roman" w:eastAsia="宋体" w:hAnsi="Times New Roman" w:cs="Times New Roman"/>
      <w:sz w:val="24"/>
      <w:szCs w:val="24"/>
    </w:rPr>
  </w:style>
  <w:style w:type="paragraph" w:customStyle="1" w:styleId="07413">
    <w:name w:val="首行缩进:  0.74 厘米 行距: 多倍行距 1.3 字行"/>
    <w:basedOn w:val="af5"/>
    <w:qFormat/>
    <w:rsid w:val="00475B0B"/>
    <w:pPr>
      <w:spacing w:line="312" w:lineRule="auto"/>
      <w:ind w:firstLine="420"/>
    </w:pPr>
    <w:rPr>
      <w:rFonts w:ascii="Times New Roman" w:eastAsia="宋体" w:hAnsi="Times New Roman" w:cs="宋体"/>
      <w:szCs w:val="20"/>
    </w:rPr>
  </w:style>
  <w:style w:type="paragraph" w:customStyle="1" w:styleId="affffffffffff2">
    <w:name w:val="列项●（二级）"/>
    <w:qFormat/>
    <w:rsid w:val="00475B0B"/>
    <w:pPr>
      <w:tabs>
        <w:tab w:val="left" w:pos="840"/>
      </w:tabs>
      <w:jc w:val="both"/>
    </w:pPr>
    <w:rPr>
      <w:rFonts w:ascii="宋体" w:eastAsia="宋体" w:hAnsi="Times New Roman" w:cs="Times New Roman"/>
      <w:kern w:val="0"/>
      <w:szCs w:val="20"/>
    </w:rPr>
  </w:style>
  <w:style w:type="paragraph" w:customStyle="1" w:styleId="xl152">
    <w:name w:val="xl152"/>
    <w:basedOn w:val="af5"/>
    <w:qFormat/>
    <w:rsid w:val="00475B0B"/>
    <w:pPr>
      <w:widowControl/>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bottom"/>
    </w:pPr>
    <w:rPr>
      <w:rFonts w:ascii="仿宋_GB2312" w:eastAsia="仿宋_GB2312" w:hAnsi="宋体" w:cs="宋体"/>
      <w:kern w:val="0"/>
      <w:sz w:val="24"/>
      <w:szCs w:val="24"/>
    </w:rPr>
  </w:style>
  <w:style w:type="paragraph" w:customStyle="1" w:styleId="xl153">
    <w:name w:val="xl153"/>
    <w:basedOn w:val="af5"/>
    <w:qFormat/>
    <w:rsid w:val="00475B0B"/>
    <w:pPr>
      <w:widowControl/>
      <w:pBdr>
        <w:bottom w:val="single" w:sz="8" w:space="0" w:color="auto"/>
        <w:right w:val="single" w:sz="8" w:space="0" w:color="auto"/>
      </w:pBdr>
      <w:spacing w:before="100" w:beforeAutospacing="1" w:after="100" w:afterAutospacing="1"/>
      <w:jc w:val="left"/>
      <w:textAlignment w:val="top"/>
    </w:pPr>
    <w:rPr>
      <w:rFonts w:ascii="仿宋_GB2312" w:eastAsia="仿宋_GB2312" w:hAnsi="宋体" w:cs="宋体"/>
      <w:kern w:val="0"/>
      <w:sz w:val="24"/>
      <w:szCs w:val="24"/>
    </w:rPr>
  </w:style>
  <w:style w:type="paragraph" w:customStyle="1" w:styleId="xl154">
    <w:name w:val="xl154"/>
    <w:basedOn w:val="af5"/>
    <w:qFormat/>
    <w:rsid w:val="00475B0B"/>
    <w:pPr>
      <w:widowControl/>
      <w:pBdr>
        <w:bottom w:val="single" w:sz="8" w:space="0" w:color="auto"/>
        <w:right w:val="single" w:sz="8" w:space="0" w:color="auto"/>
      </w:pBdr>
      <w:spacing w:before="100" w:beforeAutospacing="1" w:after="100" w:afterAutospacing="1"/>
      <w:jc w:val="left"/>
      <w:textAlignment w:val="top"/>
    </w:pPr>
    <w:rPr>
      <w:rFonts w:ascii="仿宋_GB2312" w:eastAsia="仿宋_GB2312" w:hAnsi="宋体" w:cs="宋体"/>
      <w:kern w:val="0"/>
      <w:sz w:val="24"/>
      <w:szCs w:val="24"/>
    </w:rPr>
  </w:style>
  <w:style w:type="paragraph" w:customStyle="1" w:styleId="xl155">
    <w:name w:val="xl155"/>
    <w:basedOn w:val="af5"/>
    <w:qFormat/>
    <w:rsid w:val="00475B0B"/>
    <w:pPr>
      <w:widowControl/>
      <w:pBdr>
        <w:bottom w:val="single" w:sz="8" w:space="0" w:color="auto"/>
        <w:right w:val="single" w:sz="8" w:space="0" w:color="auto"/>
      </w:pBdr>
      <w:spacing w:before="100" w:beforeAutospacing="1" w:after="100" w:afterAutospacing="1"/>
      <w:jc w:val="left"/>
      <w:textAlignment w:val="top"/>
    </w:pPr>
    <w:rPr>
      <w:rFonts w:ascii="仿宋_GB2312" w:eastAsia="仿宋_GB2312" w:hAnsi="宋体" w:cs="宋体"/>
      <w:b/>
      <w:bCs/>
      <w:kern w:val="0"/>
      <w:sz w:val="24"/>
      <w:szCs w:val="24"/>
    </w:rPr>
  </w:style>
  <w:style w:type="paragraph" w:customStyle="1" w:styleId="xl156">
    <w:name w:val="xl156"/>
    <w:basedOn w:val="af5"/>
    <w:qFormat/>
    <w:rsid w:val="00475B0B"/>
    <w:pPr>
      <w:widowControl/>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top"/>
    </w:pPr>
    <w:rPr>
      <w:rFonts w:ascii="仿宋_GB2312" w:eastAsia="仿宋_GB2312" w:hAnsi="宋体" w:cs="宋体"/>
      <w:kern w:val="0"/>
      <w:sz w:val="24"/>
      <w:szCs w:val="24"/>
    </w:rPr>
  </w:style>
  <w:style w:type="paragraph" w:customStyle="1" w:styleId="xl157">
    <w:name w:val="xl157"/>
    <w:basedOn w:val="af5"/>
    <w:qFormat/>
    <w:rsid w:val="00475B0B"/>
    <w:pPr>
      <w:widowControl/>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top"/>
    </w:pPr>
    <w:rPr>
      <w:rFonts w:ascii="仿宋_GB2312" w:eastAsia="仿宋_GB2312" w:hAnsi="宋体" w:cs="宋体"/>
      <w:b/>
      <w:bCs/>
      <w:kern w:val="0"/>
      <w:sz w:val="24"/>
      <w:szCs w:val="24"/>
    </w:rPr>
  </w:style>
  <w:style w:type="paragraph" w:customStyle="1" w:styleId="xl158">
    <w:name w:val="xl158"/>
    <w:basedOn w:val="af5"/>
    <w:qFormat/>
    <w:rsid w:val="00475B0B"/>
    <w:pPr>
      <w:widowControl/>
      <w:pBdr>
        <w:bottom w:val="single" w:sz="8" w:space="0" w:color="auto"/>
        <w:right w:val="single" w:sz="8" w:space="0" w:color="auto"/>
      </w:pBdr>
      <w:spacing w:before="100" w:beforeAutospacing="1" w:after="100" w:afterAutospacing="1"/>
      <w:jc w:val="left"/>
      <w:textAlignment w:val="bottom"/>
    </w:pPr>
    <w:rPr>
      <w:rFonts w:ascii="仿宋_GB2312" w:eastAsia="仿宋_GB2312" w:hAnsi="宋体" w:cs="宋体"/>
      <w:b/>
      <w:bCs/>
      <w:kern w:val="0"/>
      <w:sz w:val="24"/>
      <w:szCs w:val="24"/>
    </w:rPr>
  </w:style>
  <w:style w:type="paragraph" w:customStyle="1" w:styleId="xl159">
    <w:name w:val="xl159"/>
    <w:basedOn w:val="af5"/>
    <w:qFormat/>
    <w:rsid w:val="00475B0B"/>
    <w:pPr>
      <w:widowControl/>
      <w:pBdr>
        <w:bottom w:val="single" w:sz="8" w:space="0" w:color="auto"/>
        <w:right w:val="single" w:sz="8" w:space="0" w:color="auto"/>
      </w:pBdr>
      <w:spacing w:before="100" w:beforeAutospacing="1" w:after="100" w:afterAutospacing="1"/>
      <w:jc w:val="left"/>
      <w:textAlignment w:val="bottom"/>
    </w:pPr>
    <w:rPr>
      <w:rFonts w:ascii="仿宋_GB2312" w:eastAsia="仿宋_GB2312" w:hAnsi="宋体" w:cs="宋体"/>
      <w:kern w:val="0"/>
      <w:sz w:val="24"/>
      <w:szCs w:val="24"/>
    </w:rPr>
  </w:style>
  <w:style w:type="paragraph" w:customStyle="1" w:styleId="xl160">
    <w:name w:val="xl160"/>
    <w:basedOn w:val="af5"/>
    <w:qFormat/>
    <w:rsid w:val="00475B0B"/>
    <w:pPr>
      <w:widowControl/>
      <w:pBdr>
        <w:bottom w:val="single" w:sz="8" w:space="0" w:color="auto"/>
        <w:right w:val="single" w:sz="8" w:space="0" w:color="auto"/>
      </w:pBdr>
      <w:spacing w:before="100" w:beforeAutospacing="1" w:after="100" w:afterAutospacing="1"/>
      <w:jc w:val="left"/>
      <w:textAlignment w:val="top"/>
    </w:pPr>
    <w:rPr>
      <w:rFonts w:ascii="仿宋_GB2312" w:eastAsia="仿宋_GB2312" w:hAnsi="宋体" w:cs="宋体"/>
      <w:b/>
      <w:bCs/>
      <w:kern w:val="0"/>
      <w:sz w:val="24"/>
      <w:szCs w:val="24"/>
    </w:rPr>
  </w:style>
  <w:style w:type="paragraph" w:customStyle="1" w:styleId="xl161">
    <w:name w:val="xl161"/>
    <w:basedOn w:val="af5"/>
    <w:qFormat/>
    <w:rsid w:val="00475B0B"/>
    <w:pPr>
      <w:widowControl/>
      <w:pBdr>
        <w:top w:val="single" w:sz="8" w:space="0" w:color="auto"/>
        <w:bottom w:val="single" w:sz="8" w:space="0" w:color="auto"/>
        <w:right w:val="single" w:sz="8" w:space="0" w:color="auto"/>
      </w:pBdr>
      <w:spacing w:before="100" w:beforeAutospacing="1" w:after="100" w:afterAutospacing="1"/>
      <w:jc w:val="left"/>
      <w:textAlignment w:val="top"/>
    </w:pPr>
    <w:rPr>
      <w:rFonts w:ascii="仿宋_GB2312" w:eastAsia="仿宋_GB2312" w:hAnsi="宋体" w:cs="宋体"/>
      <w:kern w:val="0"/>
      <w:sz w:val="24"/>
      <w:szCs w:val="24"/>
    </w:rPr>
  </w:style>
  <w:style w:type="paragraph" w:customStyle="1" w:styleId="xl162">
    <w:name w:val="xl162"/>
    <w:basedOn w:val="af5"/>
    <w:qFormat/>
    <w:rsid w:val="00475B0B"/>
    <w:pPr>
      <w:widowControl/>
      <w:pBdr>
        <w:bottom w:val="single" w:sz="8" w:space="0" w:color="auto"/>
        <w:right w:val="single" w:sz="8" w:space="0" w:color="auto"/>
      </w:pBdr>
      <w:spacing w:before="100" w:beforeAutospacing="1" w:after="100" w:afterAutospacing="1"/>
      <w:jc w:val="left"/>
      <w:textAlignment w:val="bottom"/>
    </w:pPr>
    <w:rPr>
      <w:rFonts w:ascii="仿宋_GB2312" w:eastAsia="仿宋_GB2312" w:hAnsi="宋体" w:cs="宋体"/>
      <w:kern w:val="0"/>
      <w:sz w:val="24"/>
      <w:szCs w:val="24"/>
    </w:rPr>
  </w:style>
  <w:style w:type="paragraph" w:customStyle="1" w:styleId="xl163">
    <w:name w:val="xl163"/>
    <w:basedOn w:val="af5"/>
    <w:qFormat/>
    <w:rsid w:val="00475B0B"/>
    <w:pPr>
      <w:widowControl/>
      <w:pBdr>
        <w:bottom w:val="single" w:sz="8" w:space="0" w:color="auto"/>
        <w:right w:val="single" w:sz="8" w:space="0" w:color="auto"/>
      </w:pBdr>
      <w:spacing w:before="100" w:beforeAutospacing="1" w:after="100" w:afterAutospacing="1"/>
      <w:jc w:val="left"/>
      <w:textAlignment w:val="top"/>
    </w:pPr>
    <w:rPr>
      <w:rFonts w:ascii="仿宋_GB2312" w:eastAsia="仿宋_GB2312" w:hAnsi="宋体" w:cs="宋体"/>
      <w:b/>
      <w:bCs/>
      <w:kern w:val="0"/>
      <w:sz w:val="24"/>
      <w:szCs w:val="24"/>
    </w:rPr>
  </w:style>
  <w:style w:type="paragraph" w:customStyle="1" w:styleId="xl164">
    <w:name w:val="xl164"/>
    <w:basedOn w:val="af5"/>
    <w:qFormat/>
    <w:rsid w:val="00475B0B"/>
    <w:pPr>
      <w:widowControl/>
      <w:spacing w:before="100" w:beforeAutospacing="1" w:after="100" w:afterAutospacing="1"/>
      <w:jc w:val="left"/>
      <w:textAlignment w:val="bottom"/>
    </w:pPr>
    <w:rPr>
      <w:rFonts w:ascii="仿宋_GB2312" w:eastAsia="仿宋_GB2312" w:hAnsi="宋体" w:cs="宋体"/>
      <w:kern w:val="0"/>
      <w:sz w:val="24"/>
      <w:szCs w:val="24"/>
    </w:rPr>
  </w:style>
  <w:style w:type="paragraph" w:customStyle="1" w:styleId="xl165">
    <w:name w:val="xl165"/>
    <w:basedOn w:val="af5"/>
    <w:qFormat/>
    <w:rsid w:val="00475B0B"/>
    <w:pPr>
      <w:widowControl/>
      <w:pBdr>
        <w:top w:val="single" w:sz="8" w:space="0" w:color="auto"/>
        <w:bottom w:val="single" w:sz="8" w:space="0" w:color="auto"/>
        <w:right w:val="single" w:sz="8" w:space="0" w:color="auto"/>
      </w:pBdr>
      <w:spacing w:before="100" w:beforeAutospacing="1" w:after="100" w:afterAutospacing="1"/>
      <w:jc w:val="left"/>
      <w:textAlignment w:val="top"/>
    </w:pPr>
    <w:rPr>
      <w:rFonts w:ascii="仿宋_GB2312" w:eastAsia="仿宋_GB2312" w:hAnsi="宋体" w:cs="宋体"/>
      <w:kern w:val="0"/>
      <w:szCs w:val="21"/>
    </w:rPr>
  </w:style>
  <w:style w:type="paragraph" w:customStyle="1" w:styleId="xl166">
    <w:name w:val="xl166"/>
    <w:basedOn w:val="af5"/>
    <w:qFormat/>
    <w:rsid w:val="00475B0B"/>
    <w:pPr>
      <w:widowControl/>
      <w:pBdr>
        <w:bottom w:val="single" w:sz="8" w:space="0" w:color="auto"/>
        <w:right w:val="single" w:sz="8" w:space="0" w:color="auto"/>
      </w:pBdr>
      <w:spacing w:before="100" w:beforeAutospacing="1" w:after="100" w:afterAutospacing="1"/>
      <w:jc w:val="left"/>
      <w:textAlignment w:val="top"/>
    </w:pPr>
    <w:rPr>
      <w:rFonts w:ascii="仿宋_GB2312" w:eastAsia="仿宋_GB2312" w:hAnsi="宋体" w:cs="宋体"/>
      <w:kern w:val="0"/>
      <w:szCs w:val="21"/>
    </w:rPr>
  </w:style>
  <w:style w:type="paragraph" w:customStyle="1" w:styleId="xl167">
    <w:name w:val="xl167"/>
    <w:basedOn w:val="af5"/>
    <w:qFormat/>
    <w:rsid w:val="00475B0B"/>
    <w:pPr>
      <w:widowControl/>
      <w:pBdr>
        <w:bottom w:val="single" w:sz="8" w:space="0" w:color="auto"/>
        <w:right w:val="single" w:sz="8" w:space="0" w:color="auto"/>
      </w:pBdr>
      <w:spacing w:before="100" w:beforeAutospacing="1" w:after="100" w:afterAutospacing="1"/>
      <w:jc w:val="left"/>
      <w:textAlignment w:val="top"/>
    </w:pPr>
    <w:rPr>
      <w:rFonts w:ascii="仿宋_GB2312" w:eastAsia="仿宋_GB2312" w:hAnsi="宋体" w:cs="宋体"/>
      <w:kern w:val="0"/>
      <w:szCs w:val="21"/>
    </w:rPr>
  </w:style>
  <w:style w:type="paragraph" w:customStyle="1" w:styleId="xl168">
    <w:name w:val="xl168"/>
    <w:basedOn w:val="af5"/>
    <w:qFormat/>
    <w:rsid w:val="00475B0B"/>
    <w:pPr>
      <w:widowControl/>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top"/>
    </w:pPr>
    <w:rPr>
      <w:rFonts w:ascii="仿宋_GB2312" w:eastAsia="仿宋_GB2312" w:hAnsi="宋体" w:cs="宋体"/>
      <w:kern w:val="0"/>
      <w:sz w:val="24"/>
      <w:szCs w:val="24"/>
    </w:rPr>
  </w:style>
  <w:style w:type="paragraph" w:customStyle="1" w:styleId="xl169">
    <w:name w:val="xl169"/>
    <w:basedOn w:val="af5"/>
    <w:qFormat/>
    <w:rsid w:val="00475B0B"/>
    <w:pPr>
      <w:widowControl/>
      <w:pBdr>
        <w:bottom w:val="single" w:sz="8" w:space="0" w:color="auto"/>
        <w:right w:val="single" w:sz="8" w:space="0" w:color="auto"/>
      </w:pBdr>
      <w:spacing w:before="100" w:beforeAutospacing="1" w:after="100" w:afterAutospacing="1"/>
      <w:jc w:val="left"/>
      <w:textAlignment w:val="top"/>
    </w:pPr>
    <w:rPr>
      <w:rFonts w:ascii="仿宋_GB2312" w:eastAsia="仿宋_GB2312" w:hAnsi="宋体" w:cs="宋体"/>
      <w:kern w:val="0"/>
      <w:sz w:val="24"/>
      <w:szCs w:val="24"/>
    </w:rPr>
  </w:style>
  <w:style w:type="paragraph" w:customStyle="1" w:styleId="xl170">
    <w:name w:val="xl170"/>
    <w:basedOn w:val="af5"/>
    <w:qFormat/>
    <w:rsid w:val="00475B0B"/>
    <w:pPr>
      <w:widowControl/>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top"/>
    </w:pPr>
    <w:rPr>
      <w:rFonts w:ascii="仿宋_GB2312" w:eastAsia="仿宋_GB2312" w:hAnsi="宋体" w:cs="宋体"/>
      <w:b/>
      <w:bCs/>
      <w:kern w:val="0"/>
      <w:sz w:val="24"/>
      <w:szCs w:val="24"/>
    </w:rPr>
  </w:style>
  <w:style w:type="paragraph" w:customStyle="1" w:styleId="xl171">
    <w:name w:val="xl171"/>
    <w:basedOn w:val="af5"/>
    <w:qFormat/>
    <w:rsid w:val="00475B0B"/>
    <w:pPr>
      <w:widowControl/>
      <w:pBdr>
        <w:top w:val="single" w:sz="8" w:space="0" w:color="auto"/>
        <w:bottom w:val="single" w:sz="8" w:space="0" w:color="auto"/>
        <w:right w:val="single" w:sz="8" w:space="0" w:color="auto"/>
      </w:pBdr>
      <w:spacing w:before="100" w:beforeAutospacing="1" w:after="100" w:afterAutospacing="1"/>
      <w:jc w:val="left"/>
      <w:textAlignment w:val="bottom"/>
    </w:pPr>
    <w:rPr>
      <w:rFonts w:ascii="仿宋_GB2312" w:eastAsia="仿宋_GB2312" w:hAnsi="宋体" w:cs="宋体"/>
      <w:kern w:val="0"/>
      <w:sz w:val="24"/>
      <w:szCs w:val="24"/>
    </w:rPr>
  </w:style>
  <w:style w:type="paragraph" w:customStyle="1" w:styleId="xl172">
    <w:name w:val="xl172"/>
    <w:basedOn w:val="af5"/>
    <w:qFormat/>
    <w:rsid w:val="00475B0B"/>
    <w:pPr>
      <w:widowControl/>
      <w:pBdr>
        <w:top w:val="single" w:sz="8" w:space="0" w:color="auto"/>
        <w:bottom w:val="single" w:sz="8" w:space="0" w:color="auto"/>
        <w:right w:val="single" w:sz="8" w:space="0" w:color="auto"/>
      </w:pBdr>
      <w:spacing w:before="100" w:beforeAutospacing="1" w:after="100" w:afterAutospacing="1"/>
      <w:jc w:val="left"/>
      <w:textAlignment w:val="bottom"/>
    </w:pPr>
    <w:rPr>
      <w:rFonts w:ascii="仿宋_GB2312" w:eastAsia="仿宋_GB2312" w:hAnsi="宋体" w:cs="宋体"/>
      <w:kern w:val="0"/>
      <w:szCs w:val="21"/>
    </w:rPr>
  </w:style>
  <w:style w:type="paragraph" w:customStyle="1" w:styleId="xl173">
    <w:name w:val="xl173"/>
    <w:basedOn w:val="af5"/>
    <w:qFormat/>
    <w:rsid w:val="00475B0B"/>
    <w:pPr>
      <w:widowControl/>
      <w:pBdr>
        <w:bottom w:val="single" w:sz="8" w:space="0" w:color="auto"/>
        <w:right w:val="single" w:sz="8" w:space="0" w:color="auto"/>
      </w:pBdr>
      <w:spacing w:before="100" w:beforeAutospacing="1" w:after="100" w:afterAutospacing="1"/>
      <w:jc w:val="left"/>
      <w:textAlignment w:val="bottom"/>
    </w:pPr>
    <w:rPr>
      <w:rFonts w:ascii="仿宋_GB2312" w:eastAsia="仿宋_GB2312" w:hAnsi="宋体" w:cs="宋体"/>
      <w:kern w:val="0"/>
      <w:szCs w:val="21"/>
    </w:rPr>
  </w:style>
  <w:style w:type="paragraph" w:customStyle="1" w:styleId="xl174">
    <w:name w:val="xl174"/>
    <w:basedOn w:val="af5"/>
    <w:qFormat/>
    <w:rsid w:val="00475B0B"/>
    <w:pPr>
      <w:widowControl/>
      <w:pBdr>
        <w:bottom w:val="single" w:sz="8" w:space="0" w:color="auto"/>
        <w:right w:val="single" w:sz="8" w:space="0" w:color="auto"/>
      </w:pBdr>
      <w:spacing w:before="100" w:beforeAutospacing="1" w:after="100" w:afterAutospacing="1"/>
      <w:jc w:val="left"/>
      <w:textAlignment w:val="bottom"/>
    </w:pPr>
    <w:rPr>
      <w:rFonts w:ascii="仿宋_GB2312" w:eastAsia="仿宋_GB2312" w:hAnsi="宋体" w:cs="宋体"/>
      <w:kern w:val="0"/>
      <w:szCs w:val="21"/>
    </w:rPr>
  </w:style>
  <w:style w:type="paragraph" w:customStyle="1" w:styleId="MMTopic1">
    <w:name w:val="MM Topic 1"/>
    <w:basedOn w:val="15"/>
    <w:qFormat/>
    <w:rsid w:val="00475B0B"/>
    <w:pPr>
      <w:pageBreakBefore/>
      <w:numPr>
        <w:numId w:val="19"/>
      </w:numPr>
      <w:spacing w:line="578" w:lineRule="auto"/>
    </w:pPr>
    <w:rPr>
      <w:rFonts w:ascii="Times New Roman" w:hAnsi="Times New Roman"/>
      <w:bCs/>
      <w:szCs w:val="44"/>
      <w:lang w:val="zh-CN"/>
    </w:rPr>
  </w:style>
  <w:style w:type="paragraph" w:customStyle="1" w:styleId="MMTopic2">
    <w:name w:val="MM Topic 2"/>
    <w:basedOn w:val="25"/>
    <w:qFormat/>
    <w:rsid w:val="00475B0B"/>
    <w:pPr>
      <w:numPr>
        <w:ilvl w:val="0"/>
        <w:numId w:val="0"/>
      </w:numPr>
      <w:tabs>
        <w:tab w:val="left" w:pos="425"/>
        <w:tab w:val="left" w:pos="992"/>
      </w:tabs>
      <w:spacing w:beforeLines="100" w:afterLines="100" w:line="416" w:lineRule="auto"/>
    </w:pPr>
    <w:rPr>
      <w:bCs/>
      <w:lang w:val="zh-CN"/>
    </w:rPr>
  </w:style>
  <w:style w:type="paragraph" w:customStyle="1" w:styleId="MMTopic3">
    <w:name w:val="MM Topic 3"/>
    <w:basedOn w:val="34"/>
    <w:link w:val="MMTopic3Char"/>
    <w:qFormat/>
    <w:rsid w:val="00475B0B"/>
    <w:pPr>
      <w:numPr>
        <w:ilvl w:val="0"/>
        <w:numId w:val="0"/>
      </w:numPr>
      <w:tabs>
        <w:tab w:val="left" w:pos="425"/>
        <w:tab w:val="left" w:pos="1418"/>
      </w:tabs>
      <w:snapToGrid w:val="0"/>
      <w:spacing w:beforeLines="100" w:line="416" w:lineRule="auto"/>
    </w:pPr>
    <w:rPr>
      <w:rFonts w:ascii="Times New Roman" w:hAnsi="Times New Roman"/>
      <w:b w:val="0"/>
      <w:bCs/>
      <w:color w:val="FF0000"/>
      <w:lang w:val="zh-CN"/>
    </w:rPr>
  </w:style>
  <w:style w:type="character" w:customStyle="1" w:styleId="MMTopic3Char">
    <w:name w:val="MM Topic 3 Char"/>
    <w:link w:val="MMTopic3"/>
    <w:qFormat/>
    <w:rsid w:val="00475B0B"/>
    <w:rPr>
      <w:rFonts w:ascii="Times New Roman" w:eastAsia="宋体" w:hAnsi="Times New Roman" w:cs="Times New Roman"/>
      <w:bCs/>
      <w:color w:val="FF0000"/>
      <w:sz w:val="32"/>
      <w:szCs w:val="32"/>
      <w:lang w:val="zh-CN"/>
    </w:rPr>
  </w:style>
  <w:style w:type="paragraph" w:customStyle="1" w:styleId="MMTopic4">
    <w:name w:val="MM Topic 4"/>
    <w:basedOn w:val="44"/>
    <w:qFormat/>
    <w:rsid w:val="00475B0B"/>
    <w:pPr>
      <w:numPr>
        <w:numId w:val="19"/>
      </w:numPr>
      <w:tabs>
        <w:tab w:val="left" w:pos="425"/>
      </w:tabs>
      <w:spacing w:beforeLines="100" w:line="376" w:lineRule="auto"/>
    </w:pPr>
    <w:rPr>
      <w:b w:val="0"/>
      <w:bCs/>
      <w:szCs w:val="28"/>
      <w:lang w:val="zh-CN"/>
    </w:rPr>
  </w:style>
  <w:style w:type="paragraph" w:customStyle="1" w:styleId="MMTopic5">
    <w:name w:val="MM Topic 5"/>
    <w:basedOn w:val="51"/>
    <w:qFormat/>
    <w:rsid w:val="00475B0B"/>
    <w:pPr>
      <w:tabs>
        <w:tab w:val="left" w:pos="425"/>
        <w:tab w:val="left" w:pos="9230"/>
      </w:tabs>
      <w:spacing w:line="376" w:lineRule="auto"/>
      <w:ind w:left="1008" w:rightChars="0" w:right="0"/>
    </w:pPr>
    <w:rPr>
      <w:rFonts w:ascii="Times New Roman" w:hAnsi="Times New Roman"/>
      <w:szCs w:val="28"/>
      <w:lang w:val="zh-CN"/>
    </w:rPr>
  </w:style>
  <w:style w:type="paragraph" w:customStyle="1" w:styleId="MMTopic6">
    <w:name w:val="MM Topic 6"/>
    <w:basedOn w:val="60"/>
    <w:qFormat/>
    <w:rsid w:val="00475B0B"/>
    <w:pPr>
      <w:tabs>
        <w:tab w:val="left" w:pos="425"/>
      </w:tabs>
      <w:spacing w:line="320" w:lineRule="auto"/>
      <w:ind w:left="1152"/>
    </w:pPr>
    <w:rPr>
      <w:bCs/>
      <w:szCs w:val="24"/>
      <w:lang w:val="zh-CN"/>
    </w:rPr>
  </w:style>
  <w:style w:type="paragraph" w:customStyle="1" w:styleId="MMTopic7">
    <w:name w:val="MM Topic 7"/>
    <w:basedOn w:val="7"/>
    <w:qFormat/>
    <w:rsid w:val="00475B0B"/>
    <w:pPr>
      <w:numPr>
        <w:ilvl w:val="0"/>
        <w:numId w:val="0"/>
      </w:numPr>
      <w:tabs>
        <w:tab w:val="clear" w:pos="1276"/>
        <w:tab w:val="left" w:pos="425"/>
      </w:tabs>
      <w:spacing w:before="240" w:after="64" w:line="320" w:lineRule="auto"/>
    </w:pPr>
    <w:rPr>
      <w:rFonts w:ascii="Times New Roman" w:hAnsi="Times New Roman"/>
      <w:sz w:val="24"/>
      <w:szCs w:val="24"/>
      <w:lang w:val="zh-CN"/>
    </w:rPr>
  </w:style>
  <w:style w:type="paragraph" w:customStyle="1" w:styleId="MMTopic8">
    <w:name w:val="MM Topic 8"/>
    <w:basedOn w:val="8"/>
    <w:qFormat/>
    <w:rsid w:val="00475B0B"/>
    <w:pPr>
      <w:numPr>
        <w:numId w:val="19"/>
      </w:numPr>
      <w:tabs>
        <w:tab w:val="left" w:pos="425"/>
      </w:tabs>
      <w:spacing w:line="320" w:lineRule="auto"/>
    </w:pPr>
    <w:rPr>
      <w:szCs w:val="24"/>
    </w:rPr>
  </w:style>
  <w:style w:type="paragraph" w:customStyle="1" w:styleId="MMTopic9">
    <w:name w:val="MM Topic 9"/>
    <w:basedOn w:val="9"/>
    <w:qFormat/>
    <w:rsid w:val="00475B0B"/>
    <w:pPr>
      <w:numPr>
        <w:ilvl w:val="0"/>
        <w:numId w:val="0"/>
      </w:numPr>
      <w:tabs>
        <w:tab w:val="left" w:pos="425"/>
        <w:tab w:val="left" w:pos="5102"/>
      </w:tabs>
      <w:spacing w:line="320" w:lineRule="auto"/>
    </w:pPr>
    <w:rPr>
      <w:szCs w:val="21"/>
    </w:rPr>
  </w:style>
  <w:style w:type="paragraph" w:customStyle="1" w:styleId="affffffffffff3">
    <w:name w:val="正文段落"/>
    <w:basedOn w:val="af5"/>
    <w:qFormat/>
    <w:rsid w:val="00475B0B"/>
    <w:pPr>
      <w:adjustRightInd w:val="0"/>
      <w:snapToGrid w:val="0"/>
      <w:spacing w:line="400" w:lineRule="exact"/>
      <w:ind w:firstLineChars="200" w:firstLine="200"/>
    </w:pPr>
    <w:rPr>
      <w:rFonts w:ascii="Times New Roman" w:eastAsia="宋体" w:hAnsi="Times New Roman" w:cs="Times New Roman"/>
      <w:sz w:val="24"/>
      <w:szCs w:val="24"/>
    </w:rPr>
  </w:style>
  <w:style w:type="paragraph" w:customStyle="1" w:styleId="ProductDescriptor">
    <w:name w:val="Product Descriptor"/>
    <w:qFormat/>
    <w:rsid w:val="00475B0B"/>
    <w:pPr>
      <w:widowControl w:val="0"/>
      <w:spacing w:after="1040" w:line="200" w:lineRule="exact"/>
      <w:ind w:left="792"/>
    </w:pPr>
    <w:rPr>
      <w:rFonts w:ascii="Arial" w:eastAsia="宋体" w:hAnsi="Arial" w:cs="Times New Roman"/>
      <w:i/>
      <w:kern w:val="0"/>
      <w:sz w:val="20"/>
      <w:szCs w:val="20"/>
      <w:lang w:eastAsia="en-US"/>
    </w:rPr>
  </w:style>
  <w:style w:type="character" w:customStyle="1" w:styleId="0Char">
    <w:name w:val="样式 正文缩进 + 左侧:  0 厘米 Char"/>
    <w:link w:val="0"/>
    <w:qFormat/>
    <w:rsid w:val="00475B0B"/>
  </w:style>
  <w:style w:type="paragraph" w:customStyle="1" w:styleId="0">
    <w:name w:val="样式 正文缩进 + 左侧:  0 厘米"/>
    <w:basedOn w:val="afe"/>
    <w:link w:val="0Char"/>
    <w:qFormat/>
    <w:rsid w:val="00475B0B"/>
    <w:pPr>
      <w:spacing w:line="240" w:lineRule="atLeast"/>
      <w:ind w:firstLine="480"/>
      <w:jc w:val="left"/>
    </w:pPr>
    <w:rPr>
      <w:rFonts w:asciiTheme="minorHAnsi" w:eastAsiaTheme="minorEastAsia" w:hAnsiTheme="minorHAnsi" w:cstheme="minorBidi"/>
      <w:szCs w:val="22"/>
    </w:rPr>
  </w:style>
  <w:style w:type="paragraph" w:customStyle="1" w:styleId="218">
    <w:name w:val="样式 首行缩进:  2.18 字符"/>
    <w:basedOn w:val="af5"/>
    <w:qFormat/>
    <w:rsid w:val="00475B0B"/>
    <w:pPr>
      <w:spacing w:line="440" w:lineRule="atLeast"/>
      <w:ind w:firstLineChars="200" w:firstLine="200"/>
    </w:pPr>
    <w:rPr>
      <w:rFonts w:ascii="Times New Roman" w:eastAsia="宋体" w:hAnsi="Times New Roman" w:cs="宋体"/>
      <w:sz w:val="24"/>
      <w:szCs w:val="20"/>
    </w:rPr>
  </w:style>
  <w:style w:type="paragraph" w:customStyle="1" w:styleId="2ff7">
    <w:name w:val="正文  首行缩进:  2 字符"/>
    <w:basedOn w:val="218"/>
    <w:link w:val="2Char3"/>
    <w:qFormat/>
    <w:rsid w:val="00475B0B"/>
    <w:pPr>
      <w:ind w:firstLine="480"/>
    </w:pPr>
  </w:style>
  <w:style w:type="character" w:customStyle="1" w:styleId="2Char3">
    <w:name w:val="正文  首行缩进:  2 字符 Char"/>
    <w:link w:val="2ff7"/>
    <w:qFormat/>
    <w:rsid w:val="00475B0B"/>
    <w:rPr>
      <w:rFonts w:ascii="Times New Roman" w:eastAsia="宋体" w:hAnsi="Times New Roman" w:cs="宋体"/>
      <w:sz w:val="24"/>
      <w:szCs w:val="20"/>
    </w:rPr>
  </w:style>
  <w:style w:type="paragraph" w:customStyle="1" w:styleId="2ff8">
    <w:name w:val="样式 正文缩进 + 小四 首行缩进:  2 字符"/>
    <w:basedOn w:val="afe"/>
    <w:qFormat/>
    <w:rsid w:val="00475B0B"/>
    <w:pPr>
      <w:spacing w:line="360" w:lineRule="auto"/>
      <w:ind w:firstLine="200"/>
    </w:pPr>
    <w:rPr>
      <w:rFonts w:cs="宋体"/>
      <w:sz w:val="24"/>
    </w:rPr>
  </w:style>
  <w:style w:type="paragraph" w:customStyle="1" w:styleId="4f">
    <w:name w:val="中联部4级标题"/>
    <w:basedOn w:val="44"/>
    <w:qFormat/>
    <w:rsid w:val="00475B0B"/>
    <w:pPr>
      <w:numPr>
        <w:ilvl w:val="0"/>
        <w:numId w:val="0"/>
      </w:numPr>
      <w:spacing w:beforeLines="100" w:after="160" w:line="440" w:lineRule="atLeast"/>
    </w:pPr>
    <w:rPr>
      <w:rFonts w:ascii="宋体" w:eastAsia="宋体" w:hAnsi="宋体"/>
      <w:b w:val="0"/>
      <w:bCs/>
      <w:sz w:val="24"/>
      <w:szCs w:val="24"/>
      <w:lang w:val="zh-CN"/>
    </w:rPr>
  </w:style>
  <w:style w:type="paragraph" w:customStyle="1" w:styleId="2180">
    <w:name w:val="中联部正文格式：首行缩进:  2 字符 行距: 最小值 18 磅"/>
    <w:basedOn w:val="af5"/>
    <w:link w:val="218Char"/>
    <w:qFormat/>
    <w:rsid w:val="00475B0B"/>
    <w:pPr>
      <w:spacing w:line="360" w:lineRule="atLeast"/>
      <w:ind w:firstLineChars="200" w:firstLine="480"/>
    </w:pPr>
    <w:rPr>
      <w:rFonts w:ascii="Times New Roman" w:eastAsia="宋体" w:hAnsi="Times New Roman" w:cs="Times New Roman"/>
      <w:sz w:val="24"/>
      <w:szCs w:val="24"/>
    </w:rPr>
  </w:style>
  <w:style w:type="character" w:customStyle="1" w:styleId="218Char">
    <w:name w:val="中联部正文格式：首行缩进:  2 字符 行距: 最小值 18 磅 Char"/>
    <w:link w:val="2180"/>
    <w:qFormat/>
    <w:rsid w:val="00475B0B"/>
    <w:rPr>
      <w:rFonts w:ascii="Times New Roman" w:eastAsia="宋体" w:hAnsi="Times New Roman" w:cs="Times New Roman"/>
      <w:sz w:val="24"/>
      <w:szCs w:val="24"/>
    </w:rPr>
  </w:style>
  <w:style w:type="paragraph" w:customStyle="1" w:styleId="affffffffffff4">
    <w:name w:val="列项——（一级）"/>
    <w:qFormat/>
    <w:rsid w:val="00475B0B"/>
    <w:pPr>
      <w:widowControl w:val="0"/>
      <w:jc w:val="both"/>
    </w:pPr>
    <w:rPr>
      <w:rFonts w:ascii="宋体" w:eastAsia="宋体" w:hAnsi="Times New Roman" w:cs="Times New Roman"/>
      <w:kern w:val="0"/>
      <w:szCs w:val="21"/>
    </w:rPr>
  </w:style>
  <w:style w:type="paragraph" w:customStyle="1" w:styleId="67">
    <w:name w:val="样式 标题 6 + 宋体 五号"/>
    <w:basedOn w:val="60"/>
    <w:link w:val="6Char"/>
    <w:qFormat/>
    <w:rsid w:val="00475B0B"/>
    <w:pPr>
      <w:tabs>
        <w:tab w:val="left" w:pos="1152"/>
        <w:tab w:val="left" w:pos="1260"/>
      </w:tabs>
      <w:spacing w:line="400" w:lineRule="atLeast"/>
      <w:ind w:left="1085" w:hanging="1085"/>
    </w:pPr>
    <w:rPr>
      <w:rFonts w:ascii="宋体" w:eastAsia="宋体" w:hAnsi="宋体"/>
      <w:bCs/>
      <w:kern w:val="0"/>
      <w:szCs w:val="24"/>
    </w:rPr>
  </w:style>
  <w:style w:type="character" w:customStyle="1" w:styleId="6Char">
    <w:name w:val="样式 标题 6 + 宋体 五号 Char"/>
    <w:link w:val="67"/>
    <w:qFormat/>
    <w:rsid w:val="00475B0B"/>
    <w:rPr>
      <w:rFonts w:ascii="宋体" w:eastAsia="宋体" w:hAnsi="宋体" w:cs="Times New Roman"/>
      <w:b/>
      <w:bCs/>
      <w:kern w:val="0"/>
      <w:sz w:val="24"/>
      <w:szCs w:val="24"/>
    </w:rPr>
  </w:style>
  <w:style w:type="paragraph" w:customStyle="1" w:styleId="61">
    <w:name w:val="样式 标题 6 + 宋体 五号1"/>
    <w:basedOn w:val="60"/>
    <w:qFormat/>
    <w:rsid w:val="00475B0B"/>
    <w:pPr>
      <w:numPr>
        <w:numId w:val="20"/>
      </w:numPr>
      <w:tabs>
        <w:tab w:val="left" w:pos="1701"/>
      </w:tabs>
      <w:spacing w:line="400" w:lineRule="atLeast"/>
    </w:pPr>
    <w:rPr>
      <w:rFonts w:ascii="宋体" w:eastAsia="宋体" w:hAnsi="宋体"/>
      <w:b w:val="0"/>
      <w:bCs/>
      <w:kern w:val="0"/>
      <w:szCs w:val="24"/>
      <w:lang w:val="zh-CN"/>
    </w:rPr>
  </w:style>
  <w:style w:type="paragraph" w:customStyle="1" w:styleId="085">
    <w:name w:val="样式 首行缩进:  0.85 厘米"/>
    <w:basedOn w:val="af5"/>
    <w:link w:val="085Char"/>
    <w:qFormat/>
    <w:rsid w:val="00475B0B"/>
    <w:pPr>
      <w:spacing w:line="440" w:lineRule="atLeast"/>
      <w:ind w:firstLine="480"/>
    </w:pPr>
    <w:rPr>
      <w:rFonts w:ascii="Times New Roman" w:eastAsia="宋体" w:hAnsi="Times New Roman" w:cs="宋体"/>
      <w:sz w:val="24"/>
      <w:szCs w:val="24"/>
    </w:rPr>
  </w:style>
  <w:style w:type="character" w:customStyle="1" w:styleId="085Char">
    <w:name w:val="样式 首行缩进:  0.85 厘米 Char"/>
    <w:link w:val="085"/>
    <w:qFormat/>
    <w:rsid w:val="00475B0B"/>
    <w:rPr>
      <w:rFonts w:ascii="Times New Roman" w:eastAsia="宋体" w:hAnsi="Times New Roman" w:cs="宋体"/>
      <w:sz w:val="24"/>
      <w:szCs w:val="24"/>
    </w:rPr>
  </w:style>
  <w:style w:type="paragraph" w:customStyle="1" w:styleId="5d">
    <w:name w:val="中联部5级标题"/>
    <w:basedOn w:val="51"/>
    <w:qFormat/>
    <w:rsid w:val="00475B0B"/>
    <w:pPr>
      <w:tabs>
        <w:tab w:val="left" w:pos="57"/>
        <w:tab w:val="left" w:pos="3702"/>
        <w:tab w:val="left" w:pos="9230"/>
      </w:tabs>
      <w:adjustRightInd w:val="0"/>
      <w:spacing w:before="120" w:after="120" w:line="440" w:lineRule="atLeast"/>
      <w:ind w:left="1008" w:rightChars="0" w:right="0"/>
    </w:pPr>
    <w:rPr>
      <w:rFonts w:ascii="宋体" w:hAnsi="宋体"/>
      <w:szCs w:val="20"/>
      <w:lang w:val="zh-CN"/>
    </w:rPr>
  </w:style>
  <w:style w:type="character" w:customStyle="1" w:styleId="affffffffffff5">
    <w:name w:val="段落正文"/>
    <w:qFormat/>
    <w:rsid w:val="00475B0B"/>
  </w:style>
  <w:style w:type="character" w:customStyle="1" w:styleId="content1">
    <w:name w:val="content1"/>
    <w:qFormat/>
    <w:rsid w:val="00475B0B"/>
    <w:rPr>
      <w:rFonts w:hint="eastAsia"/>
      <w:color w:val="333333"/>
      <w:sz w:val="21"/>
      <w:szCs w:val="21"/>
    </w:rPr>
  </w:style>
  <w:style w:type="paragraph" w:customStyle="1" w:styleId="CharChar1Char0">
    <w:name w:val="方案正文 Char Char1 Char"/>
    <w:basedOn w:val="af5"/>
    <w:link w:val="CharChar1CharChar"/>
    <w:qFormat/>
    <w:rsid w:val="00475B0B"/>
    <w:pPr>
      <w:spacing w:before="156" w:line="360" w:lineRule="auto"/>
      <w:ind w:firstLineChars="171" w:firstLine="359"/>
      <w:jc w:val="left"/>
    </w:pPr>
    <w:rPr>
      <w:rFonts w:ascii="Arial" w:eastAsia="宋体" w:hAnsi="Arial" w:cs="宋体"/>
      <w:sz w:val="24"/>
      <w:szCs w:val="21"/>
    </w:rPr>
  </w:style>
  <w:style w:type="character" w:customStyle="1" w:styleId="CharChar1CharChar">
    <w:name w:val="方案正文 Char Char1 Char Char"/>
    <w:link w:val="CharChar1Char0"/>
    <w:qFormat/>
    <w:rsid w:val="00475B0B"/>
    <w:rPr>
      <w:rFonts w:ascii="Arial" w:eastAsia="宋体" w:hAnsi="Arial" w:cs="宋体"/>
      <w:sz w:val="24"/>
      <w:szCs w:val="21"/>
    </w:rPr>
  </w:style>
  <w:style w:type="paragraph" w:customStyle="1" w:styleId="affffffffffff6">
    <w:name w:val="图片说明"/>
    <w:basedOn w:val="afffffff7"/>
    <w:link w:val="Charf5"/>
    <w:qFormat/>
    <w:rsid w:val="00475B0B"/>
    <w:pPr>
      <w:spacing w:line="360" w:lineRule="auto"/>
      <w:ind w:firstLine="412"/>
      <w:jc w:val="center"/>
    </w:pPr>
    <w:rPr>
      <w:b/>
      <w:bCs/>
      <w:sz w:val="20"/>
    </w:rPr>
  </w:style>
  <w:style w:type="character" w:customStyle="1" w:styleId="Charf5">
    <w:name w:val="图片说明 Char"/>
    <w:link w:val="affffffffffff6"/>
    <w:qFormat/>
    <w:rsid w:val="00475B0B"/>
    <w:rPr>
      <w:rFonts w:ascii="Arial" w:hAnsi="Arial" w:cs="宋体"/>
      <w:b/>
      <w:bCs/>
      <w:sz w:val="20"/>
      <w:szCs w:val="21"/>
    </w:rPr>
  </w:style>
  <w:style w:type="character" w:customStyle="1" w:styleId="Codefragment">
    <w:name w:val="Code fragment"/>
    <w:qFormat/>
    <w:rsid w:val="00475B0B"/>
    <w:rPr>
      <w:rFonts w:ascii="Lucida Console" w:hAnsi="Lucida Console" w:cs="Lucida Console"/>
      <w:sz w:val="20"/>
      <w:szCs w:val="20"/>
    </w:rPr>
  </w:style>
  <w:style w:type="paragraph" w:customStyle="1" w:styleId="Table">
    <w:name w:val="Table"/>
    <w:basedOn w:val="af5"/>
    <w:qFormat/>
    <w:rsid w:val="00475B0B"/>
    <w:pPr>
      <w:keepNext/>
      <w:keepLines/>
      <w:widowControl/>
      <w:spacing w:before="60" w:after="60"/>
      <w:jc w:val="left"/>
    </w:pPr>
    <w:rPr>
      <w:rFonts w:ascii="Times New Roman" w:eastAsia="宋体" w:hAnsi="Times New Roman" w:cs="Times New Roman"/>
      <w:kern w:val="0"/>
      <w:sz w:val="22"/>
    </w:rPr>
  </w:style>
  <w:style w:type="paragraph" w:customStyle="1" w:styleId="affffffffffff7">
    <w:name w:val="标准书眉一"/>
    <w:qFormat/>
    <w:rsid w:val="00475B0B"/>
    <w:pPr>
      <w:tabs>
        <w:tab w:val="left" w:pos="360"/>
      </w:tabs>
      <w:jc w:val="both"/>
    </w:pPr>
    <w:rPr>
      <w:rFonts w:ascii="Times New Roman" w:eastAsia="宋体" w:hAnsi="Times New Roman" w:cs="Times New Roman"/>
      <w:kern w:val="0"/>
      <w:sz w:val="20"/>
      <w:szCs w:val="20"/>
    </w:rPr>
  </w:style>
  <w:style w:type="paragraph" w:customStyle="1" w:styleId="affffffffffff8">
    <w:name w:val="其他发布部门"/>
    <w:basedOn w:val="af5"/>
    <w:qFormat/>
    <w:rsid w:val="00475B0B"/>
    <w:pPr>
      <w:framePr w:w="7433" w:h="585" w:hRule="exact" w:hSpace="180" w:vSpace="180" w:wrap="around" w:hAnchor="margin" w:xAlign="center" w:y="14401" w:anchorLock="1"/>
      <w:widowControl/>
      <w:spacing w:line="0" w:lineRule="atLeast"/>
      <w:jc w:val="center"/>
    </w:pPr>
    <w:rPr>
      <w:rFonts w:ascii="黑体" w:eastAsia="黑体" w:hAnsi="Times New Roman" w:cs="Times New Roman"/>
      <w:spacing w:val="20"/>
      <w:w w:val="135"/>
      <w:kern w:val="0"/>
      <w:sz w:val="36"/>
      <w:szCs w:val="20"/>
    </w:rPr>
  </w:style>
  <w:style w:type="paragraph" w:customStyle="1" w:styleId="affffffffffff9">
    <w:name w:val="数字编号列项（二级）"/>
    <w:qFormat/>
    <w:rsid w:val="00475B0B"/>
    <w:pPr>
      <w:ind w:leftChars="400" w:left="1260" w:hangingChars="200" w:hanging="420"/>
      <w:jc w:val="both"/>
    </w:pPr>
    <w:rPr>
      <w:rFonts w:ascii="宋体" w:eastAsia="宋体" w:hAnsi="Times New Roman" w:cs="Times New Roman"/>
      <w:kern w:val="0"/>
      <w:szCs w:val="20"/>
    </w:rPr>
  </w:style>
  <w:style w:type="paragraph" w:customStyle="1" w:styleId="affffffffffffa">
    <w:name w:val="无标题条"/>
    <w:next w:val="afffffff1"/>
    <w:qFormat/>
    <w:rsid w:val="00475B0B"/>
    <w:pPr>
      <w:jc w:val="both"/>
    </w:pPr>
    <w:rPr>
      <w:rFonts w:ascii="Times New Roman" w:eastAsia="宋体" w:hAnsi="Times New Roman" w:cs="Times New Roman"/>
      <w:kern w:val="0"/>
      <w:szCs w:val="20"/>
    </w:rPr>
  </w:style>
  <w:style w:type="paragraph" w:customStyle="1" w:styleId="affffffffffffb">
    <w:name w:val="样式 宋体 小四"/>
    <w:basedOn w:val="af5"/>
    <w:qFormat/>
    <w:rsid w:val="00475B0B"/>
    <w:pPr>
      <w:spacing w:beforeLines="100" w:afterLines="100"/>
      <w:ind w:firstLineChars="200" w:firstLine="200"/>
    </w:pPr>
    <w:rPr>
      <w:rFonts w:ascii="宋体" w:eastAsia="宋体" w:hAnsi="Times New Roman" w:cs="宋体"/>
      <w:sz w:val="24"/>
      <w:szCs w:val="20"/>
    </w:rPr>
  </w:style>
  <w:style w:type="paragraph" w:customStyle="1" w:styleId="-80211">
    <w:name w:val="样式 样式 宋体 小四 + (符号) 宋体 灰色-80% 首行缩进:  2 字符 段前: 1 行 段后: 1 行"/>
    <w:basedOn w:val="af5"/>
    <w:qFormat/>
    <w:rsid w:val="00475B0B"/>
    <w:pPr>
      <w:spacing w:before="240" w:beforeAutospacing="1" w:after="240" w:afterAutospacing="1"/>
      <w:ind w:firstLineChars="200" w:firstLine="480"/>
    </w:pPr>
    <w:rPr>
      <w:rFonts w:ascii="宋体" w:eastAsia="宋体" w:hAnsi="宋体" w:cs="宋体"/>
      <w:color w:val="333333"/>
      <w:kern w:val="0"/>
      <w:sz w:val="24"/>
      <w:szCs w:val="20"/>
    </w:rPr>
  </w:style>
  <w:style w:type="character" w:customStyle="1" w:styleId="SoDAField">
    <w:name w:val="SoDA Field"/>
    <w:qFormat/>
    <w:rsid w:val="00475B0B"/>
    <w:rPr>
      <w:color w:val="0000FF"/>
    </w:rPr>
  </w:style>
  <w:style w:type="paragraph" w:customStyle="1" w:styleId="0740">
    <w:name w:val="样式 首行缩进:  0.74 厘米"/>
    <w:basedOn w:val="af5"/>
    <w:qFormat/>
    <w:rsid w:val="00475B0B"/>
    <w:pPr>
      <w:spacing w:line="360" w:lineRule="auto"/>
      <w:ind w:firstLine="420"/>
    </w:pPr>
    <w:rPr>
      <w:rFonts w:ascii="Times New Roman" w:eastAsia="宋体" w:hAnsi="Times New Roman" w:cs="宋体"/>
      <w:sz w:val="24"/>
      <w:szCs w:val="24"/>
    </w:rPr>
  </w:style>
  <w:style w:type="paragraph" w:customStyle="1" w:styleId="2ff9">
    <w:name w:val="样式 规范正文 + 首行缩进:  2 字符"/>
    <w:basedOn w:val="af5"/>
    <w:qFormat/>
    <w:rsid w:val="00475B0B"/>
    <w:pPr>
      <w:spacing w:line="440" w:lineRule="exact"/>
      <w:ind w:firstLineChars="200" w:firstLine="480"/>
    </w:pPr>
    <w:rPr>
      <w:rFonts w:ascii="Times New Roman" w:eastAsia="宋体" w:hAnsi="Times New Roman" w:cs="宋体"/>
      <w:sz w:val="24"/>
      <w:szCs w:val="20"/>
    </w:rPr>
  </w:style>
  <w:style w:type="paragraph" w:customStyle="1" w:styleId="10155">
    <w:name w:val="样式 标题 1 + 左侧:  0 厘米 首行缩进:  1.55 厘米"/>
    <w:basedOn w:val="15"/>
    <w:qFormat/>
    <w:rsid w:val="00475B0B"/>
    <w:pPr>
      <w:keepNext w:val="0"/>
      <w:pageBreakBefore/>
      <w:numPr>
        <w:numId w:val="0"/>
      </w:numPr>
      <w:tabs>
        <w:tab w:val="left" w:pos="0"/>
        <w:tab w:val="left" w:pos="3470"/>
      </w:tabs>
      <w:topLinePunct/>
      <w:snapToGrid w:val="0"/>
      <w:spacing w:before="0" w:after="0" w:line="240" w:lineRule="atLeast"/>
      <w:ind w:firstLine="879"/>
    </w:pPr>
    <w:rPr>
      <w:rFonts w:ascii="Times New Roman" w:hAnsi="Times New Roman" w:cs="宋体"/>
      <w:bCs/>
      <w:sz w:val="32"/>
      <w:szCs w:val="20"/>
      <w:lang w:val="zh-CN"/>
    </w:rPr>
  </w:style>
  <w:style w:type="paragraph" w:customStyle="1" w:styleId="20106">
    <w:name w:val="样式 标题 2 + 左侧:  0 厘米 首行缩进:  1.06 厘米"/>
    <w:basedOn w:val="25"/>
    <w:qFormat/>
    <w:rsid w:val="00475B0B"/>
    <w:pPr>
      <w:numPr>
        <w:ilvl w:val="0"/>
        <w:numId w:val="0"/>
      </w:numPr>
      <w:tabs>
        <w:tab w:val="left" w:pos="340"/>
        <w:tab w:val="left" w:pos="752"/>
      </w:tabs>
      <w:spacing w:beforeLines="100" w:afterLines="100" w:line="240" w:lineRule="atLeast"/>
      <w:ind w:left="567" w:hanging="567"/>
    </w:pPr>
    <w:rPr>
      <w:rFonts w:eastAsia="宋体" w:cs="宋体"/>
      <w:bCs/>
      <w:sz w:val="30"/>
      <w:szCs w:val="20"/>
      <w:lang w:val="zh-CN"/>
    </w:rPr>
  </w:style>
  <w:style w:type="paragraph" w:customStyle="1" w:styleId="30085">
    <w:name w:val="样式 标题 3 + 左侧:  0 厘米 首行缩进:  0.85 厘米"/>
    <w:basedOn w:val="34"/>
    <w:qFormat/>
    <w:rsid w:val="00475B0B"/>
    <w:pPr>
      <w:numPr>
        <w:ilvl w:val="0"/>
        <w:numId w:val="0"/>
      </w:numPr>
      <w:tabs>
        <w:tab w:val="left" w:pos="567"/>
        <w:tab w:val="left" w:pos="709"/>
        <w:tab w:val="left" w:pos="865"/>
      </w:tabs>
      <w:snapToGrid w:val="0"/>
      <w:spacing w:beforeLines="100" w:after="0" w:line="240" w:lineRule="atLeast"/>
      <w:ind w:left="709" w:hanging="709"/>
    </w:pPr>
    <w:rPr>
      <w:rFonts w:ascii="Times New Roman" w:hAnsi="Times New Roman" w:cs="宋体"/>
      <w:b w:val="0"/>
      <w:bCs/>
      <w:color w:val="FF0000"/>
      <w:sz w:val="28"/>
      <w:szCs w:val="20"/>
      <w:lang w:val="zh-CN"/>
    </w:rPr>
  </w:style>
  <w:style w:type="paragraph" w:customStyle="1" w:styleId="300850099">
    <w:name w:val="样式 样式 标题 3 + 左侧:  0 厘米 首行缩进:  0.85 厘米 + 左侧:  0 厘米 首行缩进:  0.99 厘米"/>
    <w:basedOn w:val="30085"/>
    <w:qFormat/>
    <w:rsid w:val="00475B0B"/>
    <w:pPr>
      <w:ind w:left="0" w:firstLine="561"/>
    </w:pPr>
  </w:style>
  <w:style w:type="paragraph" w:customStyle="1" w:styleId="affffffffffffc">
    <w:name w:val="用例名称"/>
    <w:basedOn w:val="af5"/>
    <w:qFormat/>
    <w:rsid w:val="00475B0B"/>
    <w:pPr>
      <w:tabs>
        <w:tab w:val="left" w:pos="0"/>
      </w:tabs>
      <w:autoSpaceDE w:val="0"/>
      <w:autoSpaceDN w:val="0"/>
      <w:spacing w:line="360" w:lineRule="auto"/>
      <w:jc w:val="left"/>
    </w:pPr>
    <w:rPr>
      <w:rFonts w:ascii="Times New Roman" w:eastAsia="宋体" w:hAnsi="Times New Roman" w:cs="Times New Roman"/>
      <w:b/>
      <w:kern w:val="0"/>
      <w:sz w:val="20"/>
      <w:szCs w:val="18"/>
    </w:rPr>
  </w:style>
  <w:style w:type="paragraph" w:customStyle="1" w:styleId="221">
    <w:name w:val="样式 样式 正文首行缩进 + 首行缩进:  2 字符 + 首行缩进:  2 字符"/>
    <w:basedOn w:val="af5"/>
    <w:qFormat/>
    <w:rsid w:val="00475B0B"/>
    <w:pPr>
      <w:spacing w:line="440" w:lineRule="exact"/>
      <w:ind w:firstLineChars="200" w:firstLine="200"/>
    </w:pPr>
    <w:rPr>
      <w:rFonts w:ascii="Times New Roman" w:eastAsia="宋体" w:hAnsi="Times New Roman" w:cs="宋体"/>
      <w:sz w:val="24"/>
      <w:szCs w:val="20"/>
    </w:rPr>
  </w:style>
  <w:style w:type="character" w:customStyle="1" w:styleId="6CharChar">
    <w:name w:val="标题 6 Char Char"/>
    <w:qFormat/>
    <w:rsid w:val="00475B0B"/>
    <w:rPr>
      <w:rFonts w:ascii="Arial" w:hAnsi="Arial"/>
      <w:b/>
      <w:bCs/>
      <w:szCs w:val="24"/>
    </w:rPr>
  </w:style>
  <w:style w:type="paragraph" w:customStyle="1" w:styleId="affffff90">
    <w:name w:val="affffff9"/>
    <w:basedOn w:val="af5"/>
    <w:qFormat/>
    <w:rsid w:val="00475B0B"/>
    <w:pPr>
      <w:widowControl/>
      <w:spacing w:line="360" w:lineRule="auto"/>
      <w:ind w:firstLine="177"/>
    </w:pPr>
    <w:rPr>
      <w:rFonts w:ascii="仿宋_GB2312" w:eastAsia="仿宋_GB2312" w:hAnsi="宋体" w:cs="宋体"/>
      <w:kern w:val="0"/>
      <w:sz w:val="28"/>
      <w:szCs w:val="28"/>
    </w:rPr>
  </w:style>
  <w:style w:type="paragraph" w:customStyle="1" w:styleId="2ffa">
    <w:name w:val="样式 左侧:  2 字符"/>
    <w:basedOn w:val="af5"/>
    <w:qFormat/>
    <w:rsid w:val="00475B0B"/>
    <w:pPr>
      <w:spacing w:line="360" w:lineRule="auto"/>
    </w:pPr>
    <w:rPr>
      <w:rFonts w:ascii="Times New Roman" w:eastAsia="宋体" w:hAnsi="Times New Roman" w:cs="宋体"/>
      <w:sz w:val="24"/>
      <w:szCs w:val="20"/>
    </w:rPr>
  </w:style>
  <w:style w:type="paragraph" w:customStyle="1" w:styleId="4f0">
    <w:name w:val="样式 标题 4 + 黑色"/>
    <w:basedOn w:val="44"/>
    <w:link w:val="4Char"/>
    <w:qFormat/>
    <w:rsid w:val="00475B0B"/>
    <w:pPr>
      <w:numPr>
        <w:ilvl w:val="0"/>
        <w:numId w:val="0"/>
      </w:numPr>
      <w:tabs>
        <w:tab w:val="left" w:pos="340"/>
        <w:tab w:val="left" w:pos="900"/>
      </w:tabs>
      <w:adjustRightInd w:val="0"/>
      <w:spacing w:beforeLines="100" w:after="100" w:line="440" w:lineRule="atLeast"/>
      <w:jc w:val="left"/>
    </w:pPr>
    <w:rPr>
      <w:rFonts w:ascii="Times New Roman" w:eastAsia="宋体" w:hAnsi="Times New Roman"/>
      <w:b w:val="0"/>
      <w:bCs/>
      <w:color w:val="000000"/>
      <w:kern w:val="0"/>
      <w:szCs w:val="20"/>
      <w:lang w:val="zh-CN"/>
    </w:rPr>
  </w:style>
  <w:style w:type="character" w:customStyle="1" w:styleId="4Char">
    <w:name w:val="样式 标题 4 + 黑色 Char"/>
    <w:link w:val="4f0"/>
    <w:qFormat/>
    <w:rsid w:val="00475B0B"/>
    <w:rPr>
      <w:rFonts w:ascii="Times New Roman" w:eastAsia="宋体" w:hAnsi="Times New Roman" w:cs="Times New Roman"/>
      <w:bCs/>
      <w:color w:val="000000"/>
      <w:kern w:val="0"/>
      <w:sz w:val="28"/>
      <w:szCs w:val="20"/>
      <w:lang w:val="zh-CN"/>
    </w:rPr>
  </w:style>
  <w:style w:type="paragraph" w:customStyle="1" w:styleId="3fa">
    <w:name w:val="样式 标题 3 + 黑色"/>
    <w:basedOn w:val="34"/>
    <w:qFormat/>
    <w:rsid w:val="00475B0B"/>
    <w:pPr>
      <w:numPr>
        <w:ilvl w:val="0"/>
        <w:numId w:val="0"/>
      </w:numPr>
      <w:tabs>
        <w:tab w:val="left" w:pos="567"/>
        <w:tab w:val="left" w:pos="865"/>
      </w:tabs>
      <w:snapToGrid w:val="0"/>
      <w:spacing w:beforeLines="100" w:after="120" w:line="400" w:lineRule="atLeast"/>
    </w:pPr>
    <w:rPr>
      <w:rFonts w:ascii="Garamond" w:hAnsi="Garamond"/>
      <w:b w:val="0"/>
      <w:bCs/>
      <w:color w:val="000000"/>
      <w:kern w:val="0"/>
      <w:sz w:val="30"/>
      <w:szCs w:val="20"/>
      <w:lang w:val="zh-CN"/>
    </w:rPr>
  </w:style>
  <w:style w:type="paragraph" w:customStyle="1" w:styleId="2ffb">
    <w:name w:val="样式 标题 2 + 黑色"/>
    <w:basedOn w:val="25"/>
    <w:qFormat/>
    <w:rsid w:val="00475B0B"/>
    <w:pPr>
      <w:numPr>
        <w:ilvl w:val="0"/>
        <w:numId w:val="0"/>
      </w:numPr>
      <w:tabs>
        <w:tab w:val="left" w:pos="340"/>
        <w:tab w:val="left" w:pos="752"/>
      </w:tabs>
      <w:spacing w:beforeLines="100" w:afterLines="100" w:line="440" w:lineRule="atLeast"/>
    </w:pPr>
    <w:rPr>
      <w:rFonts w:ascii="Times New Roman" w:eastAsia="宋体" w:hAnsi="Times New Roman"/>
      <w:bCs/>
      <w:color w:val="000000"/>
      <w:kern w:val="0"/>
      <w:sz w:val="30"/>
      <w:szCs w:val="20"/>
      <w:lang w:val="zh-CN"/>
    </w:rPr>
  </w:style>
  <w:style w:type="paragraph" w:customStyle="1" w:styleId="1ffe">
    <w:name w:val="样式 标题 1 + 黑色"/>
    <w:basedOn w:val="15"/>
    <w:link w:val="1Char2"/>
    <w:qFormat/>
    <w:rsid w:val="00475B0B"/>
    <w:pPr>
      <w:keepNext w:val="0"/>
      <w:keepLines w:val="0"/>
      <w:pageBreakBefore/>
      <w:numPr>
        <w:numId w:val="0"/>
      </w:numPr>
      <w:tabs>
        <w:tab w:val="left" w:pos="0"/>
        <w:tab w:val="left" w:pos="3470"/>
      </w:tabs>
      <w:topLinePunct/>
      <w:snapToGrid w:val="0"/>
      <w:spacing w:before="0" w:after="0" w:line="240" w:lineRule="atLeast"/>
      <w:jc w:val="left"/>
    </w:pPr>
    <w:rPr>
      <w:rFonts w:ascii="Arial" w:hAnsi="Arial"/>
      <w:bCs/>
      <w:iCs/>
      <w:color w:val="000000"/>
      <w:kern w:val="2"/>
      <w:sz w:val="32"/>
      <w:lang w:val="zh-CN"/>
    </w:rPr>
  </w:style>
  <w:style w:type="character" w:customStyle="1" w:styleId="1Char2">
    <w:name w:val="样式 标题 1 + 黑色 Char"/>
    <w:link w:val="1ffe"/>
    <w:qFormat/>
    <w:rsid w:val="00475B0B"/>
    <w:rPr>
      <w:rFonts w:ascii="Arial" w:eastAsia="宋体" w:hAnsi="Arial" w:cs="Times New Roman"/>
      <w:b/>
      <w:bCs/>
      <w:iCs/>
      <w:color w:val="000000"/>
      <w:sz w:val="32"/>
      <w:szCs w:val="32"/>
      <w:lang w:val="zh-CN"/>
    </w:rPr>
  </w:style>
  <w:style w:type="character" w:customStyle="1" w:styleId="5CharChar0">
    <w:name w:val="样式 标题 5 + 宋体 Char Char"/>
    <w:qFormat/>
    <w:rsid w:val="00475B0B"/>
    <w:rPr>
      <w:b/>
      <w:bCs/>
      <w:color w:val="000000"/>
      <w:szCs w:val="24"/>
    </w:rPr>
  </w:style>
  <w:style w:type="paragraph" w:customStyle="1" w:styleId="affffffffffffd">
    <w:name w:val="（正文）"/>
    <w:basedOn w:val="af5"/>
    <w:qFormat/>
    <w:rsid w:val="00475B0B"/>
    <w:pPr>
      <w:adjustRightInd w:val="0"/>
      <w:snapToGrid w:val="0"/>
      <w:spacing w:line="370" w:lineRule="atLeast"/>
      <w:ind w:firstLineChars="150" w:firstLine="150"/>
    </w:pPr>
    <w:rPr>
      <w:rFonts w:ascii="Times New Roman" w:eastAsia="宋体" w:hAnsi="Times New Roman" w:cs="Times New Roman"/>
      <w:sz w:val="23"/>
      <w:szCs w:val="24"/>
    </w:rPr>
  </w:style>
  <w:style w:type="paragraph" w:customStyle="1" w:styleId="affffffffffffe">
    <w:name w:val="图题"/>
    <w:basedOn w:val="af5"/>
    <w:qFormat/>
    <w:rsid w:val="00475B0B"/>
    <w:pPr>
      <w:adjustRightInd w:val="0"/>
      <w:snapToGrid w:val="0"/>
      <w:spacing w:before="120" w:after="120" w:line="370" w:lineRule="atLeast"/>
      <w:jc w:val="center"/>
    </w:pPr>
    <w:rPr>
      <w:rFonts w:ascii="Times New Roman" w:eastAsia="宋体" w:hAnsi="Times New Roman" w:cs="Times New Roman"/>
      <w:sz w:val="18"/>
      <w:szCs w:val="24"/>
    </w:rPr>
  </w:style>
  <w:style w:type="paragraph" w:customStyle="1" w:styleId="411">
    <w:name w:val="样式 标题 4 + 黑色1"/>
    <w:basedOn w:val="44"/>
    <w:link w:val="41Char"/>
    <w:qFormat/>
    <w:rsid w:val="00475B0B"/>
    <w:pPr>
      <w:numPr>
        <w:ilvl w:val="0"/>
        <w:numId w:val="0"/>
      </w:numPr>
      <w:tabs>
        <w:tab w:val="left" w:pos="340"/>
        <w:tab w:val="left" w:pos="1036"/>
      </w:tabs>
      <w:spacing w:beforeLines="100" w:after="120" w:line="440" w:lineRule="atLeast"/>
      <w:ind w:left="1036" w:hanging="1036"/>
      <w:jc w:val="left"/>
    </w:pPr>
    <w:rPr>
      <w:rFonts w:ascii="Times New Roman" w:eastAsia="宋体" w:hAnsi="Times New Roman"/>
      <w:b w:val="0"/>
      <w:bCs/>
      <w:color w:val="000000"/>
      <w:kern w:val="0"/>
      <w:szCs w:val="20"/>
      <w:lang w:val="zh-CN"/>
    </w:rPr>
  </w:style>
  <w:style w:type="character" w:customStyle="1" w:styleId="41Char">
    <w:name w:val="样式 标题 4 + 黑色1 Char"/>
    <w:link w:val="411"/>
    <w:qFormat/>
    <w:rsid w:val="00475B0B"/>
    <w:rPr>
      <w:rFonts w:ascii="Times New Roman" w:eastAsia="宋体" w:hAnsi="Times New Roman" w:cs="Times New Roman"/>
      <w:bCs/>
      <w:color w:val="000000"/>
      <w:kern w:val="0"/>
      <w:sz w:val="28"/>
      <w:szCs w:val="20"/>
      <w:lang w:val="zh-CN"/>
    </w:rPr>
  </w:style>
  <w:style w:type="paragraph" w:customStyle="1" w:styleId="50384">
    <w:name w:val="样式 标题 5 + 左侧:  0 厘米 悬挂缩进: 3.84 字符"/>
    <w:basedOn w:val="51"/>
    <w:qFormat/>
    <w:rsid w:val="00475B0B"/>
    <w:pPr>
      <w:numPr>
        <w:numId w:val="21"/>
      </w:numPr>
      <w:tabs>
        <w:tab w:val="left" w:pos="0"/>
        <w:tab w:val="left" w:pos="315"/>
        <w:tab w:val="left" w:pos="9230"/>
      </w:tabs>
      <w:spacing w:after="120" w:line="440" w:lineRule="atLeast"/>
      <w:ind w:rightChars="0" w:right="0" w:hangingChars="384" w:hanging="384"/>
    </w:pPr>
    <w:rPr>
      <w:rFonts w:ascii="Times New Roman" w:hAnsi="Times New Roman" w:cs="宋体"/>
      <w:color w:val="000000"/>
      <w:kern w:val="0"/>
      <w:szCs w:val="20"/>
      <w:lang w:val="zh-CN"/>
    </w:rPr>
  </w:style>
  <w:style w:type="character" w:customStyle="1" w:styleId="a50">
    <w:name w:val="a5"/>
    <w:qFormat/>
    <w:rsid w:val="00475B0B"/>
  </w:style>
  <w:style w:type="paragraph" w:customStyle="1" w:styleId="Body">
    <w:name w:val="Body"/>
    <w:basedOn w:val="af5"/>
    <w:link w:val="BodyChar"/>
    <w:qFormat/>
    <w:rsid w:val="00475B0B"/>
    <w:pPr>
      <w:widowControl/>
      <w:tabs>
        <w:tab w:val="left" w:pos="9356"/>
      </w:tabs>
      <w:spacing w:before="80" w:after="80" w:line="288" w:lineRule="auto"/>
    </w:pPr>
    <w:rPr>
      <w:rFonts w:ascii="Times New Roman" w:eastAsia="宋体" w:hAnsi="Times New Roman" w:cs="Times New Roman"/>
      <w:kern w:val="0"/>
      <w:szCs w:val="21"/>
      <w:lang w:eastAsia="en-US"/>
    </w:rPr>
  </w:style>
  <w:style w:type="character" w:customStyle="1" w:styleId="BodyChar">
    <w:name w:val="Body Char"/>
    <w:link w:val="Body"/>
    <w:qFormat/>
    <w:rsid w:val="00475B0B"/>
    <w:rPr>
      <w:rFonts w:ascii="Times New Roman" w:eastAsia="宋体" w:hAnsi="Times New Roman" w:cs="Times New Roman"/>
      <w:kern w:val="0"/>
      <w:szCs w:val="21"/>
      <w:lang w:eastAsia="en-US"/>
    </w:rPr>
  </w:style>
  <w:style w:type="paragraph" w:customStyle="1" w:styleId="w">
    <w:name w:val="w"/>
    <w:basedOn w:val="af5"/>
    <w:qFormat/>
    <w:rsid w:val="00475B0B"/>
    <w:pPr>
      <w:adjustRightInd w:val="0"/>
      <w:spacing w:line="288" w:lineRule="auto"/>
      <w:textAlignment w:val="baseline"/>
    </w:pPr>
    <w:rPr>
      <w:rFonts w:ascii="Times New Roman" w:eastAsia="宋体" w:hAnsi="Times New Roman" w:cs="Times New Roman"/>
      <w:kern w:val="0"/>
      <w:sz w:val="24"/>
      <w:szCs w:val="20"/>
    </w:rPr>
  </w:style>
  <w:style w:type="character" w:customStyle="1" w:styleId="myp112">
    <w:name w:val="myp112"/>
    <w:qFormat/>
    <w:rsid w:val="00475B0B"/>
    <w:rPr>
      <w:rFonts w:ascii="ˎ̥" w:hAnsi="ˎ̥" w:hint="default"/>
      <w:color w:val="000000"/>
      <w:sz w:val="22"/>
      <w:szCs w:val="22"/>
      <w:u w:val="none"/>
    </w:rPr>
  </w:style>
  <w:style w:type="character" w:customStyle="1" w:styleId="GB23124">
    <w:name w:val="样式 仿宋_GB2312 三号"/>
    <w:qFormat/>
    <w:rsid w:val="00475B0B"/>
    <w:rPr>
      <w:rFonts w:ascii="仿宋_GB2312" w:eastAsia="仿宋_GB2312" w:hAnsi="仿宋_GB2312"/>
      <w:sz w:val="32"/>
    </w:rPr>
  </w:style>
  <w:style w:type="paragraph" w:customStyle="1" w:styleId="Charf6">
    <w:name w:val="内容 Char"/>
    <w:basedOn w:val="af5"/>
    <w:link w:val="CharChar5"/>
    <w:qFormat/>
    <w:rsid w:val="00475B0B"/>
    <w:pPr>
      <w:ind w:firstLineChars="200" w:firstLine="600"/>
      <w:jc w:val="left"/>
    </w:pPr>
    <w:rPr>
      <w:rFonts w:ascii="Times New Roman" w:eastAsia="仿宋_GB2312" w:hAnsi="Times New Roman" w:cs="Times New Roman"/>
      <w:sz w:val="30"/>
      <w:szCs w:val="24"/>
    </w:rPr>
  </w:style>
  <w:style w:type="character" w:customStyle="1" w:styleId="CharChar5">
    <w:name w:val="内容 Char Char"/>
    <w:link w:val="Charf6"/>
    <w:qFormat/>
    <w:rsid w:val="00475B0B"/>
    <w:rPr>
      <w:rFonts w:ascii="Times New Roman" w:eastAsia="仿宋_GB2312" w:hAnsi="Times New Roman" w:cs="Times New Roman"/>
      <w:sz w:val="30"/>
      <w:szCs w:val="24"/>
    </w:rPr>
  </w:style>
  <w:style w:type="paragraph" w:customStyle="1" w:styleId="BMS">
    <w:name w:val="BMS正文"/>
    <w:basedOn w:val="af5"/>
    <w:qFormat/>
    <w:rsid w:val="00475B0B"/>
    <w:pPr>
      <w:spacing w:line="560" w:lineRule="exact"/>
      <w:ind w:firstLineChars="200" w:firstLine="600"/>
    </w:pPr>
    <w:rPr>
      <w:rFonts w:ascii="仿宋_GB2312" w:eastAsia="仿宋_GB2312" w:hAnsi="华文中宋" w:cs="Times New Roman"/>
      <w:sz w:val="30"/>
      <w:szCs w:val="30"/>
    </w:rPr>
  </w:style>
  <w:style w:type="paragraph" w:customStyle="1" w:styleId="311">
    <w:name w:val="样式 标题 3 + 右侧:  1 字符"/>
    <w:basedOn w:val="34"/>
    <w:qFormat/>
    <w:rsid w:val="00475B0B"/>
    <w:pPr>
      <w:numPr>
        <w:ilvl w:val="0"/>
        <w:numId w:val="0"/>
      </w:numPr>
      <w:snapToGrid w:val="0"/>
      <w:spacing w:beforeLines="100" w:line="416" w:lineRule="auto"/>
      <w:ind w:left="420" w:rightChars="100" w:right="300"/>
      <w:jc w:val="left"/>
    </w:pPr>
    <w:rPr>
      <w:rFonts w:ascii="Times New Roman" w:eastAsia="楷体_GB2312" w:hAnsi="Times New Roman" w:cs="宋体"/>
      <w:b w:val="0"/>
      <w:bCs/>
      <w:color w:val="FF0000"/>
      <w:sz w:val="30"/>
      <w:szCs w:val="20"/>
      <w:lang w:val="zh-CN"/>
    </w:rPr>
  </w:style>
  <w:style w:type="paragraph" w:customStyle="1" w:styleId="afffffffffffff">
    <w:name w:val="规范正文"/>
    <w:basedOn w:val="af5"/>
    <w:link w:val="Charf7"/>
    <w:qFormat/>
    <w:rsid w:val="00475B0B"/>
    <w:pPr>
      <w:ind w:firstLineChars="200" w:firstLine="200"/>
    </w:pPr>
    <w:rPr>
      <w:rFonts w:ascii="Times New Roman" w:eastAsia="宋体" w:hAnsi="Times New Roman" w:cs="Times New Roman"/>
      <w:szCs w:val="24"/>
    </w:rPr>
  </w:style>
  <w:style w:type="character" w:customStyle="1" w:styleId="Charf7">
    <w:name w:val="规范正文 Char"/>
    <w:link w:val="afffffffffffff"/>
    <w:qFormat/>
    <w:rsid w:val="00475B0B"/>
    <w:rPr>
      <w:rFonts w:ascii="Times New Roman" w:eastAsia="宋体" w:hAnsi="Times New Roman" w:cs="Times New Roman"/>
      <w:szCs w:val="24"/>
    </w:rPr>
  </w:style>
  <w:style w:type="character" w:customStyle="1" w:styleId="GB231210">
    <w:name w:val="样式 仿宋_GB2312 小四 加粗 黑色1"/>
    <w:qFormat/>
    <w:rsid w:val="00475B0B"/>
    <w:rPr>
      <w:rFonts w:ascii="仿宋_GB2312" w:eastAsia="仿宋_GB2312"/>
      <w:b/>
      <w:bCs/>
      <w:color w:val="000000"/>
      <w:sz w:val="28"/>
      <w:szCs w:val="28"/>
    </w:rPr>
  </w:style>
  <w:style w:type="character" w:customStyle="1" w:styleId="GB23125">
    <w:name w:val="样式 仿宋_GB2312 小四 加粗 黑色"/>
    <w:qFormat/>
    <w:rsid w:val="00475B0B"/>
    <w:rPr>
      <w:rFonts w:ascii="仿宋_GB2312" w:eastAsia="仿宋_GB2312" w:hAnsi="仿宋_GB2312"/>
      <w:b/>
      <w:bCs/>
      <w:color w:val="000000"/>
      <w:sz w:val="28"/>
    </w:rPr>
  </w:style>
  <w:style w:type="paragraph" w:customStyle="1" w:styleId="33h3H3l3CT3BOD0sect123l3toc">
    <w:name w:val="样式 标题 3@标题 3第二层条第三层h3H3l3CT目录标题 3BOD 0sect1.2.3l3+toc..."/>
    <w:basedOn w:val="34"/>
    <w:qFormat/>
    <w:rsid w:val="00475B0B"/>
    <w:pPr>
      <w:keepLines w:val="0"/>
      <w:numPr>
        <w:ilvl w:val="0"/>
        <w:numId w:val="0"/>
      </w:numPr>
      <w:tabs>
        <w:tab w:val="left" w:pos="0"/>
        <w:tab w:val="left" w:pos="567"/>
      </w:tabs>
      <w:autoSpaceDE w:val="0"/>
      <w:autoSpaceDN w:val="0"/>
      <w:adjustRightInd w:val="0"/>
      <w:snapToGrid w:val="0"/>
      <w:spacing w:beforeLines="100" w:after="240" w:line="560" w:lineRule="atLeast"/>
      <w:jc w:val="left"/>
    </w:pPr>
    <w:rPr>
      <w:rFonts w:ascii="Arial" w:eastAsia="黑体" w:hAnsi="Arial" w:cs="宋体"/>
      <w:b w:val="0"/>
      <w:bCs/>
      <w:color w:val="FF0000"/>
      <w:sz w:val="28"/>
      <w:szCs w:val="20"/>
      <w:lang w:val="zh-CN"/>
    </w:rPr>
  </w:style>
  <w:style w:type="paragraph" w:customStyle="1" w:styleId="GB231207412">
    <w:name w:val="样式 (中文) 仿宋_GB2312 首行缩进:  0.74 厘米 行距: 最小值 12 磅"/>
    <w:basedOn w:val="af5"/>
    <w:qFormat/>
    <w:rsid w:val="00475B0B"/>
    <w:pPr>
      <w:spacing w:line="240" w:lineRule="atLeast"/>
      <w:ind w:firstLine="420"/>
    </w:pPr>
    <w:rPr>
      <w:rFonts w:ascii="仿宋_GB2312" w:eastAsia="仿宋_GB2312" w:hAnsi="Times New Roman" w:cs="宋体"/>
      <w:sz w:val="24"/>
      <w:szCs w:val="24"/>
    </w:rPr>
  </w:style>
  <w:style w:type="paragraph" w:customStyle="1" w:styleId="4CSS2h4FirstSubheadingH4sect1234R1">
    <w:name w:val="样式 标题 4CSS节内2级标记第三层条第四层h4First SubheadingH4sect 1.2.3.4R...1"/>
    <w:basedOn w:val="44"/>
    <w:qFormat/>
    <w:rsid w:val="00475B0B"/>
    <w:pPr>
      <w:numPr>
        <w:ilvl w:val="0"/>
        <w:numId w:val="0"/>
      </w:numPr>
      <w:tabs>
        <w:tab w:val="left" w:pos="340"/>
      </w:tabs>
      <w:spacing w:beforeLines="50" w:after="0" w:line="240" w:lineRule="atLeast"/>
      <w:ind w:left="710"/>
    </w:pPr>
    <w:rPr>
      <w:rFonts w:eastAsia="仿宋_GB2312" w:cs="宋体"/>
      <w:b w:val="0"/>
      <w:bCs/>
      <w:szCs w:val="20"/>
      <w:lang w:val="zh-CN"/>
    </w:rPr>
  </w:style>
  <w:style w:type="paragraph" w:customStyle="1" w:styleId="5TimesNewRoman12">
    <w:name w:val="样式 样式 标题 5 + Times New Roman 非加粗 行距: 最小值 12 磅"/>
    <w:basedOn w:val="5a"/>
    <w:qFormat/>
    <w:rsid w:val="00475B0B"/>
    <w:pPr>
      <w:tabs>
        <w:tab w:val="left" w:pos="57"/>
        <w:tab w:val="left" w:pos="3702"/>
        <w:tab w:val="left" w:pos="9230"/>
      </w:tabs>
      <w:spacing w:line="240" w:lineRule="atLeast"/>
      <w:jc w:val="both"/>
    </w:pPr>
    <w:rPr>
      <w:rFonts w:ascii="Times New Roman" w:eastAsia="宋体" w:hAnsi="Times New Roman"/>
      <w:spacing w:val="0"/>
      <w:kern w:val="2"/>
      <w:position w:val="0"/>
    </w:rPr>
  </w:style>
  <w:style w:type="paragraph" w:customStyle="1" w:styleId="31h33rdlevelHeadCH33l3CTHead3heading3BOD1">
    <w:name w:val="样式 标题 3章标题1h33rd levelHeadCH33l3CTHead 3heading 3BOD ...1"/>
    <w:basedOn w:val="34"/>
    <w:qFormat/>
    <w:rsid w:val="00475B0B"/>
    <w:pPr>
      <w:numPr>
        <w:ilvl w:val="0"/>
        <w:numId w:val="0"/>
      </w:numPr>
      <w:tabs>
        <w:tab w:val="left" w:pos="567"/>
      </w:tabs>
      <w:snapToGrid w:val="0"/>
      <w:spacing w:beforeLines="100" w:after="0" w:line="240" w:lineRule="atLeast"/>
    </w:pPr>
    <w:rPr>
      <w:rFonts w:ascii="Times New Roman" w:hAnsi="Times New Roman" w:cs="宋体"/>
      <w:b w:val="0"/>
      <w:bCs/>
      <w:color w:val="FF0000"/>
      <w:sz w:val="30"/>
      <w:szCs w:val="20"/>
      <w:lang w:val="zh-CN"/>
    </w:rPr>
  </w:style>
  <w:style w:type="character" w:customStyle="1" w:styleId="EmailStyle668">
    <w:name w:val="EmailStyle668"/>
    <w:semiHidden/>
    <w:qFormat/>
    <w:rsid w:val="00475B0B"/>
    <w:rPr>
      <w:rFonts w:ascii="Arial" w:hAnsi="Arial" w:cs="Arial"/>
      <w:color w:val="auto"/>
      <w:sz w:val="18"/>
      <w:szCs w:val="20"/>
    </w:rPr>
  </w:style>
  <w:style w:type="character" w:customStyle="1" w:styleId="EmailStyle669">
    <w:name w:val="EmailStyle669"/>
    <w:semiHidden/>
    <w:qFormat/>
    <w:rsid w:val="00475B0B"/>
    <w:rPr>
      <w:rFonts w:ascii="Arial" w:hAnsi="Arial" w:cs="Arial"/>
      <w:color w:val="auto"/>
      <w:sz w:val="18"/>
      <w:szCs w:val="20"/>
    </w:rPr>
  </w:style>
  <w:style w:type="paragraph" w:customStyle="1" w:styleId="312">
    <w:name w:val="正文31"/>
    <w:basedOn w:val="af5"/>
    <w:qFormat/>
    <w:rsid w:val="00475B0B"/>
    <w:pPr>
      <w:widowControl/>
      <w:overflowPunct w:val="0"/>
      <w:autoSpaceDE w:val="0"/>
      <w:autoSpaceDN w:val="0"/>
      <w:adjustRightInd w:val="0"/>
      <w:jc w:val="left"/>
      <w:textAlignment w:val="baseline"/>
    </w:pPr>
    <w:rPr>
      <w:rFonts w:ascii="Times New Roman" w:eastAsia="宋体" w:hAnsi="Times New Roman" w:cs="Times New Roman"/>
      <w:kern w:val="0"/>
      <w:sz w:val="24"/>
      <w:szCs w:val="20"/>
    </w:rPr>
  </w:style>
  <w:style w:type="character" w:customStyle="1" w:styleId="EmailStyle671">
    <w:name w:val="EmailStyle671"/>
    <w:semiHidden/>
    <w:qFormat/>
    <w:rsid w:val="00475B0B"/>
    <w:rPr>
      <w:rFonts w:ascii="Arial" w:hAnsi="Arial" w:cs="Arial"/>
      <w:color w:val="auto"/>
      <w:sz w:val="18"/>
      <w:szCs w:val="20"/>
    </w:rPr>
  </w:style>
  <w:style w:type="character" w:customStyle="1" w:styleId="EmailStyle672">
    <w:name w:val="EmailStyle672"/>
    <w:semiHidden/>
    <w:qFormat/>
    <w:rsid w:val="00475B0B"/>
    <w:rPr>
      <w:rFonts w:ascii="Arial" w:hAnsi="Arial" w:cs="Arial"/>
      <w:color w:val="auto"/>
      <w:sz w:val="18"/>
      <w:szCs w:val="20"/>
    </w:rPr>
  </w:style>
  <w:style w:type="character" w:customStyle="1" w:styleId="EmailStyle673">
    <w:name w:val="EmailStyle673"/>
    <w:semiHidden/>
    <w:qFormat/>
    <w:rsid w:val="00475B0B"/>
    <w:rPr>
      <w:rFonts w:ascii="Arial" w:hAnsi="Arial" w:cs="Arial"/>
      <w:color w:val="auto"/>
      <w:sz w:val="18"/>
      <w:szCs w:val="20"/>
    </w:rPr>
  </w:style>
  <w:style w:type="table" w:customStyle="1" w:styleId="afffffffffffff0">
    <w:name w:val="清华表格"/>
    <w:basedOn w:val="af7"/>
    <w:qFormat/>
    <w:rsid w:val="00475B0B"/>
    <w:rPr>
      <w:rFonts w:ascii="Times New Roman" w:eastAsia="仿宋" w:hAnsi="Times New Roman" w:cs="Times New Roman"/>
      <w:kern w:val="0"/>
      <w:sz w:val="24"/>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b/>
        <w:i w:val="0"/>
      </w:rPr>
      <w:tblPr/>
      <w:tcPr>
        <w:tcBorders>
          <w:top w:val="single" w:sz="4" w:space="0" w:color="auto"/>
          <w:left w:val="single" w:sz="4" w:space="0" w:color="auto"/>
          <w:bottom w:val="double" w:sz="4" w:space="0" w:color="auto"/>
          <w:right w:val="single" w:sz="4" w:space="0" w:color="auto"/>
          <w:insideH w:val="double" w:sz="4" w:space="0" w:color="auto"/>
          <w:insideV w:val="single" w:sz="4" w:space="0" w:color="auto"/>
          <w:tl2br w:val="nil"/>
          <w:tr2bl w:val="nil"/>
        </w:tcBorders>
        <w:vAlign w:val="center"/>
      </w:tcPr>
    </w:tblStylePr>
  </w:style>
  <w:style w:type="paragraph" w:customStyle="1" w:styleId="Acknowledgements">
    <w:name w:val="Acknowledgements"/>
    <w:basedOn w:val="af5"/>
    <w:qFormat/>
    <w:rsid w:val="00475B0B"/>
    <w:pPr>
      <w:widowControl/>
      <w:overflowPunct w:val="0"/>
      <w:autoSpaceDE w:val="0"/>
      <w:autoSpaceDN w:val="0"/>
      <w:adjustRightInd w:val="0"/>
      <w:textAlignment w:val="baseline"/>
    </w:pPr>
    <w:rPr>
      <w:rFonts w:ascii="Times New Roman" w:eastAsia="宋体" w:hAnsi="Times New Roman" w:cs="Angsana New"/>
      <w:i/>
      <w:kern w:val="0"/>
      <w:sz w:val="22"/>
      <w:szCs w:val="20"/>
      <w:lang w:val="en-GB"/>
    </w:rPr>
  </w:style>
  <w:style w:type="paragraph" w:customStyle="1" w:styleId="afffffffffffff1">
    <w:name w:val="一般正文"/>
    <w:basedOn w:val="af5"/>
    <w:link w:val="Charf8"/>
    <w:qFormat/>
    <w:rsid w:val="00475B0B"/>
    <w:pPr>
      <w:spacing w:line="360" w:lineRule="auto"/>
      <w:ind w:firstLineChars="200" w:firstLine="200"/>
      <w:jc w:val="left"/>
    </w:pPr>
    <w:rPr>
      <w:rFonts w:ascii="Times New Roman" w:eastAsia="宋体" w:hAnsi="Times New Roman" w:cs="Times New Roman"/>
      <w:sz w:val="24"/>
      <w:szCs w:val="24"/>
    </w:rPr>
  </w:style>
  <w:style w:type="character" w:customStyle="1" w:styleId="Charf8">
    <w:name w:val="一般正文 Char"/>
    <w:link w:val="afffffffffffff1"/>
    <w:qFormat/>
    <w:rsid w:val="00475B0B"/>
    <w:rPr>
      <w:rFonts w:ascii="Times New Roman" w:eastAsia="宋体" w:hAnsi="Times New Roman" w:cs="Times New Roman"/>
      <w:sz w:val="24"/>
      <w:szCs w:val="24"/>
    </w:rPr>
  </w:style>
  <w:style w:type="paragraph" w:customStyle="1" w:styleId="93">
    <w:name w:val="样式9"/>
    <w:basedOn w:val="60"/>
    <w:link w:val="9Char"/>
    <w:qFormat/>
    <w:rsid w:val="00475B0B"/>
    <w:pPr>
      <w:spacing w:before="100" w:beforeAutospacing="1" w:after="100" w:afterAutospacing="1" w:line="360" w:lineRule="auto"/>
      <w:ind w:left="1152"/>
    </w:pPr>
    <w:rPr>
      <w:bCs/>
      <w:szCs w:val="24"/>
      <w:lang w:val="zh-CN"/>
    </w:rPr>
  </w:style>
  <w:style w:type="character" w:customStyle="1" w:styleId="9Char">
    <w:name w:val="样式9 Char"/>
    <w:basedOn w:val="af6"/>
    <w:link w:val="93"/>
    <w:qFormat/>
    <w:rsid w:val="00475B0B"/>
    <w:rPr>
      <w:rFonts w:ascii="Arial" w:eastAsia="黑体" w:hAnsi="Arial" w:cs="Times New Roman"/>
      <w:b/>
      <w:bCs/>
      <w:sz w:val="24"/>
      <w:szCs w:val="24"/>
      <w:lang w:val="zh-CN"/>
    </w:rPr>
  </w:style>
  <w:style w:type="character" w:customStyle="1" w:styleId="CharChar153">
    <w:name w:val="Char Char153"/>
    <w:qFormat/>
    <w:rsid w:val="00475B0B"/>
    <w:rPr>
      <w:b/>
      <w:kern w:val="44"/>
      <w:sz w:val="44"/>
    </w:rPr>
  </w:style>
  <w:style w:type="character" w:customStyle="1" w:styleId="CharChar133">
    <w:name w:val="Char Char133"/>
    <w:qFormat/>
    <w:rsid w:val="00475B0B"/>
    <w:rPr>
      <w:b/>
      <w:sz w:val="32"/>
    </w:rPr>
  </w:style>
  <w:style w:type="character" w:customStyle="1" w:styleId="151">
    <w:name w:val="15"/>
    <w:qFormat/>
    <w:rsid w:val="00475B0B"/>
    <w:rPr>
      <w:rFonts w:ascii="仿宋_GB2312" w:eastAsia="仿宋_GB2312" w:hint="eastAsia"/>
    </w:rPr>
  </w:style>
  <w:style w:type="character" w:customStyle="1" w:styleId="CharChar143">
    <w:name w:val="Char Char143"/>
    <w:qFormat/>
    <w:rsid w:val="00475B0B"/>
    <w:rPr>
      <w:rFonts w:ascii="Arial" w:eastAsia="黑体" w:hAnsi="Arial"/>
      <w:b/>
      <w:sz w:val="32"/>
    </w:rPr>
  </w:style>
  <w:style w:type="character" w:customStyle="1" w:styleId="CharChar123">
    <w:name w:val="Char Char123"/>
    <w:qFormat/>
    <w:rsid w:val="00475B0B"/>
    <w:rPr>
      <w:rFonts w:ascii="Arial" w:eastAsia="黑体" w:hAnsi="Arial"/>
      <w:b/>
      <w:sz w:val="28"/>
    </w:rPr>
  </w:style>
  <w:style w:type="character" w:customStyle="1" w:styleId="CharChar183">
    <w:name w:val="Char Char183"/>
    <w:qFormat/>
    <w:rsid w:val="00475B0B"/>
    <w:rPr>
      <w:sz w:val="18"/>
    </w:rPr>
  </w:style>
  <w:style w:type="paragraph" w:customStyle="1" w:styleId="152">
    <w:name w:val="样式15"/>
    <w:basedOn w:val="51"/>
    <w:qFormat/>
    <w:rsid w:val="00475B0B"/>
    <w:pPr>
      <w:tabs>
        <w:tab w:val="left" w:pos="5688"/>
      </w:tabs>
      <w:ind w:left="5688" w:rightChars="0" w:right="0"/>
    </w:pPr>
    <w:rPr>
      <w:rFonts w:ascii="Times New Roman" w:hAnsi="Times New Roman"/>
      <w:szCs w:val="20"/>
      <w:lang w:val="zh-CN"/>
    </w:rPr>
  </w:style>
  <w:style w:type="paragraph" w:customStyle="1" w:styleId="CharChar1CharCharCharCharCharChar5">
    <w:name w:val="Char Char1 Char Char Char Char Char Char5"/>
    <w:basedOn w:val="af5"/>
    <w:qFormat/>
    <w:rsid w:val="00475B0B"/>
    <w:pPr>
      <w:widowControl/>
      <w:spacing w:after="160" w:line="240" w:lineRule="exact"/>
      <w:jc w:val="left"/>
    </w:pPr>
    <w:rPr>
      <w:rFonts w:ascii="Verdana" w:eastAsia="仿宋_GB2312" w:hAnsi="Verdana" w:cs="Times New Roman"/>
      <w:kern w:val="0"/>
      <w:sz w:val="24"/>
      <w:szCs w:val="20"/>
      <w:lang w:eastAsia="en-US"/>
    </w:rPr>
  </w:style>
  <w:style w:type="character" w:customStyle="1" w:styleId="EmailStyle7291">
    <w:name w:val="EmailStyle7291"/>
    <w:semiHidden/>
    <w:qFormat/>
    <w:rsid w:val="00475B0B"/>
    <w:rPr>
      <w:rFonts w:ascii="Arial" w:hAnsi="Arial" w:cs="Arial"/>
      <w:color w:val="auto"/>
      <w:sz w:val="18"/>
      <w:szCs w:val="20"/>
    </w:rPr>
  </w:style>
  <w:style w:type="character" w:customStyle="1" w:styleId="EmailStyle7301">
    <w:name w:val="EmailStyle7301"/>
    <w:semiHidden/>
    <w:qFormat/>
    <w:rsid w:val="00475B0B"/>
    <w:rPr>
      <w:rFonts w:ascii="Arial" w:hAnsi="Arial" w:cs="Arial"/>
      <w:color w:val="auto"/>
      <w:sz w:val="18"/>
      <w:szCs w:val="20"/>
    </w:rPr>
  </w:style>
  <w:style w:type="character" w:customStyle="1" w:styleId="EmailStyle7341">
    <w:name w:val="EmailStyle7341"/>
    <w:semiHidden/>
    <w:qFormat/>
    <w:rsid w:val="00475B0B"/>
    <w:rPr>
      <w:rFonts w:ascii="Arial" w:hAnsi="Arial" w:cs="Arial"/>
      <w:color w:val="auto"/>
      <w:sz w:val="18"/>
      <w:szCs w:val="20"/>
    </w:rPr>
  </w:style>
  <w:style w:type="character" w:customStyle="1" w:styleId="EmailStyle7351">
    <w:name w:val="EmailStyle7351"/>
    <w:semiHidden/>
    <w:qFormat/>
    <w:rsid w:val="00475B0B"/>
    <w:rPr>
      <w:rFonts w:ascii="Arial" w:hAnsi="Arial" w:cs="Arial"/>
      <w:color w:val="auto"/>
      <w:sz w:val="18"/>
      <w:szCs w:val="20"/>
    </w:rPr>
  </w:style>
  <w:style w:type="character" w:customStyle="1" w:styleId="EmailStyle7361">
    <w:name w:val="EmailStyle7361"/>
    <w:semiHidden/>
    <w:qFormat/>
    <w:rsid w:val="00475B0B"/>
    <w:rPr>
      <w:rFonts w:ascii="Arial" w:hAnsi="Arial" w:cs="Arial"/>
      <w:color w:val="auto"/>
      <w:sz w:val="18"/>
      <w:szCs w:val="20"/>
    </w:rPr>
  </w:style>
  <w:style w:type="character" w:customStyle="1" w:styleId="EmailStyle7371">
    <w:name w:val="EmailStyle7371"/>
    <w:semiHidden/>
    <w:qFormat/>
    <w:rsid w:val="00475B0B"/>
    <w:rPr>
      <w:rFonts w:ascii="Arial" w:hAnsi="Arial" w:cs="Arial"/>
      <w:color w:val="auto"/>
      <w:sz w:val="18"/>
      <w:szCs w:val="20"/>
    </w:rPr>
  </w:style>
  <w:style w:type="character" w:customStyle="1" w:styleId="EmailStyle7381">
    <w:name w:val="EmailStyle7381"/>
    <w:semiHidden/>
    <w:qFormat/>
    <w:rsid w:val="00475B0B"/>
    <w:rPr>
      <w:rFonts w:ascii="Arial" w:hAnsi="Arial" w:cs="Arial"/>
      <w:color w:val="auto"/>
      <w:sz w:val="18"/>
      <w:szCs w:val="20"/>
    </w:rPr>
  </w:style>
  <w:style w:type="paragraph" w:customStyle="1" w:styleId="CharCharCharCharCharCharCharCharCharCharCharCharCharCharCharCharCharChar1">
    <w:name w:val="Char Char Char Char Char Char Char Char Char Char Char Char Char Char Char Char Char Char1"/>
    <w:basedOn w:val="af5"/>
    <w:qFormat/>
    <w:rsid w:val="00475B0B"/>
    <w:pPr>
      <w:spacing w:beforeLines="50" w:afterLines="100" w:line="480" w:lineRule="exact"/>
      <w:jc w:val="center"/>
    </w:pPr>
    <w:rPr>
      <w:rFonts w:ascii="Times New Roman" w:eastAsia="宋体" w:hAnsi="Times New Roman" w:cs="Times New Roman"/>
      <w:color w:val="000000"/>
      <w:sz w:val="28"/>
      <w:szCs w:val="52"/>
    </w:rPr>
  </w:style>
  <w:style w:type="paragraph" w:customStyle="1" w:styleId="a5">
    <w:name w:val="正文要点"/>
    <w:basedOn w:val="afe"/>
    <w:semiHidden/>
    <w:qFormat/>
    <w:rsid w:val="00475B0B"/>
    <w:pPr>
      <w:numPr>
        <w:numId w:val="22"/>
      </w:numPr>
      <w:tabs>
        <w:tab w:val="clear" w:pos="425"/>
        <w:tab w:val="left" w:pos="360"/>
      </w:tabs>
      <w:spacing w:line="360" w:lineRule="auto"/>
      <w:ind w:left="0" w:firstLineChars="0" w:firstLine="0"/>
    </w:pPr>
    <w:rPr>
      <w:rFonts w:eastAsia="仿宋_GB2312"/>
      <w:sz w:val="24"/>
    </w:rPr>
  </w:style>
  <w:style w:type="character" w:customStyle="1" w:styleId="Char22">
    <w:name w:val="正文首行缩进 Char2"/>
    <w:qFormat/>
    <w:rsid w:val="00475B0B"/>
    <w:rPr>
      <w:rFonts w:ascii="宋体" w:hAnsi="宋体"/>
      <w:sz w:val="21"/>
      <w:szCs w:val="24"/>
      <w:lang w:bidi="ar-SA"/>
    </w:rPr>
  </w:style>
  <w:style w:type="paragraph" w:customStyle="1" w:styleId="afffffffffffff2">
    <w:name w:val="封面标题"/>
    <w:basedOn w:val="af5"/>
    <w:qFormat/>
    <w:rsid w:val="00475B0B"/>
    <w:pPr>
      <w:spacing w:line="360" w:lineRule="auto"/>
      <w:jc w:val="center"/>
    </w:pPr>
    <w:rPr>
      <w:rFonts w:ascii="Tahoma" w:eastAsia="华文新魏" w:hAnsi="Tahoma" w:cs="Times New Roman"/>
      <w:sz w:val="52"/>
      <w:szCs w:val="20"/>
    </w:rPr>
  </w:style>
  <w:style w:type="paragraph" w:customStyle="1" w:styleId="Char110">
    <w:name w:val="Char11"/>
    <w:basedOn w:val="af5"/>
    <w:qFormat/>
    <w:rsid w:val="00475B0B"/>
    <w:rPr>
      <w:rFonts w:ascii="Tahoma" w:eastAsia="宋体" w:hAnsi="Tahoma" w:cs="Times New Roman"/>
      <w:sz w:val="24"/>
      <w:szCs w:val="20"/>
    </w:rPr>
  </w:style>
  <w:style w:type="character" w:customStyle="1" w:styleId="Char1CharCharCharCharCharCharCharCharCharCharCharCharCharCharCharCharCharChar">
    <w:name w:val="正文首行缩进 Char1 Char Char Char Char Char Char Char Char Char Char Char Char Char Char Char Char Char Char"/>
    <w:qFormat/>
    <w:rsid w:val="00475B0B"/>
    <w:rPr>
      <w:rFonts w:ascii="Tahoma" w:eastAsia="仿宋_GB2312" w:hAnsi="Tahoma"/>
      <w:kern w:val="2"/>
      <w:sz w:val="24"/>
    </w:rPr>
  </w:style>
  <w:style w:type="character" w:customStyle="1" w:styleId="Char1d">
    <w:name w:val="正文文字缩进 Char1"/>
    <w:qFormat/>
    <w:rsid w:val="00475B0B"/>
    <w:rPr>
      <w:rFonts w:ascii="Tahoma" w:eastAsia="仿宋_GB2312" w:hAnsi="Tahoma"/>
      <w:kern w:val="24"/>
      <w:sz w:val="24"/>
    </w:rPr>
  </w:style>
  <w:style w:type="paragraph" w:customStyle="1" w:styleId="CharCharCharCharCharCharCharCharCharCharCharCharCharCharCharChar3">
    <w:name w:val="Char Char Char Char Char Char Char Char Char Char Char Char Char Char Char Char3"/>
    <w:basedOn w:val="af5"/>
    <w:qFormat/>
    <w:rsid w:val="00475B0B"/>
    <w:pPr>
      <w:tabs>
        <w:tab w:val="left" w:pos="360"/>
      </w:tabs>
    </w:pPr>
    <w:rPr>
      <w:rFonts w:ascii="Times New Roman" w:eastAsia="宋体" w:hAnsi="Times New Roman" w:cs="Times New Roman"/>
      <w:sz w:val="24"/>
      <w:szCs w:val="24"/>
    </w:rPr>
  </w:style>
  <w:style w:type="paragraph" w:customStyle="1" w:styleId="CoverDateVersion">
    <w:name w:val="CoverDateVersion"/>
    <w:basedOn w:val="af5"/>
    <w:qFormat/>
    <w:rsid w:val="00475B0B"/>
    <w:pPr>
      <w:widowControl/>
      <w:jc w:val="left"/>
    </w:pPr>
    <w:rPr>
      <w:rFonts w:ascii="Arial" w:eastAsia="宋体" w:hAnsi="Arial" w:cs="Times New Roman"/>
      <w:b/>
      <w:kern w:val="0"/>
      <w:sz w:val="20"/>
      <w:szCs w:val="20"/>
    </w:rPr>
  </w:style>
  <w:style w:type="character" w:customStyle="1" w:styleId="Char1e">
    <w:name w:val="普通文字 Char1"/>
    <w:qFormat/>
    <w:rsid w:val="00475B0B"/>
    <w:rPr>
      <w:rFonts w:ascii="宋体" w:hAnsi="Courier New" w:cs="Courier New"/>
      <w:kern w:val="24"/>
      <w:sz w:val="21"/>
      <w:szCs w:val="21"/>
    </w:rPr>
  </w:style>
  <w:style w:type="paragraph" w:customStyle="1" w:styleId="afffffffffffff3">
    <w:name w:val="子项目编号"/>
    <w:basedOn w:val="af5"/>
    <w:next w:val="af5"/>
    <w:qFormat/>
    <w:rsid w:val="00475B0B"/>
    <w:pPr>
      <w:tabs>
        <w:tab w:val="left" w:pos="2040"/>
      </w:tabs>
      <w:spacing w:line="360" w:lineRule="auto"/>
    </w:pPr>
    <w:rPr>
      <w:rFonts w:ascii="Tahoma" w:eastAsia="仿宋_GB2312" w:hAnsi="Tahoma" w:cs="Times New Roman"/>
      <w:b/>
      <w:bCs/>
      <w:sz w:val="24"/>
      <w:szCs w:val="20"/>
    </w:rPr>
  </w:style>
  <w:style w:type="paragraph" w:customStyle="1" w:styleId="wellhope">
    <w:name w:val="wellhope正文"/>
    <w:basedOn w:val="af5"/>
    <w:qFormat/>
    <w:rsid w:val="00475B0B"/>
    <w:pPr>
      <w:spacing w:before="60" w:after="60" w:line="360" w:lineRule="auto"/>
      <w:ind w:firstLineChars="200" w:firstLine="200"/>
    </w:pPr>
    <w:rPr>
      <w:rFonts w:ascii="Tahoma" w:eastAsia="宋体" w:hAnsi="Tahoma" w:cs="Times New Roman"/>
      <w:sz w:val="24"/>
      <w:szCs w:val="20"/>
    </w:rPr>
  </w:style>
  <w:style w:type="paragraph" w:customStyle="1" w:styleId="HeaderFirst">
    <w:name w:val="Header First"/>
    <w:basedOn w:val="afffd"/>
    <w:qFormat/>
    <w:rsid w:val="00475B0B"/>
    <w:pPr>
      <w:widowControl/>
      <w:pBdr>
        <w:bottom w:val="none" w:sz="0" w:space="0" w:color="auto"/>
      </w:pBdr>
      <w:tabs>
        <w:tab w:val="right" w:pos="9360"/>
      </w:tabs>
      <w:adjustRightInd/>
      <w:snapToGrid/>
      <w:spacing w:line="240" w:lineRule="auto"/>
      <w:ind w:firstLineChars="0" w:firstLine="0"/>
      <w:jc w:val="both"/>
    </w:pPr>
    <w:rPr>
      <w:rFonts w:ascii="Arial" w:hAnsi="Arial"/>
      <w:snapToGrid/>
      <w:kern w:val="0"/>
      <w:sz w:val="20"/>
      <w:szCs w:val="20"/>
      <w:lang w:eastAsia="en-US"/>
    </w:rPr>
  </w:style>
  <w:style w:type="paragraph" w:customStyle="1" w:styleId="Computertext">
    <w:name w:val="Computer text"/>
    <w:basedOn w:val="af5"/>
    <w:qFormat/>
    <w:rsid w:val="00475B0B"/>
    <w:pPr>
      <w:widowControl/>
      <w:spacing w:line="240" w:lineRule="atLeast"/>
      <w:jc w:val="left"/>
    </w:pPr>
    <w:rPr>
      <w:rFonts w:ascii="Courier New" w:eastAsia="宋体" w:hAnsi="Courier New" w:cs="Times New Roman"/>
      <w:kern w:val="0"/>
      <w:sz w:val="16"/>
      <w:szCs w:val="20"/>
      <w:lang w:eastAsia="en-US"/>
    </w:rPr>
  </w:style>
  <w:style w:type="paragraph" w:customStyle="1" w:styleId="wellhopeCharChar">
    <w:name w:val="wellhope正文 Char Char"/>
    <w:basedOn w:val="af5"/>
    <w:qFormat/>
    <w:rsid w:val="00475B0B"/>
    <w:pPr>
      <w:spacing w:before="60" w:after="60" w:line="360" w:lineRule="auto"/>
      <w:ind w:firstLine="425"/>
    </w:pPr>
    <w:rPr>
      <w:rFonts w:ascii="仿宋_GB2312" w:eastAsia="仿宋_GB2312" w:hAnsi="Tahoma" w:cs="Times New Roman"/>
      <w:sz w:val="28"/>
      <w:szCs w:val="24"/>
    </w:rPr>
  </w:style>
  <w:style w:type="character" w:customStyle="1" w:styleId="2CharChar">
    <w:name w:val="正文文字缩进 2 Char Char"/>
    <w:qFormat/>
    <w:rsid w:val="00475B0B"/>
    <w:rPr>
      <w:rFonts w:ascii="Tahoma" w:eastAsia="宋体" w:hAnsi="Tahoma"/>
      <w:kern w:val="24"/>
      <w:sz w:val="24"/>
      <w:lang w:val="en-US" w:eastAsia="zh-CN" w:bidi="ar-SA"/>
    </w:rPr>
  </w:style>
  <w:style w:type="paragraph" w:customStyle="1" w:styleId="1fff">
    <w:name w:val="项目符号1"/>
    <w:basedOn w:val="wellhope"/>
    <w:qFormat/>
    <w:rsid w:val="00475B0B"/>
    <w:pPr>
      <w:tabs>
        <w:tab w:val="left" w:pos="780"/>
      </w:tabs>
      <w:spacing w:beforeLines="25" w:afterLines="25" w:line="440" w:lineRule="exact"/>
      <w:ind w:leftChars="200" w:left="780" w:firstLineChars="0" w:hanging="360"/>
      <w:jc w:val="center"/>
    </w:pPr>
    <w:rPr>
      <w:rFonts w:ascii="Times New Roman" w:eastAsia="楷体_GB2312" w:hAnsi="Times New Roman"/>
      <w:sz w:val="21"/>
    </w:rPr>
  </w:style>
  <w:style w:type="character" w:customStyle="1" w:styleId="Fab-4">
    <w:name w:val="Fab-4"/>
    <w:qFormat/>
    <w:rsid w:val="00475B0B"/>
    <w:rPr>
      <w:rFonts w:ascii="Tahoma" w:eastAsia="宋体" w:hAnsi="Tahoma"/>
      <w:b/>
      <w:bCs/>
      <w:kern w:val="24"/>
      <w:sz w:val="30"/>
      <w:szCs w:val="28"/>
      <w:lang w:val="en-US" w:eastAsia="zh-CN" w:bidi="ar-SA"/>
    </w:rPr>
  </w:style>
  <w:style w:type="character" w:customStyle="1" w:styleId="Alt33Ch">
    <w:name w:val="(Alt+3)3 Ch"/>
    <w:qFormat/>
    <w:rsid w:val="00475B0B"/>
    <w:rPr>
      <w:rFonts w:ascii="Tahoma" w:eastAsia="仿宋_GB2312" w:hAnsi="Tahoma"/>
      <w:b/>
      <w:bCs/>
      <w:kern w:val="24"/>
      <w:sz w:val="32"/>
      <w:szCs w:val="32"/>
      <w:lang w:val="en-US" w:eastAsia="zh-CN" w:bidi="ar-SA"/>
    </w:rPr>
  </w:style>
  <w:style w:type="paragraph" w:customStyle="1" w:styleId="content2">
    <w:name w:val="content2"/>
    <w:basedOn w:val="af5"/>
    <w:qFormat/>
    <w:rsid w:val="00475B0B"/>
    <w:pPr>
      <w:widowControl/>
      <w:spacing w:before="100" w:beforeAutospacing="1" w:after="100" w:afterAutospacing="1" w:line="312" w:lineRule="auto"/>
      <w:jc w:val="left"/>
    </w:pPr>
    <w:rPr>
      <w:rFonts w:ascii="ˎ̥" w:eastAsia="仿宋_GB2312" w:hAnsi="ˎ̥" w:cs="Times New Roman"/>
      <w:color w:val="080872"/>
      <w:kern w:val="0"/>
      <w:sz w:val="20"/>
      <w:szCs w:val="20"/>
    </w:rPr>
  </w:style>
  <w:style w:type="character" w:customStyle="1" w:styleId="content21">
    <w:name w:val="content21"/>
    <w:qFormat/>
    <w:rsid w:val="00475B0B"/>
    <w:rPr>
      <w:rFonts w:ascii="ˎ̥" w:hAnsi="ˎ̥" w:hint="default"/>
      <w:color w:val="080872"/>
      <w:sz w:val="20"/>
      <w:szCs w:val="20"/>
      <w:u w:val="none"/>
    </w:rPr>
  </w:style>
  <w:style w:type="paragraph" w:customStyle="1" w:styleId="GB23126">
    <w:name w:val="正文 + 仿宋_GB2312"/>
    <w:basedOn w:val="af5"/>
    <w:qFormat/>
    <w:rsid w:val="00475B0B"/>
    <w:pPr>
      <w:ind w:firstLine="420"/>
    </w:pPr>
    <w:rPr>
      <w:rFonts w:ascii="仿宋_GB2312" w:eastAsia="仿宋_GB2312" w:hAnsi="Times New Roman" w:cs="Times New Roman"/>
      <w:szCs w:val="24"/>
    </w:rPr>
  </w:style>
  <w:style w:type="character" w:customStyle="1" w:styleId="3CharChar">
    <w:name w:val="正文文字缩进 3 Char Char"/>
    <w:qFormat/>
    <w:rsid w:val="00475B0B"/>
    <w:rPr>
      <w:rFonts w:ascii="Tahoma" w:hAnsi="Tahoma"/>
      <w:kern w:val="24"/>
      <w:sz w:val="24"/>
    </w:rPr>
  </w:style>
  <w:style w:type="character" w:customStyle="1" w:styleId="aaaaa1">
    <w:name w:val="aaaaa1"/>
    <w:qFormat/>
    <w:rsid w:val="00475B0B"/>
    <w:rPr>
      <w:color w:val="000000"/>
      <w:sz w:val="28"/>
      <w:szCs w:val="28"/>
    </w:rPr>
  </w:style>
  <w:style w:type="character" w:customStyle="1" w:styleId="v81">
    <w:name w:val="v81"/>
    <w:qFormat/>
    <w:rsid w:val="00475B0B"/>
    <w:rPr>
      <w:rFonts w:ascii="Arial" w:hAnsi="Arial" w:cs="Arial" w:hint="default"/>
      <w:sz w:val="18"/>
      <w:szCs w:val="18"/>
    </w:rPr>
  </w:style>
  <w:style w:type="paragraph" w:customStyle="1" w:styleId="afffffffffffff4">
    <w:name w:val="表格栏目"/>
    <w:basedOn w:val="af5"/>
    <w:qFormat/>
    <w:rsid w:val="00475B0B"/>
    <w:pPr>
      <w:adjustRightInd w:val="0"/>
      <w:snapToGrid w:val="0"/>
      <w:spacing w:before="45" w:after="45"/>
      <w:jc w:val="center"/>
    </w:pPr>
    <w:rPr>
      <w:rFonts w:ascii="宋体" w:eastAsia="黑体" w:hAnsi="Times New Roman" w:cs="Times New Roman"/>
      <w:b/>
      <w:bCs/>
      <w:szCs w:val="24"/>
    </w:rPr>
  </w:style>
  <w:style w:type="paragraph" w:customStyle="1" w:styleId="gczx">
    <w:name w:val="gczx正文"/>
    <w:basedOn w:val="af5"/>
    <w:qFormat/>
    <w:rsid w:val="00475B0B"/>
    <w:pPr>
      <w:numPr>
        <w:numId w:val="23"/>
      </w:numPr>
      <w:spacing w:beforeLines="25" w:afterLines="25" w:line="440" w:lineRule="exact"/>
      <w:ind w:firstLineChars="200" w:firstLine="200"/>
    </w:pPr>
    <w:rPr>
      <w:rFonts w:ascii="Times New Roman" w:eastAsia="宋体" w:hAnsi="Times New Roman" w:cs="Times New Roman"/>
      <w:sz w:val="24"/>
      <w:szCs w:val="20"/>
    </w:rPr>
  </w:style>
  <w:style w:type="paragraph" w:customStyle="1" w:styleId="wellhope0">
    <w:name w:val="wellhope插图"/>
    <w:basedOn w:val="7"/>
    <w:next w:val="af5"/>
    <w:qFormat/>
    <w:rsid w:val="00475B0B"/>
    <w:pPr>
      <w:numPr>
        <w:ilvl w:val="0"/>
        <w:numId w:val="0"/>
      </w:numPr>
      <w:tabs>
        <w:tab w:val="clear" w:pos="1276"/>
      </w:tabs>
      <w:spacing w:before="156" w:after="156" w:line="320" w:lineRule="auto"/>
    </w:pPr>
    <w:rPr>
      <w:rFonts w:ascii="Times New Roman" w:hAnsi="Times New Roman"/>
      <w:sz w:val="24"/>
      <w:szCs w:val="20"/>
      <w:lang w:val="zh-CN"/>
    </w:rPr>
  </w:style>
  <w:style w:type="paragraph" w:customStyle="1" w:styleId="afffffffffffff5">
    <w:name w:val="项目符号"/>
    <w:basedOn w:val="af5"/>
    <w:qFormat/>
    <w:rsid w:val="00475B0B"/>
    <w:pPr>
      <w:tabs>
        <w:tab w:val="left" w:pos="845"/>
      </w:tabs>
      <w:spacing w:beforeLines="25" w:afterLines="25" w:line="440" w:lineRule="exact"/>
      <w:ind w:left="845" w:hanging="420"/>
    </w:pPr>
    <w:rPr>
      <w:rFonts w:ascii="宋体" w:eastAsia="宋体" w:hAnsi="宋体" w:cs="Times New Roman"/>
      <w:color w:val="000000"/>
      <w:sz w:val="24"/>
      <w:szCs w:val="24"/>
    </w:rPr>
  </w:style>
  <w:style w:type="paragraph" w:customStyle="1" w:styleId="afffffffffffff6">
    <w:name w:val="项目编号"/>
    <w:basedOn w:val="af5"/>
    <w:qFormat/>
    <w:rsid w:val="00475B0B"/>
    <w:pPr>
      <w:tabs>
        <w:tab w:val="left" w:pos="360"/>
      </w:tabs>
      <w:spacing w:line="360" w:lineRule="auto"/>
    </w:pPr>
    <w:rPr>
      <w:rFonts w:ascii="宋体" w:eastAsia="仿宋_GB2312" w:hAnsi="Times New Roman" w:cs="Times New Roman"/>
      <w:sz w:val="24"/>
      <w:szCs w:val="20"/>
    </w:rPr>
  </w:style>
  <w:style w:type="paragraph" w:customStyle="1" w:styleId="Paragraph2">
    <w:name w:val="Paragraph2"/>
    <w:basedOn w:val="af5"/>
    <w:qFormat/>
    <w:rsid w:val="00475B0B"/>
    <w:pPr>
      <w:overflowPunct w:val="0"/>
      <w:autoSpaceDE w:val="0"/>
      <w:autoSpaceDN w:val="0"/>
      <w:adjustRightInd w:val="0"/>
      <w:spacing w:before="20" w:line="360" w:lineRule="auto"/>
      <w:ind w:firstLine="539"/>
      <w:textAlignment w:val="baseline"/>
    </w:pPr>
    <w:rPr>
      <w:rFonts w:ascii="Arial" w:eastAsia="宋体" w:hAnsi="Arial" w:cs="Times New Roman"/>
      <w:kern w:val="0"/>
      <w:sz w:val="24"/>
      <w:szCs w:val="20"/>
    </w:rPr>
  </w:style>
  <w:style w:type="paragraph" w:customStyle="1" w:styleId="Number1">
    <w:name w:val="Number1"/>
    <w:basedOn w:val="af5"/>
    <w:qFormat/>
    <w:rsid w:val="00475B0B"/>
    <w:pPr>
      <w:overflowPunct w:val="0"/>
      <w:autoSpaceDE w:val="0"/>
      <w:autoSpaceDN w:val="0"/>
      <w:adjustRightInd w:val="0"/>
      <w:spacing w:before="20" w:line="360" w:lineRule="auto"/>
      <w:ind w:left="720" w:hanging="360"/>
      <w:textAlignment w:val="baseline"/>
    </w:pPr>
    <w:rPr>
      <w:rFonts w:ascii="Arial" w:eastAsia="宋体" w:hAnsi="Arial" w:cs="Times New Roman"/>
      <w:kern w:val="0"/>
      <w:sz w:val="24"/>
      <w:szCs w:val="20"/>
    </w:rPr>
  </w:style>
  <w:style w:type="paragraph" w:customStyle="1" w:styleId="Bullet1">
    <w:name w:val="Bullet1"/>
    <w:basedOn w:val="af5"/>
    <w:qFormat/>
    <w:rsid w:val="00475B0B"/>
    <w:pPr>
      <w:tabs>
        <w:tab w:val="left" w:pos="360"/>
      </w:tabs>
      <w:overflowPunct w:val="0"/>
      <w:autoSpaceDE w:val="0"/>
      <w:autoSpaceDN w:val="0"/>
      <w:adjustRightInd w:val="0"/>
      <w:ind w:left="360" w:hanging="360"/>
      <w:jc w:val="left"/>
      <w:textAlignment w:val="baseline"/>
    </w:pPr>
    <w:rPr>
      <w:rFonts w:ascii="Arial" w:eastAsia="宋体" w:hAnsi="Arial" w:cs="Times New Roman"/>
      <w:kern w:val="0"/>
      <w:sz w:val="24"/>
      <w:szCs w:val="20"/>
    </w:rPr>
  </w:style>
  <w:style w:type="paragraph" w:customStyle="1" w:styleId="htbh">
    <w:name w:val="htbh"/>
    <w:basedOn w:val="34"/>
    <w:qFormat/>
    <w:rsid w:val="00475B0B"/>
    <w:pPr>
      <w:keepNext w:val="0"/>
      <w:keepLines w:val="0"/>
      <w:numPr>
        <w:ilvl w:val="0"/>
        <w:numId w:val="0"/>
      </w:numPr>
      <w:spacing w:before="0" w:after="0" w:line="240" w:lineRule="auto"/>
      <w:outlineLvl w:val="9"/>
    </w:pPr>
    <w:rPr>
      <w:rFonts w:ascii="Times New Roman" w:eastAsia="黑体" w:hAnsi="Times New Roman"/>
      <w:b w:val="0"/>
      <w:sz w:val="28"/>
      <w:szCs w:val="20"/>
      <w:lang w:val="zh-CN"/>
    </w:rPr>
  </w:style>
  <w:style w:type="character" w:customStyle="1" w:styleId="aaaa1">
    <w:name w:val="aaaa1"/>
    <w:qFormat/>
    <w:rsid w:val="00475B0B"/>
    <w:rPr>
      <w:sz w:val="24"/>
      <w:szCs w:val="24"/>
    </w:rPr>
  </w:style>
  <w:style w:type="paragraph" w:customStyle="1" w:styleId="ListFirst">
    <w:name w:val="List First"/>
    <w:basedOn w:val="affff4"/>
    <w:next w:val="affff4"/>
    <w:qFormat/>
    <w:rsid w:val="00475B0B"/>
    <w:pPr>
      <w:widowControl/>
      <w:tabs>
        <w:tab w:val="left" w:pos="720"/>
      </w:tabs>
      <w:overflowPunct w:val="0"/>
      <w:autoSpaceDE w:val="0"/>
      <w:autoSpaceDN w:val="0"/>
      <w:adjustRightInd w:val="0"/>
      <w:spacing w:before="80" w:after="80" w:line="240" w:lineRule="auto"/>
      <w:ind w:left="720" w:firstLineChars="0" w:hanging="360"/>
      <w:jc w:val="left"/>
      <w:textAlignment w:val="baseline"/>
    </w:pPr>
    <w:rPr>
      <w:rFonts w:ascii="Times New Roman" w:eastAsia="宋体" w:hAnsi="Times New Roman"/>
      <w:kern w:val="0"/>
      <w:sz w:val="20"/>
      <w:szCs w:val="20"/>
    </w:rPr>
  </w:style>
  <w:style w:type="paragraph" w:customStyle="1" w:styleId="3sect123h33H3Heading3-oldCTLevel3TopicHeadi">
    <w:name w:val="样式 标题 3sect1.2.3h33H3Heading 3 - oldCTLevel 3 Topic Headi..."/>
    <w:basedOn w:val="34"/>
    <w:qFormat/>
    <w:rsid w:val="00475B0B"/>
    <w:pPr>
      <w:numPr>
        <w:ilvl w:val="0"/>
        <w:numId w:val="0"/>
      </w:numPr>
      <w:adjustRightInd w:val="0"/>
      <w:spacing w:line="360" w:lineRule="auto"/>
      <w:ind w:left="750" w:hanging="330"/>
      <w:textAlignment w:val="baseline"/>
    </w:pPr>
    <w:rPr>
      <w:rFonts w:ascii="Tahoma" w:hAnsi="Tahoma" w:cs="宋体"/>
      <w:bCs/>
      <w:kern w:val="24"/>
      <w:szCs w:val="20"/>
      <w:lang w:val="zh-CN"/>
    </w:rPr>
  </w:style>
  <w:style w:type="paragraph" w:customStyle="1" w:styleId="44l3sect1234RefHeading1rh1sect12341RefHeCharCharChar">
    <w:name w:val="样式 标题 44l3sect 1.2.3.4Ref Heading 1rh1sect 1.2.3.41Ref He... Char Char Char"/>
    <w:basedOn w:val="44"/>
    <w:link w:val="44l3sect1234RefHeading1rh1sect12341RefHeCharCharCharChar"/>
    <w:qFormat/>
    <w:rsid w:val="00475B0B"/>
    <w:pPr>
      <w:numPr>
        <w:ilvl w:val="0"/>
        <w:numId w:val="0"/>
      </w:numPr>
      <w:adjustRightInd w:val="0"/>
      <w:spacing w:line="360" w:lineRule="auto"/>
      <w:ind w:left="750" w:hanging="330"/>
      <w:textAlignment w:val="baseline"/>
    </w:pPr>
    <w:rPr>
      <w:rFonts w:ascii="Tahoma" w:eastAsia="宋体" w:hAnsi="Tahoma"/>
      <w:bCs/>
      <w:kern w:val="24"/>
      <w:szCs w:val="28"/>
      <w:lang w:val="zh-CN"/>
    </w:rPr>
  </w:style>
  <w:style w:type="character" w:customStyle="1" w:styleId="44l3sect1234RefHeading1rh1sect12341RefHeCharCharCharChar">
    <w:name w:val="样式 标题 44l3sect 1.2.3.4Ref Heading 1rh1sect 1.2.3.41Ref He... Char Char Char Char"/>
    <w:link w:val="44l3sect1234RefHeading1rh1sect12341RefHeCharCharChar"/>
    <w:qFormat/>
    <w:rsid w:val="00475B0B"/>
    <w:rPr>
      <w:rFonts w:ascii="Tahoma" w:eastAsia="宋体" w:hAnsi="Tahoma" w:cs="Times New Roman"/>
      <w:b/>
      <w:bCs/>
      <w:kern w:val="24"/>
      <w:sz w:val="28"/>
      <w:szCs w:val="28"/>
      <w:lang w:val="zh-CN"/>
    </w:rPr>
  </w:style>
  <w:style w:type="paragraph" w:customStyle="1" w:styleId="44l3sect1234RefHeading1rh1sect12341RefHe">
    <w:name w:val="样式 标题 44l3sect 1.2.3.4Ref Heading 1rh1sect 1.2.3.41Ref He..."/>
    <w:basedOn w:val="44"/>
    <w:qFormat/>
    <w:rsid w:val="00475B0B"/>
    <w:pPr>
      <w:numPr>
        <w:ilvl w:val="0"/>
        <w:numId w:val="0"/>
      </w:numPr>
      <w:adjustRightInd w:val="0"/>
      <w:spacing w:line="360" w:lineRule="auto"/>
      <w:ind w:left="750" w:hanging="330"/>
      <w:textAlignment w:val="baseline"/>
    </w:pPr>
    <w:rPr>
      <w:rFonts w:ascii="Tahoma" w:eastAsia="宋体" w:hAnsi="Tahoma"/>
      <w:bCs/>
      <w:kern w:val="24"/>
      <w:szCs w:val="28"/>
      <w:lang w:val="zh-CN"/>
    </w:rPr>
  </w:style>
  <w:style w:type="paragraph" w:customStyle="1" w:styleId="afffffffffffff7">
    <w:name w:val="样式 题注 + (中文) 新宋体 居中"/>
    <w:basedOn w:val="aff0"/>
    <w:qFormat/>
    <w:rsid w:val="00475B0B"/>
    <w:pPr>
      <w:spacing w:before="152" w:after="160"/>
      <w:ind w:firstLineChars="0" w:firstLine="0"/>
    </w:pPr>
    <w:rPr>
      <w:rFonts w:ascii="Arial" w:eastAsia="新宋体" w:hAnsi="Arial"/>
      <w:sz w:val="21"/>
      <w:szCs w:val="21"/>
    </w:rPr>
  </w:style>
  <w:style w:type="paragraph" w:customStyle="1" w:styleId="2h2l2sect122l1Heading2HiddenHeading2CCBSH2P">
    <w:name w:val="样式 标题 2h2l2sect 1.22l1Heading 2 HiddenHeading 2 CCBSH2P..."/>
    <w:basedOn w:val="25"/>
    <w:qFormat/>
    <w:rsid w:val="00475B0B"/>
    <w:pPr>
      <w:numPr>
        <w:ilvl w:val="0"/>
        <w:numId w:val="0"/>
      </w:numPr>
      <w:adjustRightInd w:val="0"/>
      <w:spacing w:line="360" w:lineRule="auto"/>
      <w:ind w:left="750" w:hanging="330"/>
      <w:textAlignment w:val="baseline"/>
    </w:pPr>
    <w:rPr>
      <w:rFonts w:ascii="Tahoma" w:eastAsia="宋体" w:hAnsi="Tahoma" w:cs="宋体"/>
      <w:bCs/>
      <w:kern w:val="24"/>
      <w:szCs w:val="20"/>
      <w:lang w:val="zh-CN"/>
    </w:rPr>
  </w:style>
  <w:style w:type="paragraph" w:customStyle="1" w:styleId="afffffffffffff8">
    <w:name w:val="二级无标题条"/>
    <w:basedOn w:val="af5"/>
    <w:qFormat/>
    <w:rsid w:val="00475B0B"/>
    <w:pPr>
      <w:spacing w:line="360" w:lineRule="auto"/>
      <w:ind w:left="420"/>
    </w:pPr>
    <w:rPr>
      <w:rFonts w:ascii="Times New Roman" w:eastAsia="宋体" w:hAnsi="Times New Roman" w:cs="Times New Roman"/>
      <w:sz w:val="24"/>
      <w:szCs w:val="20"/>
    </w:rPr>
  </w:style>
  <w:style w:type="paragraph" w:customStyle="1" w:styleId="afffffffffffff9">
    <w:name w:val="三级无标题条"/>
    <w:basedOn w:val="af5"/>
    <w:qFormat/>
    <w:rsid w:val="00475B0B"/>
    <w:pPr>
      <w:spacing w:line="360" w:lineRule="auto"/>
      <w:ind w:left="420"/>
    </w:pPr>
    <w:rPr>
      <w:rFonts w:ascii="Times New Roman" w:eastAsia="宋体" w:hAnsi="Times New Roman" w:cs="Times New Roman"/>
      <w:sz w:val="24"/>
      <w:szCs w:val="20"/>
    </w:rPr>
  </w:style>
  <w:style w:type="paragraph" w:customStyle="1" w:styleId="a8">
    <w:name w:val="四级无标题条"/>
    <w:basedOn w:val="af5"/>
    <w:qFormat/>
    <w:rsid w:val="00475B0B"/>
    <w:pPr>
      <w:numPr>
        <w:ilvl w:val="2"/>
        <w:numId w:val="24"/>
      </w:numPr>
      <w:spacing w:line="360" w:lineRule="auto"/>
      <w:ind w:firstLine="0"/>
    </w:pPr>
    <w:rPr>
      <w:rFonts w:ascii="Times New Roman" w:eastAsia="宋体" w:hAnsi="Times New Roman" w:cs="Times New Roman"/>
      <w:sz w:val="24"/>
      <w:szCs w:val="20"/>
    </w:rPr>
  </w:style>
  <w:style w:type="paragraph" w:customStyle="1" w:styleId="af4">
    <w:name w:val="五级无标题条"/>
    <w:basedOn w:val="af5"/>
    <w:qFormat/>
    <w:rsid w:val="00475B0B"/>
    <w:pPr>
      <w:numPr>
        <w:numId w:val="25"/>
      </w:numPr>
      <w:spacing w:line="360" w:lineRule="auto"/>
      <w:ind w:left="420"/>
    </w:pPr>
    <w:rPr>
      <w:rFonts w:ascii="Times New Roman" w:eastAsia="宋体" w:hAnsi="Times New Roman" w:cs="Times New Roman"/>
      <w:sz w:val="24"/>
      <w:szCs w:val="20"/>
    </w:rPr>
  </w:style>
  <w:style w:type="paragraph" w:customStyle="1" w:styleId="afffffffffffffa">
    <w:name w:val="一级无标题条"/>
    <w:basedOn w:val="af5"/>
    <w:qFormat/>
    <w:rsid w:val="00475B0B"/>
    <w:pPr>
      <w:tabs>
        <w:tab w:val="left" w:pos="1740"/>
      </w:tabs>
      <w:spacing w:line="360" w:lineRule="auto"/>
      <w:ind w:left="1740" w:hanging="420"/>
    </w:pPr>
    <w:rPr>
      <w:rFonts w:ascii="Times New Roman" w:eastAsia="宋体" w:hAnsi="Times New Roman" w:cs="Times New Roman"/>
      <w:sz w:val="24"/>
      <w:szCs w:val="20"/>
    </w:rPr>
  </w:style>
  <w:style w:type="paragraph" w:customStyle="1" w:styleId="a9">
    <w:name w:val="篇目"/>
    <w:basedOn w:val="15"/>
    <w:next w:val="15"/>
    <w:qFormat/>
    <w:rsid w:val="00475B0B"/>
    <w:pPr>
      <w:pageBreakBefore/>
      <w:numPr>
        <w:numId w:val="26"/>
      </w:numPr>
      <w:spacing w:after="120" w:line="480" w:lineRule="auto"/>
      <w:ind w:firstLine="0"/>
      <w:jc w:val="center"/>
    </w:pPr>
    <w:rPr>
      <w:rFonts w:ascii="Times New Roman" w:eastAsia="仿宋_GB2312" w:hAnsi="Times New Roman"/>
      <w:sz w:val="48"/>
      <w:szCs w:val="48"/>
      <w:lang w:val="zh-CN"/>
    </w:rPr>
  </w:style>
  <w:style w:type="paragraph" w:customStyle="1" w:styleId="Paragraph3">
    <w:name w:val="Paragraph3"/>
    <w:basedOn w:val="af5"/>
    <w:qFormat/>
    <w:rsid w:val="00475B0B"/>
    <w:pPr>
      <w:overflowPunct w:val="0"/>
      <w:autoSpaceDE w:val="0"/>
      <w:autoSpaceDN w:val="0"/>
      <w:adjustRightInd w:val="0"/>
      <w:spacing w:before="20" w:after="120" w:line="360" w:lineRule="auto"/>
    </w:pPr>
    <w:rPr>
      <w:rFonts w:ascii="Arial" w:eastAsia="楷体_GB2312" w:hAnsi="Arial" w:cs="Times New Roman"/>
      <w:kern w:val="0"/>
      <w:sz w:val="24"/>
      <w:szCs w:val="20"/>
    </w:rPr>
  </w:style>
  <w:style w:type="character" w:customStyle="1" w:styleId="1Char3">
    <w:name w:val="样式 标题 1 Char"/>
    <w:qFormat/>
    <w:rsid w:val="00475B0B"/>
    <w:rPr>
      <w:rFonts w:ascii="Tahoma" w:eastAsia="华文中宋" w:hAnsi="Tahoma"/>
      <w:b/>
      <w:bCs/>
      <w:kern w:val="24"/>
      <w:sz w:val="32"/>
      <w:szCs w:val="44"/>
      <w:lang w:val="en-US" w:eastAsia="zh-CN" w:bidi="ar-SA"/>
    </w:rPr>
  </w:style>
  <w:style w:type="paragraph" w:customStyle="1" w:styleId="Bullet">
    <w:name w:val="Bullet"/>
    <w:basedOn w:val="af5"/>
    <w:qFormat/>
    <w:rsid w:val="00475B0B"/>
    <w:pPr>
      <w:widowControl/>
      <w:numPr>
        <w:numId w:val="27"/>
      </w:numPr>
      <w:tabs>
        <w:tab w:val="left" w:pos="360"/>
      </w:tabs>
      <w:spacing w:before="60" w:after="60"/>
      <w:jc w:val="left"/>
    </w:pPr>
    <w:rPr>
      <w:rFonts w:ascii="Times New Roman" w:eastAsia="Times New Roman" w:hAnsi="Times New Roman" w:cs="Times New Roman"/>
      <w:kern w:val="0"/>
      <w:sz w:val="22"/>
      <w:szCs w:val="20"/>
      <w:lang w:eastAsia="en-US"/>
    </w:rPr>
  </w:style>
  <w:style w:type="paragraph" w:customStyle="1" w:styleId="answer">
    <w:name w:val="answer"/>
    <w:basedOn w:val="af5"/>
    <w:qFormat/>
    <w:rsid w:val="00475B0B"/>
    <w:pPr>
      <w:widowControl/>
      <w:spacing w:after="180"/>
      <w:jc w:val="left"/>
    </w:pPr>
    <w:rPr>
      <w:rFonts w:ascii="Times New Roman" w:eastAsia="Times New Roman" w:hAnsi="Times New Roman" w:cs="Times New Roman"/>
      <w:kern w:val="0"/>
      <w:sz w:val="24"/>
      <w:szCs w:val="20"/>
      <w:lang w:eastAsia="en-US"/>
    </w:rPr>
  </w:style>
  <w:style w:type="paragraph" w:customStyle="1" w:styleId="tablelist">
    <w:name w:val="table list"/>
    <w:basedOn w:val="af5"/>
    <w:qFormat/>
    <w:rsid w:val="00475B0B"/>
    <w:pPr>
      <w:widowControl/>
      <w:spacing w:before="120"/>
      <w:jc w:val="left"/>
    </w:pPr>
    <w:rPr>
      <w:rFonts w:ascii="Times New Roman" w:eastAsia="宋体" w:hAnsi="Times New Roman" w:cs="Times New Roman"/>
      <w:kern w:val="0"/>
      <w:sz w:val="22"/>
      <w:szCs w:val="20"/>
    </w:rPr>
  </w:style>
  <w:style w:type="paragraph" w:customStyle="1" w:styleId="ResumeListItem">
    <w:name w:val="Resume List Item"/>
    <w:basedOn w:val="affd"/>
    <w:qFormat/>
    <w:rsid w:val="00475B0B"/>
    <w:pPr>
      <w:widowControl/>
      <w:spacing w:before="120" w:after="0" w:line="240" w:lineRule="auto"/>
      <w:ind w:firstLineChars="0" w:firstLine="0"/>
      <w:jc w:val="left"/>
    </w:pPr>
    <w:rPr>
      <w:rFonts w:ascii="Arial" w:hAnsi="Arial" w:cstheme="minorBidi"/>
      <w:kern w:val="0"/>
      <w:sz w:val="22"/>
      <w:szCs w:val="20"/>
    </w:rPr>
  </w:style>
  <w:style w:type="character" w:customStyle="1" w:styleId="Char1CharCharC">
    <w:name w:val="正文首行缩进 Char1 Char Char C"/>
    <w:qFormat/>
    <w:rsid w:val="00475B0B"/>
    <w:rPr>
      <w:rFonts w:ascii="Arial" w:eastAsia="宋体" w:hAnsi="Arial"/>
      <w:kern w:val="2"/>
      <w:sz w:val="24"/>
      <w:lang w:val="en-US" w:eastAsia="zh-CN" w:bidi="ar-SA"/>
    </w:rPr>
  </w:style>
  <w:style w:type="paragraph" w:customStyle="1" w:styleId="2ffc">
    <w:name w:val="样式 两端对齐 首行缩进:  2 字符"/>
    <w:basedOn w:val="af5"/>
    <w:qFormat/>
    <w:rsid w:val="00475B0B"/>
    <w:pPr>
      <w:widowControl/>
      <w:spacing w:line="360" w:lineRule="auto"/>
      <w:ind w:firstLineChars="200" w:firstLine="480"/>
    </w:pPr>
    <w:rPr>
      <w:rFonts w:ascii="Times New Roman" w:eastAsia="楷体_GB2312" w:hAnsi="Times New Roman" w:cs="宋体"/>
      <w:kern w:val="0"/>
      <w:sz w:val="24"/>
      <w:szCs w:val="20"/>
      <w:lang w:eastAsia="en-US"/>
    </w:rPr>
  </w:style>
  <w:style w:type="paragraph" w:customStyle="1" w:styleId="afffffffffffffb">
    <w:name w:val="图表的目录"/>
    <w:basedOn w:val="aff0"/>
    <w:qFormat/>
    <w:rsid w:val="00475B0B"/>
    <w:pPr>
      <w:spacing w:before="152" w:after="160"/>
      <w:ind w:firstLineChars="0" w:firstLine="0"/>
    </w:pPr>
    <w:rPr>
      <w:rFonts w:ascii="Arial" w:eastAsia="仿宋_GB2312" w:hAnsi="Arial"/>
      <w:b/>
      <w:szCs w:val="20"/>
    </w:rPr>
  </w:style>
  <w:style w:type="paragraph" w:customStyle="1" w:styleId="18title">
    <w:name w:val="18 title"/>
    <w:basedOn w:val="af5"/>
    <w:qFormat/>
    <w:rsid w:val="00475B0B"/>
    <w:pPr>
      <w:widowControl/>
      <w:overflowPunct w:val="0"/>
      <w:autoSpaceDE w:val="0"/>
      <w:autoSpaceDN w:val="0"/>
      <w:adjustRightInd w:val="0"/>
      <w:spacing w:before="120" w:after="240"/>
      <w:jc w:val="left"/>
      <w:textAlignment w:val="baseline"/>
    </w:pPr>
    <w:rPr>
      <w:rFonts w:ascii="Arial" w:eastAsia="宋体" w:hAnsi="Arial" w:cs="Times New Roman"/>
      <w:b/>
      <w:kern w:val="0"/>
      <w:sz w:val="36"/>
      <w:szCs w:val="20"/>
    </w:rPr>
  </w:style>
  <w:style w:type="paragraph" w:customStyle="1" w:styleId="tabletext12">
    <w:name w:val="tabletext12"/>
    <w:basedOn w:val="af5"/>
    <w:qFormat/>
    <w:rsid w:val="00475B0B"/>
    <w:pPr>
      <w:widowControl/>
      <w:snapToGrid w:val="0"/>
      <w:spacing w:before="60" w:after="60"/>
      <w:jc w:val="left"/>
    </w:pPr>
    <w:rPr>
      <w:rFonts w:ascii="Arial" w:eastAsia="宋体" w:hAnsi="Arial" w:cs="Arial"/>
      <w:kern w:val="0"/>
      <w:sz w:val="20"/>
      <w:szCs w:val="20"/>
    </w:rPr>
  </w:style>
  <w:style w:type="paragraph" w:customStyle="1" w:styleId="tabletext8">
    <w:name w:val="tabletext8"/>
    <w:basedOn w:val="af5"/>
    <w:qFormat/>
    <w:rsid w:val="00475B0B"/>
    <w:pPr>
      <w:widowControl/>
      <w:snapToGrid w:val="0"/>
      <w:spacing w:before="60" w:after="60"/>
      <w:jc w:val="left"/>
    </w:pPr>
    <w:rPr>
      <w:rFonts w:ascii="Arial" w:eastAsia="宋体" w:hAnsi="Arial" w:cs="Arial"/>
      <w:kern w:val="0"/>
      <w:sz w:val="20"/>
      <w:szCs w:val="20"/>
    </w:rPr>
  </w:style>
  <w:style w:type="paragraph" w:customStyle="1" w:styleId="tabletext14">
    <w:name w:val="tabletext14"/>
    <w:basedOn w:val="af5"/>
    <w:qFormat/>
    <w:rsid w:val="00475B0B"/>
    <w:pPr>
      <w:widowControl/>
      <w:snapToGrid w:val="0"/>
      <w:spacing w:before="60" w:after="60"/>
      <w:jc w:val="left"/>
    </w:pPr>
    <w:rPr>
      <w:rFonts w:ascii="Arial" w:eastAsia="宋体" w:hAnsi="Arial" w:cs="Arial"/>
      <w:kern w:val="0"/>
      <w:sz w:val="20"/>
      <w:szCs w:val="20"/>
    </w:rPr>
  </w:style>
  <w:style w:type="paragraph" w:customStyle="1" w:styleId="tabletext2">
    <w:name w:val="tabletext2"/>
    <w:basedOn w:val="af5"/>
    <w:qFormat/>
    <w:rsid w:val="00475B0B"/>
    <w:pPr>
      <w:widowControl/>
      <w:snapToGrid w:val="0"/>
      <w:spacing w:before="60" w:after="60"/>
      <w:jc w:val="left"/>
    </w:pPr>
    <w:rPr>
      <w:rFonts w:ascii="Arial" w:eastAsia="宋体" w:hAnsi="Arial" w:cs="Arial"/>
      <w:kern w:val="0"/>
      <w:sz w:val="20"/>
      <w:szCs w:val="20"/>
    </w:rPr>
  </w:style>
  <w:style w:type="paragraph" w:customStyle="1" w:styleId="4f1">
    <w:name w:val="正文4"/>
    <w:basedOn w:val="af5"/>
    <w:qFormat/>
    <w:rsid w:val="00475B0B"/>
    <w:pPr>
      <w:widowControl/>
      <w:spacing w:before="100" w:beforeAutospacing="1" w:after="100" w:afterAutospacing="1"/>
      <w:jc w:val="left"/>
    </w:pPr>
    <w:rPr>
      <w:rFonts w:ascii="Arial Unicode MS" w:eastAsia="宋体" w:hAnsi="Arial Unicode MS" w:cs="Times New Roman"/>
      <w:kern w:val="0"/>
      <w:sz w:val="24"/>
      <w:szCs w:val="24"/>
      <w:lang w:eastAsia="en-US"/>
    </w:rPr>
  </w:style>
  <w:style w:type="paragraph" w:customStyle="1" w:styleId="CharCharChar">
    <w:name w:val="方案正文 Char Char Char"/>
    <w:basedOn w:val="affd"/>
    <w:link w:val="CharCharCharChar0"/>
    <w:qFormat/>
    <w:rsid w:val="00475B0B"/>
    <w:pPr>
      <w:spacing w:afterLines="50"/>
      <w:ind w:firstLineChars="0" w:firstLine="480"/>
    </w:pPr>
    <w:rPr>
      <w:rFonts w:ascii="宋体" w:hAnsi="宋体" w:cstheme="minorBidi"/>
      <w:szCs w:val="20"/>
    </w:rPr>
  </w:style>
  <w:style w:type="character" w:customStyle="1" w:styleId="CharCharCharChar0">
    <w:name w:val="方案正文 Char Char Char Char"/>
    <w:link w:val="CharCharChar"/>
    <w:qFormat/>
    <w:rsid w:val="00475B0B"/>
    <w:rPr>
      <w:rFonts w:ascii="宋体" w:eastAsia="宋体" w:hAnsi="宋体"/>
      <w:sz w:val="24"/>
      <w:szCs w:val="20"/>
    </w:rPr>
  </w:style>
  <w:style w:type="paragraph" w:customStyle="1" w:styleId="CharChar1CharCharCharCharCharChar6">
    <w:name w:val="Char Char1 Char Char Char Char Char Char6"/>
    <w:basedOn w:val="af5"/>
    <w:qFormat/>
    <w:rsid w:val="00475B0B"/>
    <w:pPr>
      <w:widowControl/>
      <w:spacing w:after="160" w:line="240" w:lineRule="exact"/>
      <w:jc w:val="left"/>
    </w:pPr>
    <w:rPr>
      <w:rFonts w:ascii="Verdana" w:eastAsia="仿宋_GB2312" w:hAnsi="Verdana" w:cs="Times New Roman"/>
      <w:kern w:val="0"/>
      <w:sz w:val="24"/>
      <w:szCs w:val="20"/>
      <w:lang w:eastAsia="en-US"/>
    </w:rPr>
  </w:style>
  <w:style w:type="paragraph" w:customStyle="1" w:styleId="afffffffffffffc">
    <w:name w:val="正文样式"/>
    <w:basedOn w:val="af5"/>
    <w:link w:val="Charf9"/>
    <w:qFormat/>
    <w:rsid w:val="00475B0B"/>
    <w:pPr>
      <w:adjustRightInd w:val="0"/>
      <w:spacing w:line="360" w:lineRule="auto"/>
      <w:ind w:firstLineChars="200" w:firstLine="480"/>
      <w:textAlignment w:val="baseline"/>
    </w:pPr>
    <w:rPr>
      <w:rFonts w:ascii="Arial" w:eastAsia="宋体" w:hAnsi="Arial" w:cs="Times New Roman"/>
      <w:kern w:val="24"/>
      <w:sz w:val="24"/>
      <w:szCs w:val="20"/>
      <w:lang w:val="zh-CN"/>
    </w:rPr>
  </w:style>
  <w:style w:type="character" w:customStyle="1" w:styleId="Charf9">
    <w:name w:val="正文样式 Char"/>
    <w:link w:val="afffffffffffffc"/>
    <w:qFormat/>
    <w:rsid w:val="00475B0B"/>
    <w:rPr>
      <w:rFonts w:ascii="Arial" w:eastAsia="宋体" w:hAnsi="Arial" w:cs="Times New Roman"/>
      <w:kern w:val="24"/>
      <w:sz w:val="24"/>
      <w:szCs w:val="20"/>
      <w:lang w:val="zh-CN"/>
    </w:rPr>
  </w:style>
  <w:style w:type="table" w:customStyle="1" w:styleId="1fff0">
    <w:name w:val="浅色网格1"/>
    <w:basedOn w:val="af7"/>
    <w:qFormat/>
    <w:rsid w:val="00475B0B"/>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Marlett" w:eastAsia="宋体" w:hAnsi="Marlet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Marlett" w:eastAsia="宋体" w:hAnsi="Marlet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Marlett" w:eastAsia="宋体" w:hAnsi="Marlett" w:cs="Times New Roman"/>
        <w:b/>
        <w:bCs/>
      </w:rPr>
    </w:tblStylePr>
    <w:tblStylePr w:type="lastCol">
      <w:rPr>
        <w:rFonts w:ascii="Marlett" w:eastAsia="宋体" w:hAnsi="Marlet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BFBFBF"/>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BFBFBF"/>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paragraph" w:customStyle="1" w:styleId="afffffffffffffd">
    <w:name w:val="正表头"/>
    <w:basedOn w:val="af5"/>
    <w:qFormat/>
    <w:rsid w:val="00475B0B"/>
    <w:pPr>
      <w:widowControl/>
      <w:tabs>
        <w:tab w:val="left" w:pos="480"/>
      </w:tabs>
      <w:autoSpaceDE w:val="0"/>
      <w:autoSpaceDN w:val="0"/>
      <w:adjustRightInd w:val="0"/>
      <w:jc w:val="center"/>
      <w:textAlignment w:val="bottom"/>
    </w:pPr>
    <w:rPr>
      <w:rFonts w:ascii="宋体" w:eastAsia="宋体" w:hAnsi="Times New Roman" w:cs="Times New Roman"/>
      <w:kern w:val="0"/>
      <w:szCs w:val="20"/>
    </w:rPr>
  </w:style>
  <w:style w:type="character" w:customStyle="1" w:styleId="CharChar154">
    <w:name w:val="Char Char154"/>
    <w:qFormat/>
    <w:rsid w:val="00475B0B"/>
    <w:rPr>
      <w:rFonts w:ascii="Tahoma" w:eastAsia="仿宋_GB2312" w:hAnsi="Tahoma"/>
      <w:kern w:val="24"/>
      <w:sz w:val="24"/>
    </w:rPr>
  </w:style>
  <w:style w:type="paragraph" w:customStyle="1" w:styleId="afffffffffffffe">
    <w:name w:val="我的正文"/>
    <w:basedOn w:val="af5"/>
    <w:qFormat/>
    <w:rsid w:val="00475B0B"/>
    <w:pPr>
      <w:spacing w:line="360" w:lineRule="auto"/>
      <w:ind w:firstLineChars="200" w:firstLine="200"/>
    </w:pPr>
    <w:rPr>
      <w:rFonts w:ascii="Times New Roman" w:eastAsia="宋体" w:hAnsi="Times New Roman" w:cs="Times New Roman"/>
      <w:sz w:val="24"/>
      <w:szCs w:val="24"/>
      <w:lang w:val="zh-CN"/>
    </w:rPr>
  </w:style>
  <w:style w:type="paragraph" w:customStyle="1" w:styleId="affffffffffffff">
    <w:name w:val="附录标识"/>
    <w:basedOn w:val="af5"/>
    <w:qFormat/>
    <w:rsid w:val="00475B0B"/>
    <w:pPr>
      <w:widowControl/>
      <w:shd w:val="clear" w:color="FFFFFF" w:fill="FFFFFF"/>
      <w:tabs>
        <w:tab w:val="left" w:pos="987"/>
        <w:tab w:val="left" w:pos="6405"/>
      </w:tabs>
      <w:spacing w:before="640" w:after="200"/>
      <w:ind w:left="987" w:hanging="420"/>
      <w:jc w:val="center"/>
      <w:outlineLvl w:val="0"/>
    </w:pPr>
    <w:rPr>
      <w:rFonts w:ascii="黑体" w:eastAsia="黑体" w:hAnsi="Times New Roman" w:cs="Times New Roman"/>
      <w:kern w:val="0"/>
      <w:szCs w:val="20"/>
    </w:rPr>
  </w:style>
  <w:style w:type="paragraph" w:customStyle="1" w:styleId="ab">
    <w:name w:val="附录表标题"/>
    <w:next w:val="afffffff1"/>
    <w:qFormat/>
    <w:rsid w:val="00475B0B"/>
    <w:pPr>
      <w:numPr>
        <w:numId w:val="28"/>
      </w:numPr>
      <w:jc w:val="center"/>
      <w:textAlignment w:val="baseline"/>
    </w:pPr>
    <w:rPr>
      <w:rFonts w:ascii="黑体" w:eastAsia="黑体" w:hAnsi="Times New Roman" w:cs="Times New Roman"/>
      <w:kern w:val="21"/>
      <w:szCs w:val="20"/>
    </w:rPr>
  </w:style>
  <w:style w:type="paragraph" w:customStyle="1" w:styleId="ac">
    <w:name w:val="附录章标题"/>
    <w:next w:val="afffffff1"/>
    <w:qFormat/>
    <w:rsid w:val="00475B0B"/>
    <w:pPr>
      <w:numPr>
        <w:ilvl w:val="1"/>
        <w:numId w:val="29"/>
      </w:numPr>
      <w:wordWrap w:val="0"/>
      <w:overflowPunct w:val="0"/>
      <w:autoSpaceDE w:val="0"/>
      <w:spacing w:beforeLines="50" w:afterLines="50"/>
      <w:jc w:val="both"/>
      <w:textAlignment w:val="baseline"/>
      <w:outlineLvl w:val="1"/>
    </w:pPr>
    <w:rPr>
      <w:rFonts w:ascii="黑体" w:eastAsia="黑体" w:hAnsi="Times New Roman" w:cs="Times New Roman"/>
      <w:kern w:val="21"/>
      <w:szCs w:val="20"/>
    </w:rPr>
  </w:style>
  <w:style w:type="paragraph" w:customStyle="1" w:styleId="ae">
    <w:name w:val="附录一级条标题"/>
    <w:basedOn w:val="ac"/>
    <w:next w:val="afffffff1"/>
    <w:qFormat/>
    <w:rsid w:val="00475B0B"/>
    <w:pPr>
      <w:numPr>
        <w:numId w:val="30"/>
      </w:numPr>
      <w:autoSpaceDN w:val="0"/>
      <w:spacing w:beforeLines="0" w:afterLines="0"/>
      <w:outlineLvl w:val="2"/>
    </w:pPr>
  </w:style>
  <w:style w:type="paragraph" w:customStyle="1" w:styleId="af">
    <w:name w:val="附录二级条标题"/>
    <w:basedOn w:val="ae"/>
    <w:next w:val="afffffff1"/>
    <w:qFormat/>
    <w:rsid w:val="00475B0B"/>
    <w:pPr>
      <w:numPr>
        <w:ilvl w:val="2"/>
      </w:numPr>
      <w:outlineLvl w:val="3"/>
    </w:pPr>
  </w:style>
  <w:style w:type="paragraph" w:customStyle="1" w:styleId="af0">
    <w:name w:val="附录三级条标题"/>
    <w:basedOn w:val="af"/>
    <w:next w:val="afffffff1"/>
    <w:qFormat/>
    <w:rsid w:val="00475B0B"/>
    <w:pPr>
      <w:numPr>
        <w:ilvl w:val="3"/>
      </w:numPr>
      <w:outlineLvl w:val="4"/>
    </w:pPr>
  </w:style>
  <w:style w:type="paragraph" w:customStyle="1" w:styleId="af1">
    <w:name w:val="附录四级条标题"/>
    <w:basedOn w:val="af0"/>
    <w:next w:val="afffffff1"/>
    <w:qFormat/>
    <w:rsid w:val="00475B0B"/>
    <w:pPr>
      <w:numPr>
        <w:ilvl w:val="4"/>
      </w:numPr>
      <w:outlineLvl w:val="5"/>
    </w:pPr>
  </w:style>
  <w:style w:type="paragraph" w:customStyle="1" w:styleId="a6">
    <w:name w:val="附录图标题"/>
    <w:next w:val="afffffff1"/>
    <w:qFormat/>
    <w:rsid w:val="00475B0B"/>
    <w:pPr>
      <w:numPr>
        <w:numId w:val="31"/>
      </w:numPr>
      <w:jc w:val="center"/>
    </w:pPr>
    <w:rPr>
      <w:rFonts w:ascii="黑体" w:eastAsia="黑体" w:hAnsi="Times New Roman" w:cs="Times New Roman"/>
      <w:kern w:val="0"/>
      <w:szCs w:val="20"/>
    </w:rPr>
  </w:style>
  <w:style w:type="paragraph" w:customStyle="1" w:styleId="infoblue0">
    <w:name w:val="infoblue"/>
    <w:basedOn w:val="af5"/>
    <w:qFormat/>
    <w:rsid w:val="00475B0B"/>
    <w:pPr>
      <w:widowControl/>
      <w:spacing w:after="120" w:line="240" w:lineRule="atLeast"/>
      <w:ind w:left="450"/>
      <w:jc w:val="left"/>
    </w:pPr>
    <w:rPr>
      <w:rFonts w:ascii="Times New Roman" w:eastAsia="宋体" w:hAnsi="Times New Roman" w:cs="Times New Roman"/>
      <w:i/>
      <w:iCs/>
      <w:color w:val="0000FF"/>
      <w:kern w:val="0"/>
      <w:sz w:val="20"/>
      <w:szCs w:val="20"/>
    </w:rPr>
  </w:style>
  <w:style w:type="character" w:customStyle="1" w:styleId="H6Char1">
    <w:name w:val="H6 Char1"/>
    <w:qFormat/>
    <w:rsid w:val="00475B0B"/>
    <w:rPr>
      <w:rFonts w:ascii="Arial" w:eastAsia="黑体" w:hAnsi="Arial"/>
      <w:b/>
      <w:bCs/>
      <w:kern w:val="24"/>
      <w:sz w:val="24"/>
      <w:szCs w:val="24"/>
      <w:lang w:val="en-US" w:eastAsia="zh-CN" w:bidi="ar-SA"/>
    </w:rPr>
  </w:style>
  <w:style w:type="character" w:customStyle="1" w:styleId="Char1f">
    <w:name w:val="不用 Char1"/>
    <w:qFormat/>
    <w:rsid w:val="00475B0B"/>
    <w:rPr>
      <w:rFonts w:ascii="Tahoma" w:eastAsia="仿宋_GB2312" w:hAnsi="Tahoma"/>
      <w:b/>
      <w:bCs/>
      <w:kern w:val="24"/>
      <w:sz w:val="24"/>
      <w:szCs w:val="24"/>
      <w:lang w:val="en-US" w:eastAsia="zh-CN" w:bidi="ar-SA"/>
    </w:rPr>
  </w:style>
  <w:style w:type="character" w:customStyle="1" w:styleId="CharChar163">
    <w:name w:val="Char Char163"/>
    <w:qFormat/>
    <w:locked/>
    <w:rsid w:val="00475B0B"/>
    <w:rPr>
      <w:rFonts w:ascii="Tahoma" w:eastAsia="仿宋_GB2312" w:hAnsi="Tahoma"/>
      <w:kern w:val="24"/>
      <w:sz w:val="18"/>
      <w:szCs w:val="18"/>
    </w:rPr>
  </w:style>
  <w:style w:type="character" w:customStyle="1" w:styleId="CharChar184">
    <w:name w:val="Char Char184"/>
    <w:qFormat/>
    <w:locked/>
    <w:rsid w:val="00475B0B"/>
    <w:rPr>
      <w:rFonts w:ascii="Tahoma" w:eastAsia="仿宋_GB2312" w:hAnsi="Tahoma"/>
      <w:kern w:val="24"/>
      <w:sz w:val="18"/>
    </w:rPr>
  </w:style>
  <w:style w:type="character" w:customStyle="1" w:styleId="3Char10">
    <w:name w:val="正文文本 3 Char1"/>
    <w:qFormat/>
    <w:rsid w:val="00475B0B"/>
    <w:rPr>
      <w:kern w:val="2"/>
      <w:sz w:val="16"/>
      <w:szCs w:val="16"/>
    </w:rPr>
  </w:style>
  <w:style w:type="character" w:customStyle="1" w:styleId="CharChar173">
    <w:name w:val="Char Char173"/>
    <w:semiHidden/>
    <w:qFormat/>
    <w:locked/>
    <w:rsid w:val="00475B0B"/>
    <w:rPr>
      <w:rFonts w:ascii="Tahoma" w:eastAsia="仿宋_GB2312" w:hAnsi="Tahoma"/>
      <w:kern w:val="24"/>
      <w:sz w:val="24"/>
      <w:shd w:val="clear" w:color="auto" w:fill="000080"/>
    </w:rPr>
  </w:style>
  <w:style w:type="paragraph" w:customStyle="1" w:styleId="CharChar2CharCharCharChar1CharChar">
    <w:name w:val="Char Char2 Char Char Char Char1 Char Char"/>
    <w:basedOn w:val="af5"/>
    <w:qFormat/>
    <w:rsid w:val="00475B0B"/>
    <w:rPr>
      <w:rFonts w:ascii="Tahoma" w:eastAsia="宋体" w:hAnsi="Tahoma" w:cs="Times New Roman"/>
      <w:sz w:val="24"/>
      <w:szCs w:val="20"/>
    </w:rPr>
  </w:style>
  <w:style w:type="paragraph" w:customStyle="1" w:styleId="ParaCharCharCharCharCharCharCharCharCharChar">
    <w:name w:val="默认段落字体 Para Char Char Char Char Char Char Char Char Char Char"/>
    <w:basedOn w:val="af5"/>
    <w:qFormat/>
    <w:rsid w:val="00475B0B"/>
    <w:rPr>
      <w:rFonts w:ascii="Times New Roman" w:eastAsia="宋体" w:hAnsi="Times New Roman" w:cs="Times New Roman"/>
      <w:szCs w:val="20"/>
    </w:rPr>
  </w:style>
  <w:style w:type="character" w:customStyle="1" w:styleId="Char1f0">
    <w:name w:val="页眉 Char1"/>
    <w:qFormat/>
    <w:rsid w:val="00475B0B"/>
    <w:rPr>
      <w:kern w:val="2"/>
      <w:sz w:val="18"/>
      <w:szCs w:val="18"/>
    </w:rPr>
  </w:style>
  <w:style w:type="paragraph" w:customStyle="1" w:styleId="xl23">
    <w:name w:val="xl23"/>
    <w:basedOn w:val="af5"/>
    <w:qFormat/>
    <w:rsid w:val="00475B0B"/>
    <w:pPr>
      <w:widowControl/>
      <w:spacing w:before="100" w:beforeAutospacing="1" w:after="100" w:afterAutospacing="1" w:line="360" w:lineRule="auto"/>
    </w:pPr>
    <w:rPr>
      <w:rFonts w:ascii="Times New Roman" w:eastAsia="宋体" w:hAnsi="Times New Roman" w:cs="Times New Roman"/>
      <w:kern w:val="0"/>
      <w:sz w:val="24"/>
      <w:szCs w:val="24"/>
    </w:rPr>
  </w:style>
  <w:style w:type="character" w:customStyle="1" w:styleId="3sect123h33H3Heading3-oldCTLevel3TopicHeadi1Char">
    <w:name w:val="样式 标题 3sect1.2.3h33H3Heading 3 - oldCTLevel 3 Topic Headi...1 Char"/>
    <w:link w:val="3sect123h33H3Heading3-oldCTLevel3TopicHeadi1"/>
    <w:qFormat/>
    <w:locked/>
    <w:rsid w:val="00475B0B"/>
    <w:rPr>
      <w:rFonts w:ascii="Tahoma" w:hAnsi="Tahoma"/>
      <w:b/>
      <w:bCs/>
      <w:kern w:val="24"/>
      <w:sz w:val="36"/>
      <w:szCs w:val="32"/>
    </w:rPr>
  </w:style>
  <w:style w:type="paragraph" w:customStyle="1" w:styleId="3sect123h33H3Heading3-oldCTLevel3TopicHeadi1">
    <w:name w:val="样式 标题 3sect1.2.3h33H3Heading 3 - oldCTLevel 3 Topic Headi...1"/>
    <w:basedOn w:val="34"/>
    <w:link w:val="3sect123h33H3Heading3-oldCTLevel3TopicHeadi1Char"/>
    <w:qFormat/>
    <w:rsid w:val="00475B0B"/>
    <w:pPr>
      <w:numPr>
        <w:ilvl w:val="0"/>
        <w:numId w:val="0"/>
      </w:numPr>
      <w:tabs>
        <w:tab w:val="left" w:pos="720"/>
      </w:tabs>
      <w:adjustRightInd w:val="0"/>
      <w:spacing w:line="240" w:lineRule="auto"/>
      <w:ind w:left="720" w:hanging="720"/>
    </w:pPr>
    <w:rPr>
      <w:rFonts w:ascii="Tahoma" w:eastAsiaTheme="minorEastAsia" w:hAnsi="Tahoma" w:cstheme="minorBidi"/>
      <w:bCs/>
      <w:kern w:val="24"/>
      <w:sz w:val="36"/>
    </w:rPr>
  </w:style>
  <w:style w:type="character" w:customStyle="1" w:styleId="CharChar6">
    <w:name w:val="首行缩进 Char Char"/>
    <w:qFormat/>
    <w:locked/>
    <w:rsid w:val="00475B0B"/>
    <w:rPr>
      <w:rFonts w:eastAsia="仿宋_GB2312"/>
      <w:sz w:val="24"/>
      <w:szCs w:val="24"/>
    </w:rPr>
  </w:style>
  <w:style w:type="paragraph" w:customStyle="1" w:styleId="affffffffffffff0">
    <w:name w:val="招标文件"/>
    <w:basedOn w:val="af5"/>
    <w:qFormat/>
    <w:rsid w:val="00475B0B"/>
    <w:pPr>
      <w:adjustRightInd w:val="0"/>
      <w:snapToGrid w:val="0"/>
      <w:spacing w:beforeLines="25" w:afterLines="25" w:line="300" w:lineRule="auto"/>
      <w:jc w:val="left"/>
    </w:pPr>
    <w:rPr>
      <w:rFonts w:ascii="Times New Roman" w:eastAsia="宋体" w:hAnsi="Times New Roman" w:cs="Times New Roman"/>
      <w:sz w:val="24"/>
      <w:szCs w:val="24"/>
    </w:rPr>
  </w:style>
  <w:style w:type="paragraph" w:customStyle="1" w:styleId="font13">
    <w:name w:val="font13"/>
    <w:basedOn w:val="af5"/>
    <w:qFormat/>
    <w:rsid w:val="00475B0B"/>
    <w:pPr>
      <w:widowControl/>
      <w:spacing w:before="100" w:beforeAutospacing="1" w:after="100" w:afterAutospacing="1"/>
      <w:jc w:val="left"/>
    </w:pPr>
    <w:rPr>
      <w:rFonts w:ascii="仿宋_GB2312" w:eastAsia="仿宋_GB2312" w:hAnsi="宋体" w:cs="宋体"/>
      <w:kern w:val="0"/>
      <w:sz w:val="24"/>
      <w:szCs w:val="24"/>
    </w:rPr>
  </w:style>
  <w:style w:type="paragraph" w:customStyle="1" w:styleId="SkillsText">
    <w:name w:val="Skills Text"/>
    <w:basedOn w:val="af5"/>
    <w:qFormat/>
    <w:rsid w:val="00475B0B"/>
    <w:pPr>
      <w:widowControl/>
      <w:ind w:left="750" w:hanging="330"/>
    </w:pPr>
    <w:rPr>
      <w:rFonts w:ascii="Times New Roman" w:eastAsia="宋体" w:hAnsi="Times New Roman" w:cs="Times New Roman"/>
      <w:kern w:val="0"/>
      <w:sz w:val="24"/>
      <w:szCs w:val="24"/>
      <w:lang w:eastAsia="en-US"/>
    </w:rPr>
  </w:style>
  <w:style w:type="paragraph" w:customStyle="1" w:styleId="33Char3CharCharCharChar3CharCharChar">
    <w:name w:val="样式 标题 3标题 3 Char标题 3 Char Char Char Char标题 3 Char Char Char标..."/>
    <w:basedOn w:val="34"/>
    <w:qFormat/>
    <w:rsid w:val="00475B0B"/>
    <w:pPr>
      <w:keepLines w:val="0"/>
      <w:widowControl/>
      <w:numPr>
        <w:ilvl w:val="0"/>
        <w:numId w:val="0"/>
      </w:numPr>
      <w:tabs>
        <w:tab w:val="left" w:pos="576"/>
      </w:tabs>
      <w:spacing w:before="120" w:after="120" w:line="360" w:lineRule="auto"/>
      <w:ind w:left="576" w:hanging="576"/>
      <w:jc w:val="left"/>
    </w:pPr>
    <w:rPr>
      <w:rFonts w:ascii="Century Gothic" w:eastAsia="楷体_GB2312" w:hAnsi="Century Gothic"/>
      <w:bCs/>
      <w:kern w:val="0"/>
      <w:sz w:val="28"/>
      <w:lang w:val="zh-CN"/>
    </w:rPr>
  </w:style>
  <w:style w:type="paragraph" w:customStyle="1" w:styleId="00">
    <w:name w:val="样式 左  0 字符"/>
    <w:basedOn w:val="af5"/>
    <w:qFormat/>
    <w:rsid w:val="00475B0B"/>
    <w:pPr>
      <w:widowControl/>
      <w:spacing w:line="360" w:lineRule="auto"/>
      <w:ind w:firstLineChars="200" w:firstLine="480"/>
      <w:jc w:val="left"/>
    </w:pPr>
    <w:rPr>
      <w:rFonts w:ascii="Times New Roman" w:eastAsia="楷体_GB2312" w:hAnsi="Times New Roman" w:cs="宋体"/>
      <w:kern w:val="0"/>
      <w:sz w:val="24"/>
      <w:szCs w:val="20"/>
      <w:lang w:eastAsia="en-US"/>
    </w:rPr>
  </w:style>
  <w:style w:type="paragraph" w:customStyle="1" w:styleId="CharCharCharCharCharCharCharCharCharCharCharChar1Char">
    <w:name w:val="Char Char Char Char Char Char Char Char Char Char Char Char1 Char"/>
    <w:basedOn w:val="af5"/>
    <w:qFormat/>
    <w:rsid w:val="00475B0B"/>
    <w:rPr>
      <w:rFonts w:ascii="Times New Roman" w:eastAsia="宋体" w:hAnsi="Times New Roman" w:cs="Times New Roman"/>
      <w:szCs w:val="24"/>
    </w:rPr>
  </w:style>
  <w:style w:type="paragraph" w:customStyle="1" w:styleId="bodytext">
    <w:name w:val="bodytext"/>
    <w:basedOn w:val="af5"/>
    <w:qFormat/>
    <w:rsid w:val="00475B0B"/>
    <w:pPr>
      <w:widowControl/>
      <w:spacing w:after="120" w:line="220" w:lineRule="atLeast"/>
      <w:jc w:val="left"/>
    </w:pPr>
    <w:rPr>
      <w:rFonts w:ascii="Times New Roman" w:eastAsia="宋体" w:hAnsi="Times New Roman" w:cs="Times New Roman"/>
      <w:kern w:val="0"/>
      <w:sz w:val="20"/>
      <w:szCs w:val="20"/>
    </w:rPr>
  </w:style>
  <w:style w:type="paragraph" w:customStyle="1" w:styleId="affffffffffffff1">
    <w:name w:val="缺省文本"/>
    <w:basedOn w:val="af5"/>
    <w:qFormat/>
    <w:rsid w:val="00475B0B"/>
    <w:pPr>
      <w:autoSpaceDE w:val="0"/>
      <w:autoSpaceDN w:val="0"/>
      <w:adjustRightInd w:val="0"/>
      <w:jc w:val="left"/>
    </w:pPr>
    <w:rPr>
      <w:rFonts w:ascii="Times New Roman" w:eastAsia="宋体" w:hAnsi="Times New Roman" w:cs="Times New Roman"/>
      <w:kern w:val="0"/>
      <w:sz w:val="24"/>
      <w:szCs w:val="24"/>
    </w:rPr>
  </w:style>
  <w:style w:type="paragraph" w:customStyle="1" w:styleId="2ffd">
    <w:name w:val="目录2"/>
    <w:basedOn w:val="af5"/>
    <w:qFormat/>
    <w:rsid w:val="00475B0B"/>
    <w:pPr>
      <w:autoSpaceDE w:val="0"/>
      <w:autoSpaceDN w:val="0"/>
      <w:adjustRightInd w:val="0"/>
      <w:ind w:left="473"/>
      <w:jc w:val="left"/>
    </w:pPr>
    <w:rPr>
      <w:rFonts w:ascii="Times New Roman" w:eastAsia="宋体" w:hAnsi="Times New Roman" w:cs="Times New Roman"/>
      <w:kern w:val="0"/>
      <w:szCs w:val="21"/>
    </w:rPr>
  </w:style>
  <w:style w:type="paragraph" w:customStyle="1" w:styleId="2220">
    <w:name w:val="样式 样式 样式 (符号) 宋体 首行缩进:  2 字符 + 首行缩进:  2 字符 + 首行缩进:  2 字符"/>
    <w:basedOn w:val="af5"/>
    <w:next w:val="af5"/>
    <w:qFormat/>
    <w:rsid w:val="00475B0B"/>
    <w:pPr>
      <w:adjustRightInd w:val="0"/>
      <w:spacing w:line="360" w:lineRule="auto"/>
    </w:pPr>
    <w:rPr>
      <w:rFonts w:ascii="Tahoma" w:eastAsia="仿宋_GB2312" w:hAnsi="Tahoma" w:cs="宋体"/>
      <w:kern w:val="24"/>
      <w:sz w:val="24"/>
      <w:szCs w:val="20"/>
    </w:rPr>
  </w:style>
  <w:style w:type="paragraph" w:customStyle="1" w:styleId="affffffffffffff2">
    <w:name w:val="普通正文"/>
    <w:basedOn w:val="afff2"/>
    <w:qFormat/>
    <w:rsid w:val="00475B0B"/>
    <w:pPr>
      <w:spacing w:before="240" w:after="360" w:line="360" w:lineRule="auto"/>
      <w:ind w:firstLine="425"/>
    </w:pPr>
    <w:rPr>
      <w:rFonts w:ascii="Times New Roman" w:hAnsi="Times New Roman" w:hint="eastAsia"/>
      <w:sz w:val="20"/>
    </w:rPr>
  </w:style>
  <w:style w:type="paragraph" w:customStyle="1" w:styleId="TableCell">
    <w:name w:val="Table Cell"/>
    <w:basedOn w:val="af5"/>
    <w:qFormat/>
    <w:rsid w:val="00475B0B"/>
    <w:pPr>
      <w:widowControl/>
      <w:spacing w:before="60" w:after="60"/>
      <w:jc w:val="left"/>
    </w:pPr>
    <w:rPr>
      <w:rFonts w:ascii="Arial" w:eastAsia="宋体" w:hAnsi="Arial" w:cs="Times New Roman"/>
      <w:kern w:val="0"/>
      <w:sz w:val="20"/>
      <w:szCs w:val="20"/>
    </w:rPr>
  </w:style>
  <w:style w:type="paragraph" w:customStyle="1" w:styleId="AlertText">
    <w:name w:val="Alert Text"/>
    <w:basedOn w:val="8"/>
    <w:qFormat/>
    <w:rsid w:val="00475B0B"/>
    <w:pPr>
      <w:keepNext w:val="0"/>
      <w:keepLines w:val="0"/>
      <w:widowControl/>
      <w:spacing w:before="60" w:after="60" w:line="300" w:lineRule="exact"/>
      <w:ind w:left="360"/>
      <w:jc w:val="left"/>
      <w:outlineLvl w:val="9"/>
    </w:pPr>
    <w:rPr>
      <w:rFonts w:ascii="Times New Roman" w:eastAsia="宋体" w:hAnsi="Times New Roman"/>
      <w:color w:val="000000"/>
      <w:kern w:val="0"/>
      <w:sz w:val="21"/>
      <w:szCs w:val="20"/>
      <w:lang w:val="zh-CN"/>
    </w:rPr>
  </w:style>
  <w:style w:type="paragraph" w:customStyle="1" w:styleId="NumberedList1">
    <w:name w:val="Numbered List 1"/>
    <w:qFormat/>
    <w:rsid w:val="00475B0B"/>
    <w:pPr>
      <w:tabs>
        <w:tab w:val="left" w:pos="360"/>
      </w:tabs>
      <w:spacing w:before="60" w:after="60" w:line="260" w:lineRule="exact"/>
      <w:ind w:left="360" w:hanging="360"/>
      <w:jc w:val="both"/>
    </w:pPr>
    <w:rPr>
      <w:rFonts w:ascii="Times New Roman" w:eastAsia="宋体" w:hAnsi="Times New Roman" w:cs="Times New Roman"/>
      <w:color w:val="000000"/>
      <w:kern w:val="0"/>
      <w:szCs w:val="20"/>
    </w:rPr>
  </w:style>
  <w:style w:type="paragraph" w:customStyle="1" w:styleId="AlertTextinList1">
    <w:name w:val="Alert Text in List 1"/>
    <w:basedOn w:val="af5"/>
    <w:qFormat/>
    <w:rsid w:val="00475B0B"/>
    <w:pPr>
      <w:widowControl/>
      <w:spacing w:before="60" w:after="60" w:line="300" w:lineRule="exact"/>
      <w:ind w:left="720"/>
      <w:jc w:val="left"/>
    </w:pPr>
    <w:rPr>
      <w:rFonts w:ascii="Times New Roman" w:eastAsia="宋体" w:hAnsi="Times New Roman" w:cs="Times New Roman"/>
      <w:color w:val="000000"/>
      <w:kern w:val="0"/>
      <w:szCs w:val="20"/>
      <w:lang w:val="zh-CN"/>
    </w:rPr>
  </w:style>
  <w:style w:type="paragraph" w:customStyle="1" w:styleId="LabelforProcedures">
    <w:name w:val="Label for Procedures"/>
    <w:basedOn w:val="af5"/>
    <w:next w:val="NumberedList1"/>
    <w:qFormat/>
    <w:rsid w:val="00475B0B"/>
    <w:pPr>
      <w:widowControl/>
      <w:spacing w:before="60" w:after="180" w:line="300" w:lineRule="exact"/>
      <w:jc w:val="left"/>
    </w:pPr>
    <w:rPr>
      <w:rFonts w:ascii="Arial" w:eastAsia="黑体" w:hAnsi="Arial" w:cs="Times New Roman"/>
      <w:color w:val="000000"/>
      <w:spacing w:val="4"/>
      <w:kern w:val="0"/>
      <w:szCs w:val="20"/>
      <w:lang w:val="zh-CN"/>
    </w:rPr>
  </w:style>
  <w:style w:type="paragraph" w:customStyle="1" w:styleId="FigureinList1">
    <w:name w:val="Figure in List 1"/>
    <w:basedOn w:val="af5"/>
    <w:next w:val="af5"/>
    <w:qFormat/>
    <w:rsid w:val="00475B0B"/>
    <w:pPr>
      <w:widowControl/>
      <w:spacing w:before="120" w:after="120"/>
      <w:ind w:left="360" w:right="720"/>
      <w:jc w:val="left"/>
    </w:pPr>
    <w:rPr>
      <w:rFonts w:ascii="Times New Roman" w:eastAsia="宋体" w:hAnsi="Times New Roman" w:cs="Times New Roman"/>
      <w:color w:val="000000"/>
      <w:kern w:val="0"/>
      <w:szCs w:val="20"/>
      <w:lang w:val="zh-CN"/>
    </w:rPr>
  </w:style>
  <w:style w:type="paragraph" w:customStyle="1" w:styleId="55l4H5dashdsddh5FirstBulletHeading5A5B">
    <w:name w:val="样式 标题 55l4H5dashdsddh5First BulletHeading 5A第四层条标题5B..."/>
    <w:basedOn w:val="51"/>
    <w:qFormat/>
    <w:rsid w:val="00475B0B"/>
    <w:pPr>
      <w:adjustRightInd w:val="0"/>
      <w:spacing w:line="240" w:lineRule="auto"/>
      <w:ind w:left="1008" w:rightChars="0" w:right="0"/>
    </w:pPr>
    <w:rPr>
      <w:rFonts w:ascii="Arial" w:hAnsi="Arial" w:cs="宋体"/>
      <w:bCs/>
      <w:kern w:val="24"/>
      <w:szCs w:val="20"/>
      <w:lang w:val="zh-CN"/>
    </w:rPr>
  </w:style>
  <w:style w:type="paragraph" w:customStyle="1" w:styleId="1H11l0SectionHeadHeader1h1PIM11stlevelHeading">
    <w:name w:val="样式 标题 1H11l0Section HeadHeader1h1PIM 11st levelHeading ..."/>
    <w:basedOn w:val="15"/>
    <w:qFormat/>
    <w:rsid w:val="00475B0B"/>
    <w:pPr>
      <w:numPr>
        <w:numId w:val="0"/>
      </w:numPr>
      <w:tabs>
        <w:tab w:val="left" w:pos="425"/>
      </w:tabs>
      <w:adjustRightInd w:val="0"/>
      <w:spacing w:line="480" w:lineRule="auto"/>
      <w:ind w:left="425" w:hanging="425"/>
    </w:pPr>
    <w:rPr>
      <w:rFonts w:ascii="Tahoma" w:eastAsia="仿宋_GB2312" w:hAnsi="Tahoma" w:cs="宋体"/>
      <w:bCs/>
      <w:kern w:val="24"/>
      <w:sz w:val="32"/>
      <w:szCs w:val="20"/>
      <w:lang w:val="zh-CN"/>
    </w:rPr>
  </w:style>
  <w:style w:type="paragraph" w:customStyle="1" w:styleId="affffffffffffff3">
    <w:name w:val="方案正文格式"/>
    <w:basedOn w:val="af5"/>
    <w:qFormat/>
    <w:rsid w:val="00475B0B"/>
    <w:pPr>
      <w:widowControl/>
      <w:spacing w:line="360" w:lineRule="auto"/>
      <w:ind w:firstLineChars="200" w:firstLine="480"/>
      <w:jc w:val="left"/>
    </w:pPr>
    <w:rPr>
      <w:rFonts w:ascii="Arial" w:eastAsia="楷体_GB2312" w:hAnsi="Arial" w:cs="宋体"/>
      <w:kern w:val="0"/>
      <w:sz w:val="24"/>
      <w:szCs w:val="20"/>
      <w:lang w:eastAsia="en-US"/>
    </w:rPr>
  </w:style>
  <w:style w:type="paragraph" w:customStyle="1" w:styleId="11l0H1SectionHeadHeader1h1PIM1123321Title1">
    <w:name w:val="样式 标题 11l0H1Section HeadHeader1h1PIM 1123321Title1卷标题..."/>
    <w:basedOn w:val="15"/>
    <w:next w:val="affffffffffffff3"/>
    <w:qFormat/>
    <w:rsid w:val="00475B0B"/>
    <w:pPr>
      <w:keepLines w:val="0"/>
      <w:pageBreakBefore/>
      <w:widowControl/>
      <w:numPr>
        <w:numId w:val="32"/>
      </w:numPr>
      <w:tabs>
        <w:tab w:val="left" w:pos="432"/>
      </w:tabs>
      <w:spacing w:before="240" w:after="120" w:line="360" w:lineRule="auto"/>
      <w:ind w:left="0" w:firstLine="0"/>
      <w:jc w:val="left"/>
    </w:pPr>
    <w:rPr>
      <w:rFonts w:ascii="楷体_GB2312" w:eastAsia="楷体_GB2312" w:hAnsi="Times New Roman" w:cs="宋体"/>
      <w:bCs/>
      <w:color w:val="000000"/>
      <w:kern w:val="28"/>
      <w:sz w:val="36"/>
      <w:szCs w:val="20"/>
      <w:lang w:val="zh-CN"/>
    </w:rPr>
  </w:style>
  <w:style w:type="paragraph" w:customStyle="1" w:styleId="33CharChar3CharCharCharChar3Char3C2">
    <w:name w:val="样式 标题 3标题 3 Char Char标题 3 Char Char Char Char标题 3 Char标题 3 C...2"/>
    <w:basedOn w:val="34"/>
    <w:next w:val="affffffffffffff3"/>
    <w:qFormat/>
    <w:rsid w:val="00475B0B"/>
    <w:pPr>
      <w:keepLines w:val="0"/>
      <w:widowControl/>
      <w:numPr>
        <w:ilvl w:val="0"/>
        <w:numId w:val="0"/>
      </w:numPr>
      <w:tabs>
        <w:tab w:val="left" w:pos="840"/>
        <w:tab w:val="left" w:pos="1260"/>
      </w:tabs>
      <w:spacing w:before="120" w:after="120" w:line="360" w:lineRule="auto"/>
      <w:jc w:val="left"/>
    </w:pPr>
    <w:rPr>
      <w:rFonts w:ascii="Arial" w:eastAsia="楷体_GB2312" w:hAnsi="Arial"/>
      <w:bCs/>
      <w:kern w:val="0"/>
      <w:szCs w:val="20"/>
      <w:lang w:val="zh-CN" w:eastAsia="en-US"/>
    </w:rPr>
  </w:style>
  <w:style w:type="paragraph" w:customStyle="1" w:styleId="1Heading01l0H1SectionHeadHeader1h1H1111l01PIM">
    <w:name w:val="样式 标题 1Heading 01l0H1Section HeadHeader1h1H1111l01PIM..."/>
    <w:basedOn w:val="15"/>
    <w:qFormat/>
    <w:rsid w:val="00475B0B"/>
    <w:pPr>
      <w:numPr>
        <w:numId w:val="33"/>
      </w:numPr>
      <w:adjustRightInd w:val="0"/>
      <w:spacing w:before="0" w:after="0" w:line="360" w:lineRule="auto"/>
      <w:jc w:val="left"/>
    </w:pPr>
    <w:rPr>
      <w:rFonts w:ascii="Tahoma" w:eastAsia="黑体" w:hAnsi="Tahoma" w:cs="宋体"/>
      <w:bCs/>
      <w:kern w:val="24"/>
      <w:sz w:val="36"/>
      <w:szCs w:val="36"/>
      <w:lang w:val="zh-CN"/>
    </w:rPr>
  </w:style>
  <w:style w:type="paragraph" w:customStyle="1" w:styleId="2Heading2HiddenHeading2CCBSh2l2sect122l1H2P">
    <w:name w:val="样式 标题 2Heading 2 HiddenHeading 2 CCBSh2l2sect 1.22l1H2P..."/>
    <w:basedOn w:val="25"/>
    <w:qFormat/>
    <w:rsid w:val="00475B0B"/>
    <w:pPr>
      <w:numPr>
        <w:ilvl w:val="0"/>
        <w:numId w:val="0"/>
      </w:numPr>
      <w:tabs>
        <w:tab w:val="left" w:pos="960"/>
        <w:tab w:val="left" w:pos="1380"/>
      </w:tabs>
      <w:adjustRightInd w:val="0"/>
      <w:spacing w:line="416" w:lineRule="atLeast"/>
      <w:ind w:left="576" w:hanging="576"/>
    </w:pPr>
    <w:rPr>
      <w:rFonts w:ascii="宋体" w:eastAsia="宋体" w:hAnsi="宋体"/>
      <w:bCs/>
      <w:kern w:val="24"/>
      <w:lang w:val="zh-CN"/>
    </w:rPr>
  </w:style>
  <w:style w:type="paragraph" w:customStyle="1" w:styleId="affffffffffffff4">
    <w:name w:val="手册首行缩进"/>
    <w:basedOn w:val="af5"/>
    <w:qFormat/>
    <w:rsid w:val="00475B0B"/>
    <w:pPr>
      <w:adjustRightInd w:val="0"/>
      <w:spacing w:before="156" w:line="360" w:lineRule="auto"/>
      <w:ind w:firstLineChars="200" w:firstLine="420"/>
    </w:pPr>
    <w:rPr>
      <w:rFonts w:ascii="Tahoma" w:eastAsia="宋体" w:hAnsi="Tahoma" w:cs="Times New Roman"/>
      <w:kern w:val="0"/>
      <w:sz w:val="24"/>
      <w:szCs w:val="24"/>
    </w:rPr>
  </w:style>
  <w:style w:type="paragraph" w:customStyle="1" w:styleId="Paragraph">
    <w:name w:val="Paragraph"/>
    <w:basedOn w:val="af5"/>
    <w:qFormat/>
    <w:rsid w:val="00475B0B"/>
    <w:pPr>
      <w:tabs>
        <w:tab w:val="left" w:pos="450"/>
      </w:tabs>
      <w:autoSpaceDE w:val="0"/>
      <w:autoSpaceDN w:val="0"/>
      <w:adjustRightInd w:val="0"/>
      <w:spacing w:before="28" w:after="28" w:line="360" w:lineRule="auto"/>
      <w:ind w:firstLineChars="200" w:firstLine="200"/>
    </w:pPr>
    <w:rPr>
      <w:rFonts w:ascii="Arial" w:eastAsia="宋体" w:hAnsi="Arial" w:cs="Arial"/>
      <w:kern w:val="0"/>
      <w:sz w:val="20"/>
      <w:szCs w:val="20"/>
    </w:rPr>
  </w:style>
  <w:style w:type="paragraph" w:customStyle="1" w:styleId="3sect123h33H3Heading3-oldCTLevel3TopicHeadi2">
    <w:name w:val="样式 标题 3sect1.2.3h33H3Heading 3 - oldCTLevel 3 Topic Headi...2"/>
    <w:basedOn w:val="34"/>
    <w:qFormat/>
    <w:rsid w:val="00475B0B"/>
    <w:pPr>
      <w:numPr>
        <w:ilvl w:val="0"/>
        <w:numId w:val="0"/>
      </w:numPr>
      <w:tabs>
        <w:tab w:val="left" w:pos="720"/>
        <w:tab w:val="left" w:pos="1260"/>
      </w:tabs>
      <w:adjustRightInd w:val="0"/>
      <w:spacing w:before="100" w:beforeAutospacing="1" w:after="100" w:afterAutospacing="1" w:line="360" w:lineRule="auto"/>
      <w:ind w:left="1259" w:hanging="720"/>
      <w:jc w:val="left"/>
    </w:pPr>
    <w:rPr>
      <w:rFonts w:ascii="Tahoma" w:hAnsi="宋体" w:cs="宋体"/>
      <w:bCs/>
      <w:kern w:val="24"/>
      <w:szCs w:val="20"/>
      <w:lang w:val="zh-CN"/>
    </w:rPr>
  </w:style>
  <w:style w:type="character" w:customStyle="1" w:styleId="Char1f1">
    <w:name w:val="页脚 Char1"/>
    <w:qFormat/>
    <w:rsid w:val="00475B0B"/>
    <w:rPr>
      <w:kern w:val="2"/>
      <w:sz w:val="18"/>
      <w:szCs w:val="18"/>
    </w:rPr>
  </w:style>
  <w:style w:type="character" w:customStyle="1" w:styleId="Char1f2">
    <w:name w:val="签名 Char1"/>
    <w:semiHidden/>
    <w:qFormat/>
    <w:rsid w:val="00475B0B"/>
    <w:rPr>
      <w:kern w:val="2"/>
      <w:sz w:val="21"/>
      <w:szCs w:val="24"/>
    </w:rPr>
  </w:style>
  <w:style w:type="character" w:customStyle="1" w:styleId="Char1f3">
    <w:name w:val="信息标题 Char1"/>
    <w:semiHidden/>
    <w:qFormat/>
    <w:rsid w:val="00475B0B"/>
    <w:rPr>
      <w:rFonts w:ascii="Cambria" w:eastAsia="宋体" w:hAnsi="Cambria" w:cs="Times New Roman"/>
      <w:kern w:val="2"/>
      <w:sz w:val="24"/>
      <w:szCs w:val="24"/>
      <w:shd w:val="pct20" w:color="auto" w:fill="auto"/>
    </w:rPr>
  </w:style>
  <w:style w:type="character" w:customStyle="1" w:styleId="Char1f4">
    <w:name w:val="注释标题 Char1"/>
    <w:qFormat/>
    <w:rsid w:val="00475B0B"/>
    <w:rPr>
      <w:kern w:val="2"/>
      <w:sz w:val="21"/>
      <w:szCs w:val="24"/>
    </w:rPr>
  </w:style>
  <w:style w:type="character" w:customStyle="1" w:styleId="2Char11">
    <w:name w:val="正文文本 2 Char1"/>
    <w:qFormat/>
    <w:rsid w:val="00475B0B"/>
    <w:rPr>
      <w:kern w:val="2"/>
      <w:sz w:val="21"/>
      <w:szCs w:val="24"/>
    </w:rPr>
  </w:style>
  <w:style w:type="character" w:customStyle="1" w:styleId="userinput3">
    <w:name w:val="userinput3"/>
    <w:qFormat/>
    <w:rsid w:val="00475B0B"/>
    <w:rPr>
      <w:rFonts w:ascii="宋体" w:eastAsia="宋体" w:hAnsi="宋体" w:hint="eastAsia"/>
      <w:kern w:val="2"/>
      <w:sz w:val="24"/>
      <w:szCs w:val="24"/>
      <w:lang w:val="en-US" w:eastAsia="zh-CN" w:bidi="ar-SA"/>
    </w:rPr>
  </w:style>
  <w:style w:type="character" w:customStyle="1" w:styleId="2Char12">
    <w:name w:val="正文首行缩进 2 Char1"/>
    <w:qFormat/>
    <w:rsid w:val="00475B0B"/>
    <w:rPr>
      <w:rFonts w:ascii="Tahoma" w:eastAsia="仿宋_GB2312" w:hAnsi="Tahoma"/>
      <w:kern w:val="24"/>
      <w:sz w:val="24"/>
    </w:rPr>
  </w:style>
  <w:style w:type="character" w:customStyle="1" w:styleId="Bold">
    <w:name w:val="Bold"/>
    <w:qFormat/>
    <w:rsid w:val="00475B0B"/>
    <w:rPr>
      <w:rFonts w:ascii="Arial" w:eastAsia="黑体" w:hAnsi="Arial" w:cs="Arial" w:hint="default"/>
      <w:kern w:val="2"/>
      <w:sz w:val="24"/>
      <w:szCs w:val="24"/>
      <w:lang w:val="en-US" w:eastAsia="zh-CN" w:bidi="ar-SA"/>
    </w:rPr>
  </w:style>
  <w:style w:type="character" w:customStyle="1" w:styleId="LabelEmbedded">
    <w:name w:val="Label Embedded"/>
    <w:qFormat/>
    <w:rsid w:val="00475B0B"/>
    <w:rPr>
      <w:rFonts w:ascii="Arial" w:eastAsia="黑体" w:hAnsi="Arial" w:cs="Arial" w:hint="default"/>
      <w:kern w:val="2"/>
      <w:sz w:val="24"/>
      <w:szCs w:val="24"/>
      <w:lang w:val="en-US" w:eastAsia="zh-CN" w:bidi="ar-SA"/>
    </w:rPr>
  </w:style>
  <w:style w:type="character" w:customStyle="1" w:styleId="Arial">
    <w:name w:val="样式 Arial"/>
    <w:qFormat/>
    <w:rsid w:val="00475B0B"/>
    <w:rPr>
      <w:rFonts w:ascii="Arial" w:eastAsia="宋体" w:hAnsi="Arial" w:cs="Arial" w:hint="default"/>
      <w:kern w:val="2"/>
      <w:sz w:val="24"/>
      <w:szCs w:val="24"/>
      <w:lang w:val="en-US" w:eastAsia="zh-CN" w:bidi="ar-SA"/>
    </w:rPr>
  </w:style>
  <w:style w:type="character" w:customStyle="1" w:styleId="Char1f5">
    <w:name w:val="称呼 Char1"/>
    <w:qFormat/>
    <w:rsid w:val="00475B0B"/>
    <w:rPr>
      <w:rFonts w:ascii="Tahoma" w:eastAsia="仿宋_GB2312" w:hAnsi="Tahoma"/>
      <w:kern w:val="24"/>
      <w:sz w:val="24"/>
    </w:rPr>
  </w:style>
  <w:style w:type="character" w:customStyle="1" w:styleId="Char1f6">
    <w:name w:val="电子邮件签名 Char1"/>
    <w:qFormat/>
    <w:rsid w:val="00475B0B"/>
    <w:rPr>
      <w:rFonts w:ascii="Tahoma" w:eastAsia="仿宋_GB2312" w:hAnsi="Tahoma"/>
      <w:kern w:val="24"/>
      <w:sz w:val="24"/>
    </w:rPr>
  </w:style>
  <w:style w:type="character" w:customStyle="1" w:styleId="Char1f7">
    <w:name w:val="结束语 Char1"/>
    <w:qFormat/>
    <w:rsid w:val="00475B0B"/>
    <w:rPr>
      <w:rFonts w:ascii="Tahoma" w:eastAsia="仿宋_GB2312" w:hAnsi="Tahoma"/>
      <w:kern w:val="24"/>
      <w:sz w:val="24"/>
    </w:rPr>
  </w:style>
  <w:style w:type="character" w:customStyle="1" w:styleId="style81">
    <w:name w:val="style81"/>
    <w:qFormat/>
    <w:rsid w:val="00475B0B"/>
    <w:rPr>
      <w:b/>
      <w:bCs/>
      <w:color w:val="547B9C"/>
      <w:sz w:val="23"/>
      <w:szCs w:val="23"/>
    </w:rPr>
  </w:style>
  <w:style w:type="character" w:customStyle="1" w:styleId="apple-style-span">
    <w:name w:val="apple-style-span"/>
    <w:qFormat/>
    <w:rsid w:val="00475B0B"/>
  </w:style>
  <w:style w:type="character" w:customStyle="1" w:styleId="apple-converted-space">
    <w:name w:val="apple-converted-space"/>
    <w:qFormat/>
    <w:rsid w:val="00475B0B"/>
  </w:style>
  <w:style w:type="paragraph" w:customStyle="1" w:styleId="affffffffffffff5">
    <w:name w:val="正文－缩进"/>
    <w:basedOn w:val="afe"/>
    <w:qFormat/>
    <w:rsid w:val="00475B0B"/>
    <w:pPr>
      <w:spacing w:beforeLines="50" w:after="120" w:line="360" w:lineRule="auto"/>
      <w:ind w:firstLine="200"/>
    </w:pPr>
    <w:rPr>
      <w:sz w:val="24"/>
    </w:rPr>
  </w:style>
  <w:style w:type="paragraph" w:customStyle="1" w:styleId="30">
    <w:name w:val="列表项目符号3"/>
    <w:basedOn w:val="af5"/>
    <w:qFormat/>
    <w:rsid w:val="00475B0B"/>
    <w:pPr>
      <w:numPr>
        <w:numId w:val="34"/>
      </w:numPr>
      <w:adjustRightInd w:val="0"/>
      <w:spacing w:beforeLines="50" w:after="120" w:line="360" w:lineRule="auto"/>
      <w:ind w:firstLine="0"/>
      <w:textAlignment w:val="baseline"/>
    </w:pPr>
    <w:rPr>
      <w:rFonts w:ascii="Times New Roman" w:eastAsia="宋体" w:hAnsi="Times New Roman" w:cs="Times New Roman"/>
      <w:kern w:val="0"/>
      <w:sz w:val="24"/>
      <w:szCs w:val="20"/>
    </w:rPr>
  </w:style>
  <w:style w:type="paragraph" w:customStyle="1" w:styleId="21">
    <w:name w:val="列表项目符号2"/>
    <w:basedOn w:val="af5"/>
    <w:qFormat/>
    <w:rsid w:val="00475B0B"/>
    <w:pPr>
      <w:numPr>
        <w:numId w:val="35"/>
      </w:numPr>
      <w:adjustRightInd w:val="0"/>
      <w:spacing w:beforeLines="50" w:after="120" w:line="360" w:lineRule="auto"/>
      <w:ind w:firstLine="0"/>
      <w:textAlignment w:val="baseline"/>
    </w:pPr>
    <w:rPr>
      <w:rFonts w:ascii="Times New Roman" w:eastAsia="宋体" w:hAnsi="Times New Roman" w:cs="Times New Roman"/>
      <w:kern w:val="0"/>
      <w:sz w:val="24"/>
      <w:szCs w:val="20"/>
    </w:rPr>
  </w:style>
  <w:style w:type="paragraph" w:customStyle="1" w:styleId="412">
    <w:name w:val="正文41"/>
    <w:basedOn w:val="af5"/>
    <w:qFormat/>
    <w:rsid w:val="00475B0B"/>
    <w:pPr>
      <w:widowControl/>
      <w:spacing w:before="100" w:beforeAutospacing="1" w:after="100" w:afterAutospacing="1"/>
      <w:jc w:val="left"/>
    </w:pPr>
    <w:rPr>
      <w:rFonts w:ascii="Arial Unicode MS" w:eastAsia="宋体" w:hAnsi="Arial Unicode MS" w:cs="Times New Roman"/>
      <w:kern w:val="0"/>
      <w:sz w:val="24"/>
      <w:szCs w:val="24"/>
      <w:lang w:eastAsia="en-US"/>
    </w:rPr>
  </w:style>
  <w:style w:type="character" w:customStyle="1" w:styleId="CharChar185">
    <w:name w:val="Char Char185"/>
    <w:qFormat/>
    <w:rsid w:val="00475B0B"/>
    <w:rPr>
      <w:rFonts w:ascii="宋体" w:eastAsia="宋体" w:hAnsi="宋体"/>
      <w:kern w:val="2"/>
      <w:sz w:val="18"/>
      <w:lang w:val="en-US" w:eastAsia="zh-CN" w:bidi="ar-SA"/>
    </w:rPr>
  </w:style>
  <w:style w:type="paragraph" w:customStyle="1" w:styleId="Char1CharCharChar2">
    <w:name w:val="Char1 Char Char Char2"/>
    <w:basedOn w:val="af5"/>
    <w:qFormat/>
    <w:rsid w:val="00475B0B"/>
    <w:rPr>
      <w:rFonts w:ascii="Tahoma" w:eastAsia="宋体" w:hAnsi="Tahoma" w:cs="Times New Roman"/>
      <w:sz w:val="24"/>
      <w:szCs w:val="20"/>
    </w:rPr>
  </w:style>
  <w:style w:type="paragraph" w:customStyle="1" w:styleId="CharChar1CharCharCharCharCharCharChar1">
    <w:name w:val="Char Char1 Char Char Char Char Char Char Char1"/>
    <w:basedOn w:val="af5"/>
    <w:qFormat/>
    <w:rsid w:val="00475B0B"/>
    <w:pPr>
      <w:widowControl/>
      <w:spacing w:after="160" w:line="240" w:lineRule="exact"/>
      <w:jc w:val="left"/>
    </w:pPr>
    <w:rPr>
      <w:rFonts w:ascii="Verdana" w:eastAsia="仿宋_GB2312" w:hAnsi="Verdana" w:cs="Times New Roman"/>
      <w:kern w:val="0"/>
      <w:sz w:val="24"/>
      <w:szCs w:val="20"/>
      <w:lang w:eastAsia="en-US"/>
    </w:rPr>
  </w:style>
  <w:style w:type="paragraph" w:customStyle="1" w:styleId="CharCharChar1CharCharCharCharCharCharChar2">
    <w:name w:val="Char Char Char1 Char Char Char Char Char Char Char2"/>
    <w:basedOn w:val="aff5"/>
    <w:qFormat/>
    <w:rsid w:val="00475B0B"/>
    <w:pPr>
      <w:shd w:val="clear" w:color="auto" w:fill="000080"/>
      <w:spacing w:line="240" w:lineRule="auto"/>
      <w:ind w:firstLineChars="0" w:firstLine="0"/>
    </w:pPr>
    <w:rPr>
      <w:rFonts w:ascii="Tahoma" w:hAnsi="Tahoma"/>
      <w:kern w:val="0"/>
      <w:szCs w:val="20"/>
    </w:rPr>
  </w:style>
  <w:style w:type="paragraph" w:customStyle="1" w:styleId="Char120">
    <w:name w:val="Char12"/>
    <w:basedOn w:val="aff5"/>
    <w:qFormat/>
    <w:rsid w:val="00475B0B"/>
    <w:pPr>
      <w:shd w:val="clear" w:color="auto" w:fill="000080"/>
      <w:spacing w:line="240" w:lineRule="auto"/>
      <w:ind w:firstLineChars="0" w:firstLine="0"/>
    </w:pPr>
    <w:rPr>
      <w:rFonts w:hAnsi="宋体"/>
      <w:sz w:val="16"/>
      <w:szCs w:val="20"/>
    </w:rPr>
  </w:style>
  <w:style w:type="paragraph" w:customStyle="1" w:styleId="font1">
    <w:name w:val="font1"/>
    <w:basedOn w:val="af5"/>
    <w:qFormat/>
    <w:rsid w:val="00475B0B"/>
    <w:pPr>
      <w:widowControl/>
      <w:spacing w:before="100" w:beforeAutospacing="1" w:after="100" w:afterAutospacing="1"/>
      <w:jc w:val="left"/>
    </w:pPr>
    <w:rPr>
      <w:rFonts w:ascii="宋体" w:eastAsia="宋体" w:hAnsi="宋体" w:cs="宋体"/>
      <w:color w:val="000000"/>
      <w:kern w:val="0"/>
      <w:sz w:val="22"/>
    </w:rPr>
  </w:style>
  <w:style w:type="paragraph" w:customStyle="1" w:styleId="14">
    <w:name w:val="_标题1"/>
    <w:basedOn w:val="15"/>
    <w:next w:val="af5"/>
    <w:qFormat/>
    <w:rsid w:val="00475B0B"/>
    <w:pPr>
      <w:pageBreakBefore/>
      <w:numPr>
        <w:numId w:val="36"/>
      </w:numPr>
      <w:spacing w:line="578" w:lineRule="auto"/>
      <w:jc w:val="center"/>
    </w:pPr>
    <w:rPr>
      <w:rFonts w:ascii="Arial" w:eastAsia="黑体" w:hAnsi="Arial"/>
      <w:b w:val="0"/>
      <w:bCs/>
      <w:szCs w:val="44"/>
      <w:lang w:val="zh-CN"/>
    </w:rPr>
  </w:style>
  <w:style w:type="paragraph" w:customStyle="1" w:styleId="2ffe">
    <w:name w:val="_标题2"/>
    <w:basedOn w:val="25"/>
    <w:next w:val="af5"/>
    <w:qFormat/>
    <w:rsid w:val="00475B0B"/>
    <w:pPr>
      <w:numPr>
        <w:ilvl w:val="0"/>
        <w:numId w:val="0"/>
      </w:numPr>
      <w:spacing w:line="416" w:lineRule="auto"/>
      <w:ind w:left="1418" w:hanging="1418"/>
    </w:pPr>
    <w:rPr>
      <w:b w:val="0"/>
      <w:bCs/>
      <w:lang w:val="zh-CN"/>
    </w:rPr>
  </w:style>
  <w:style w:type="paragraph" w:customStyle="1" w:styleId="3fb">
    <w:name w:val="_标题3"/>
    <w:basedOn w:val="34"/>
    <w:next w:val="af5"/>
    <w:link w:val="3Char"/>
    <w:qFormat/>
    <w:rsid w:val="00475B0B"/>
    <w:pPr>
      <w:widowControl/>
      <w:numPr>
        <w:ilvl w:val="0"/>
        <w:numId w:val="0"/>
      </w:numPr>
      <w:spacing w:before="60" w:after="60" w:line="360" w:lineRule="auto"/>
      <w:ind w:left="3168" w:hanging="2268"/>
      <w:jc w:val="left"/>
    </w:pPr>
    <w:rPr>
      <w:rFonts w:ascii="Arial" w:eastAsia="黑体" w:hAnsi="Arial"/>
      <w:b w:val="0"/>
      <w:bCs/>
      <w:sz w:val="30"/>
      <w:lang w:val="zh-CN"/>
    </w:rPr>
  </w:style>
  <w:style w:type="character" w:customStyle="1" w:styleId="3Char">
    <w:name w:val="_标题3 Char"/>
    <w:link w:val="3fb"/>
    <w:qFormat/>
    <w:rsid w:val="00475B0B"/>
    <w:rPr>
      <w:rFonts w:ascii="Arial" w:eastAsia="黑体" w:hAnsi="Arial" w:cs="Times New Roman"/>
      <w:bCs/>
      <w:sz w:val="30"/>
      <w:szCs w:val="32"/>
      <w:lang w:val="zh-CN"/>
    </w:rPr>
  </w:style>
  <w:style w:type="paragraph" w:customStyle="1" w:styleId="41">
    <w:name w:val="_标题4"/>
    <w:basedOn w:val="44"/>
    <w:next w:val="af5"/>
    <w:link w:val="4f2"/>
    <w:qFormat/>
    <w:rsid w:val="00475B0B"/>
    <w:pPr>
      <w:numPr>
        <w:numId w:val="37"/>
      </w:numPr>
      <w:spacing w:line="376" w:lineRule="auto"/>
    </w:pPr>
    <w:rPr>
      <w:b w:val="0"/>
      <w:bCs/>
      <w:szCs w:val="28"/>
      <w:lang w:val="zh-CN"/>
    </w:rPr>
  </w:style>
  <w:style w:type="character" w:customStyle="1" w:styleId="4f2">
    <w:name w:val="_标题4 字符"/>
    <w:link w:val="41"/>
    <w:qFormat/>
    <w:rsid w:val="00475B0B"/>
    <w:rPr>
      <w:rFonts w:ascii="Arial" w:eastAsia="黑体" w:hAnsi="Arial" w:cs="Times New Roman"/>
      <w:bCs/>
      <w:sz w:val="28"/>
      <w:szCs w:val="28"/>
      <w:lang w:val="zh-CN"/>
    </w:rPr>
  </w:style>
  <w:style w:type="paragraph" w:customStyle="1" w:styleId="50">
    <w:name w:val="_标题5"/>
    <w:basedOn w:val="51"/>
    <w:next w:val="af5"/>
    <w:qFormat/>
    <w:rsid w:val="00475B0B"/>
    <w:pPr>
      <w:numPr>
        <w:numId w:val="38"/>
      </w:numPr>
      <w:spacing w:line="376" w:lineRule="auto"/>
      <w:ind w:rightChars="0" w:right="0"/>
    </w:pPr>
    <w:rPr>
      <w:rFonts w:ascii="Arial" w:eastAsia="黑体" w:hAnsi="Arial"/>
      <w:b w:val="0"/>
      <w:bCs/>
      <w:sz w:val="24"/>
      <w:szCs w:val="28"/>
      <w:lang w:val="zh-CN"/>
    </w:rPr>
  </w:style>
  <w:style w:type="paragraph" w:customStyle="1" w:styleId="68">
    <w:name w:val="_标题6"/>
    <w:basedOn w:val="60"/>
    <w:next w:val="af5"/>
    <w:qFormat/>
    <w:rsid w:val="00475B0B"/>
    <w:pPr>
      <w:spacing w:line="320" w:lineRule="auto"/>
      <w:ind w:left="6185" w:hanging="6185"/>
    </w:pPr>
    <w:rPr>
      <w:b w:val="0"/>
      <w:bCs/>
      <w:szCs w:val="24"/>
      <w:lang w:val="zh-CN"/>
    </w:rPr>
  </w:style>
  <w:style w:type="paragraph" w:customStyle="1" w:styleId="CharCharCharCharCharCharCharCharCharChar">
    <w:name w:val="Char Char Char Char Char Char Char Char Char Char"/>
    <w:basedOn w:val="af5"/>
    <w:qFormat/>
    <w:rsid w:val="00475B0B"/>
    <w:pPr>
      <w:widowControl/>
      <w:spacing w:after="160" w:line="240" w:lineRule="exact"/>
      <w:jc w:val="left"/>
    </w:pPr>
    <w:rPr>
      <w:rFonts w:ascii="Verdana" w:eastAsia="仿宋_GB2312" w:hAnsi="Verdana" w:cs="Times New Roman"/>
      <w:kern w:val="0"/>
      <w:sz w:val="24"/>
      <w:szCs w:val="20"/>
      <w:lang w:eastAsia="en-US"/>
    </w:rPr>
  </w:style>
  <w:style w:type="paragraph" w:customStyle="1" w:styleId="xl175">
    <w:name w:val="xl175"/>
    <w:basedOn w:val="af5"/>
    <w:qFormat/>
    <w:rsid w:val="00475B0B"/>
    <w:pPr>
      <w:widowControl/>
      <w:spacing w:before="100" w:beforeAutospacing="1" w:after="100" w:afterAutospacing="1"/>
      <w:jc w:val="center"/>
      <w:textAlignment w:val="center"/>
    </w:pPr>
    <w:rPr>
      <w:rFonts w:ascii="Arial" w:eastAsia="宋体" w:hAnsi="Arial" w:cs="Arial"/>
      <w:kern w:val="0"/>
      <w:sz w:val="18"/>
      <w:szCs w:val="18"/>
    </w:rPr>
  </w:style>
  <w:style w:type="paragraph" w:customStyle="1" w:styleId="xl176">
    <w:name w:val="xl176"/>
    <w:basedOn w:val="af5"/>
    <w:qFormat/>
    <w:rsid w:val="00475B0B"/>
    <w:pPr>
      <w:widowControl/>
      <w:shd w:val="clear" w:color="000000" w:fill="FFFF00"/>
      <w:spacing w:before="100" w:beforeAutospacing="1" w:after="100" w:afterAutospacing="1"/>
      <w:jc w:val="left"/>
      <w:textAlignment w:val="center"/>
    </w:pPr>
    <w:rPr>
      <w:rFonts w:ascii="宋体" w:eastAsia="宋体" w:hAnsi="宋体" w:cs="宋体"/>
      <w:kern w:val="0"/>
      <w:sz w:val="18"/>
      <w:szCs w:val="18"/>
    </w:rPr>
  </w:style>
  <w:style w:type="paragraph" w:customStyle="1" w:styleId="affffffffffffff6">
    <w:name w:val="正文（知道创宇）"/>
    <w:uiPriority w:val="99"/>
    <w:qFormat/>
    <w:rsid w:val="00475B0B"/>
    <w:pPr>
      <w:spacing w:after="200" w:line="300" w:lineRule="auto"/>
    </w:pPr>
    <w:rPr>
      <w:rFonts w:ascii="Arial" w:eastAsia="宋体" w:hAnsi="Arial" w:cs="Times New Roman"/>
      <w:kern w:val="0"/>
      <w:szCs w:val="21"/>
    </w:rPr>
  </w:style>
  <w:style w:type="character" w:customStyle="1" w:styleId="Charfa">
    <w:name w:val="带缩进的正文 Char"/>
    <w:link w:val="affffffffffffff7"/>
    <w:qFormat/>
    <w:locked/>
    <w:rsid w:val="00475B0B"/>
    <w:rPr>
      <w:rFonts w:ascii="Calibri" w:hAnsi="Calibri" w:cs="Calibri"/>
      <w:sz w:val="24"/>
    </w:rPr>
  </w:style>
  <w:style w:type="paragraph" w:customStyle="1" w:styleId="affffffffffffff7">
    <w:name w:val="带缩进的正文"/>
    <w:basedOn w:val="af5"/>
    <w:link w:val="Charfa"/>
    <w:qFormat/>
    <w:rsid w:val="00475B0B"/>
    <w:pPr>
      <w:widowControl/>
      <w:spacing w:after="200" w:line="360" w:lineRule="auto"/>
      <w:ind w:firstLineChars="200" w:firstLine="480"/>
      <w:jc w:val="left"/>
    </w:pPr>
    <w:rPr>
      <w:rFonts w:ascii="Calibri" w:hAnsi="Calibri" w:cs="Calibri"/>
      <w:sz w:val="24"/>
    </w:rPr>
  </w:style>
  <w:style w:type="paragraph" w:customStyle="1" w:styleId="1fff1">
    <w:name w:val="纯文本1"/>
    <w:basedOn w:val="af5"/>
    <w:qFormat/>
    <w:rsid w:val="00475B0B"/>
    <w:pPr>
      <w:suppressAutoHyphens/>
      <w:spacing w:line="360" w:lineRule="auto"/>
    </w:pPr>
    <w:rPr>
      <w:rFonts w:ascii="宋体" w:eastAsia="宋体" w:hAnsi="宋体" w:cs="Courier New"/>
      <w:kern w:val="1"/>
      <w:sz w:val="24"/>
      <w:szCs w:val="21"/>
      <w:lang w:eastAsia="ar-SA"/>
    </w:rPr>
  </w:style>
  <w:style w:type="paragraph" w:customStyle="1" w:styleId="xl177">
    <w:name w:val="xl177"/>
    <w:basedOn w:val="af5"/>
    <w:qFormat/>
    <w:rsid w:val="00475B0B"/>
    <w:pPr>
      <w:widowControl/>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jc w:val="center"/>
      <w:textAlignment w:val="center"/>
    </w:pPr>
    <w:rPr>
      <w:rFonts w:ascii="Arial" w:eastAsia="宋体" w:hAnsi="Arial" w:cs="Arial"/>
      <w:kern w:val="0"/>
      <w:sz w:val="18"/>
      <w:szCs w:val="18"/>
    </w:rPr>
  </w:style>
  <w:style w:type="paragraph" w:customStyle="1" w:styleId="xl178">
    <w:name w:val="xl178"/>
    <w:basedOn w:val="af5"/>
    <w:qFormat/>
    <w:rsid w:val="00475B0B"/>
    <w:pPr>
      <w:widowControl/>
      <w:pBdr>
        <w:top w:val="single" w:sz="4" w:space="0" w:color="auto"/>
        <w:left w:val="single" w:sz="4" w:space="0" w:color="auto"/>
        <w:right w:val="single" w:sz="4" w:space="0" w:color="auto"/>
      </w:pBdr>
      <w:shd w:val="clear" w:color="000000" w:fill="00B0F0"/>
      <w:spacing w:before="100" w:beforeAutospacing="1" w:after="100" w:afterAutospacing="1"/>
      <w:jc w:val="center"/>
      <w:textAlignment w:val="center"/>
    </w:pPr>
    <w:rPr>
      <w:rFonts w:ascii="宋体" w:eastAsia="宋体" w:hAnsi="宋体" w:cs="宋体"/>
      <w:kern w:val="0"/>
      <w:sz w:val="18"/>
      <w:szCs w:val="18"/>
    </w:rPr>
  </w:style>
  <w:style w:type="paragraph" w:customStyle="1" w:styleId="xl179">
    <w:name w:val="xl179"/>
    <w:basedOn w:val="af5"/>
    <w:qFormat/>
    <w:rsid w:val="00475B0B"/>
    <w:pPr>
      <w:widowControl/>
      <w:pBdr>
        <w:left w:val="single" w:sz="4" w:space="0" w:color="auto"/>
        <w:right w:val="single" w:sz="4" w:space="0" w:color="auto"/>
      </w:pBdr>
      <w:shd w:val="clear" w:color="000000" w:fill="00B0F0"/>
      <w:spacing w:before="100" w:beforeAutospacing="1" w:after="100" w:afterAutospacing="1"/>
      <w:jc w:val="left"/>
      <w:textAlignment w:val="center"/>
    </w:pPr>
    <w:rPr>
      <w:rFonts w:ascii="宋体" w:eastAsia="宋体" w:hAnsi="宋体" w:cs="宋体"/>
      <w:kern w:val="0"/>
      <w:sz w:val="20"/>
      <w:szCs w:val="20"/>
    </w:rPr>
  </w:style>
  <w:style w:type="paragraph" w:customStyle="1" w:styleId="xl180">
    <w:name w:val="xl180"/>
    <w:basedOn w:val="af5"/>
    <w:qFormat/>
    <w:rsid w:val="00475B0B"/>
    <w:pPr>
      <w:widowControl/>
      <w:pBdr>
        <w:left w:val="single" w:sz="4" w:space="0" w:color="auto"/>
        <w:bottom w:val="single" w:sz="4" w:space="0" w:color="auto"/>
        <w:right w:val="single" w:sz="4" w:space="0" w:color="auto"/>
      </w:pBdr>
      <w:shd w:val="clear" w:color="000000" w:fill="00B0F0"/>
      <w:spacing w:before="100" w:beforeAutospacing="1" w:after="100" w:afterAutospacing="1"/>
      <w:jc w:val="left"/>
      <w:textAlignment w:val="center"/>
    </w:pPr>
    <w:rPr>
      <w:rFonts w:ascii="宋体" w:eastAsia="宋体" w:hAnsi="宋体" w:cs="宋体"/>
      <w:kern w:val="0"/>
      <w:sz w:val="20"/>
      <w:szCs w:val="20"/>
    </w:rPr>
  </w:style>
  <w:style w:type="paragraph" w:customStyle="1" w:styleId="xl564">
    <w:name w:val="xl564"/>
    <w:basedOn w:val="af5"/>
    <w:qFormat/>
    <w:rsid w:val="00475B0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eastAsia="宋体" w:hAnsi="宋体" w:cs="宋体"/>
      <w:kern w:val="0"/>
      <w:sz w:val="20"/>
      <w:szCs w:val="20"/>
    </w:rPr>
  </w:style>
  <w:style w:type="paragraph" w:customStyle="1" w:styleId="xl566">
    <w:name w:val="xl566"/>
    <w:basedOn w:val="af5"/>
    <w:qFormat/>
    <w:rsid w:val="00475B0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b/>
      <w:bCs/>
      <w:kern w:val="0"/>
      <w:sz w:val="20"/>
      <w:szCs w:val="20"/>
    </w:rPr>
  </w:style>
  <w:style w:type="paragraph" w:customStyle="1" w:styleId="xl567">
    <w:name w:val="xl567"/>
    <w:basedOn w:val="af5"/>
    <w:qFormat/>
    <w:rsid w:val="00475B0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b/>
      <w:bCs/>
      <w:kern w:val="0"/>
      <w:sz w:val="20"/>
      <w:szCs w:val="20"/>
    </w:rPr>
  </w:style>
  <w:style w:type="paragraph" w:customStyle="1" w:styleId="xl568">
    <w:name w:val="xl568"/>
    <w:basedOn w:val="af5"/>
    <w:qFormat/>
    <w:rsid w:val="00475B0B"/>
    <w:pPr>
      <w:widowControl/>
      <w:shd w:val="clear" w:color="000000" w:fill="FFFFFF"/>
      <w:spacing w:before="100" w:beforeAutospacing="1" w:after="100" w:afterAutospacing="1"/>
      <w:jc w:val="center"/>
      <w:textAlignment w:val="center"/>
    </w:pPr>
    <w:rPr>
      <w:rFonts w:ascii="宋体" w:eastAsia="宋体" w:hAnsi="宋体" w:cs="宋体"/>
      <w:b/>
      <w:bCs/>
      <w:kern w:val="0"/>
      <w:sz w:val="20"/>
      <w:szCs w:val="20"/>
    </w:rPr>
  </w:style>
  <w:style w:type="paragraph" w:customStyle="1" w:styleId="xl569">
    <w:name w:val="xl569"/>
    <w:basedOn w:val="af5"/>
    <w:qFormat/>
    <w:rsid w:val="00475B0B"/>
    <w:pPr>
      <w:widowControl/>
      <w:spacing w:before="100" w:beforeAutospacing="1" w:after="100" w:afterAutospacing="1"/>
      <w:jc w:val="left"/>
    </w:pPr>
    <w:rPr>
      <w:rFonts w:ascii="宋体" w:eastAsia="宋体" w:hAnsi="宋体" w:cs="宋体"/>
      <w:b/>
      <w:bCs/>
      <w:color w:val="000000"/>
      <w:kern w:val="0"/>
      <w:szCs w:val="21"/>
    </w:rPr>
  </w:style>
  <w:style w:type="paragraph" w:customStyle="1" w:styleId="xl570">
    <w:name w:val="xl570"/>
    <w:basedOn w:val="af5"/>
    <w:qFormat/>
    <w:rsid w:val="00475B0B"/>
    <w:pPr>
      <w:widowControl/>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jc w:val="center"/>
      <w:textAlignment w:val="center"/>
    </w:pPr>
    <w:rPr>
      <w:rFonts w:ascii="宋体" w:eastAsia="宋体" w:hAnsi="宋体" w:cs="宋体"/>
      <w:b/>
      <w:bCs/>
      <w:kern w:val="0"/>
      <w:sz w:val="20"/>
      <w:szCs w:val="20"/>
    </w:rPr>
  </w:style>
  <w:style w:type="paragraph" w:customStyle="1" w:styleId="xl571">
    <w:name w:val="xl571"/>
    <w:basedOn w:val="af5"/>
    <w:qFormat/>
    <w:rsid w:val="00475B0B"/>
    <w:pPr>
      <w:widowControl/>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jc w:val="left"/>
    </w:pPr>
    <w:rPr>
      <w:rFonts w:ascii="宋体" w:eastAsia="宋体" w:hAnsi="宋体" w:cs="宋体"/>
      <w:b/>
      <w:bCs/>
      <w:kern w:val="0"/>
      <w:sz w:val="20"/>
      <w:szCs w:val="20"/>
    </w:rPr>
  </w:style>
  <w:style w:type="paragraph" w:customStyle="1" w:styleId="xl572">
    <w:name w:val="xl572"/>
    <w:basedOn w:val="af5"/>
    <w:qFormat/>
    <w:rsid w:val="00475B0B"/>
    <w:pPr>
      <w:widowControl/>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jc w:val="left"/>
    </w:pPr>
    <w:rPr>
      <w:rFonts w:ascii="宋体" w:eastAsia="宋体" w:hAnsi="宋体" w:cs="宋体"/>
      <w:b/>
      <w:bCs/>
      <w:kern w:val="0"/>
      <w:sz w:val="20"/>
      <w:szCs w:val="20"/>
    </w:rPr>
  </w:style>
  <w:style w:type="paragraph" w:customStyle="1" w:styleId="xl573">
    <w:name w:val="xl573"/>
    <w:basedOn w:val="af5"/>
    <w:qFormat/>
    <w:rsid w:val="00475B0B"/>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rFonts w:ascii="宋体" w:eastAsia="宋体" w:hAnsi="宋体" w:cs="宋体"/>
      <w:b/>
      <w:bCs/>
      <w:kern w:val="0"/>
      <w:sz w:val="20"/>
      <w:szCs w:val="20"/>
    </w:rPr>
  </w:style>
  <w:style w:type="paragraph" w:customStyle="1" w:styleId="xl574">
    <w:name w:val="xl574"/>
    <w:basedOn w:val="af5"/>
    <w:qFormat/>
    <w:rsid w:val="00475B0B"/>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left"/>
    </w:pPr>
    <w:rPr>
      <w:rFonts w:ascii="宋体" w:eastAsia="宋体" w:hAnsi="宋体" w:cs="宋体"/>
      <w:b/>
      <w:bCs/>
      <w:kern w:val="0"/>
      <w:sz w:val="20"/>
      <w:szCs w:val="20"/>
    </w:rPr>
  </w:style>
  <w:style w:type="paragraph" w:customStyle="1" w:styleId="xl575">
    <w:name w:val="xl575"/>
    <w:basedOn w:val="af5"/>
    <w:qFormat/>
    <w:rsid w:val="00475B0B"/>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left"/>
    </w:pPr>
    <w:rPr>
      <w:rFonts w:ascii="宋体" w:eastAsia="宋体" w:hAnsi="宋体" w:cs="宋体"/>
      <w:b/>
      <w:bCs/>
      <w:kern w:val="0"/>
      <w:sz w:val="20"/>
      <w:szCs w:val="20"/>
    </w:rPr>
  </w:style>
  <w:style w:type="paragraph" w:customStyle="1" w:styleId="xl576">
    <w:name w:val="xl576"/>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577">
    <w:name w:val="xl577"/>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578">
    <w:name w:val="xl578"/>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579">
    <w:name w:val="xl579"/>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580">
    <w:name w:val="xl580"/>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宋体" w:eastAsia="宋体" w:hAnsi="宋体" w:cs="宋体"/>
      <w:kern w:val="0"/>
      <w:sz w:val="20"/>
      <w:szCs w:val="20"/>
    </w:rPr>
  </w:style>
  <w:style w:type="paragraph" w:customStyle="1" w:styleId="xl581">
    <w:name w:val="xl581"/>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582">
    <w:name w:val="xl582"/>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583">
    <w:name w:val="xl583"/>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584">
    <w:name w:val="xl584"/>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585">
    <w:name w:val="xl585"/>
    <w:basedOn w:val="af5"/>
    <w:qFormat/>
    <w:rsid w:val="00475B0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eastAsia="宋体" w:hAnsi="宋体" w:cs="宋体"/>
      <w:b/>
      <w:bCs/>
      <w:kern w:val="0"/>
      <w:sz w:val="20"/>
      <w:szCs w:val="20"/>
    </w:rPr>
  </w:style>
  <w:style w:type="paragraph" w:customStyle="1" w:styleId="xl586">
    <w:name w:val="xl586"/>
    <w:basedOn w:val="af5"/>
    <w:qFormat/>
    <w:rsid w:val="00475B0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eastAsia="宋体" w:hAnsi="宋体" w:cs="宋体"/>
      <w:kern w:val="0"/>
      <w:sz w:val="20"/>
      <w:szCs w:val="20"/>
    </w:rPr>
  </w:style>
  <w:style w:type="paragraph" w:customStyle="1" w:styleId="xl587">
    <w:name w:val="xl587"/>
    <w:basedOn w:val="af5"/>
    <w:qFormat/>
    <w:rsid w:val="00475B0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588">
    <w:name w:val="xl588"/>
    <w:basedOn w:val="af5"/>
    <w:qFormat/>
    <w:rsid w:val="00475B0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eastAsia="宋体" w:hAnsi="宋体" w:cs="宋体"/>
      <w:kern w:val="0"/>
      <w:sz w:val="20"/>
      <w:szCs w:val="20"/>
    </w:rPr>
  </w:style>
  <w:style w:type="paragraph" w:customStyle="1" w:styleId="xl589">
    <w:name w:val="xl589"/>
    <w:basedOn w:val="af5"/>
    <w:qFormat/>
    <w:rsid w:val="00475B0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590">
    <w:name w:val="xl590"/>
    <w:basedOn w:val="af5"/>
    <w:qFormat/>
    <w:rsid w:val="00475B0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eastAsia="宋体" w:hAnsi="Times New Roman" w:cs="Times New Roman"/>
      <w:kern w:val="0"/>
      <w:sz w:val="20"/>
      <w:szCs w:val="20"/>
    </w:rPr>
  </w:style>
  <w:style w:type="paragraph" w:customStyle="1" w:styleId="xl591">
    <w:name w:val="xl591"/>
    <w:basedOn w:val="af5"/>
    <w:qFormat/>
    <w:rsid w:val="00475B0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eastAsia="宋体" w:hAnsi="宋体" w:cs="宋体"/>
      <w:kern w:val="0"/>
      <w:sz w:val="20"/>
      <w:szCs w:val="20"/>
    </w:rPr>
  </w:style>
  <w:style w:type="paragraph" w:customStyle="1" w:styleId="xl592">
    <w:name w:val="xl592"/>
    <w:basedOn w:val="af5"/>
    <w:qFormat/>
    <w:rsid w:val="00475B0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0"/>
      <w:szCs w:val="20"/>
    </w:rPr>
  </w:style>
  <w:style w:type="paragraph" w:customStyle="1" w:styleId="xl593">
    <w:name w:val="xl593"/>
    <w:basedOn w:val="af5"/>
    <w:qFormat/>
    <w:rsid w:val="00475B0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eastAsia="宋体" w:hAnsi="宋体" w:cs="宋体"/>
      <w:kern w:val="0"/>
      <w:sz w:val="20"/>
      <w:szCs w:val="20"/>
    </w:rPr>
  </w:style>
  <w:style w:type="paragraph" w:customStyle="1" w:styleId="xl594">
    <w:name w:val="xl594"/>
    <w:basedOn w:val="af5"/>
    <w:qFormat/>
    <w:rsid w:val="00475B0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eastAsia="宋体" w:hAnsi="宋体" w:cs="宋体"/>
      <w:kern w:val="0"/>
      <w:sz w:val="20"/>
      <w:szCs w:val="20"/>
    </w:rPr>
  </w:style>
  <w:style w:type="paragraph" w:customStyle="1" w:styleId="xl595">
    <w:name w:val="xl595"/>
    <w:basedOn w:val="af5"/>
    <w:qFormat/>
    <w:rsid w:val="00475B0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宋体" w:eastAsia="宋体" w:hAnsi="宋体" w:cs="宋体"/>
      <w:kern w:val="0"/>
      <w:sz w:val="20"/>
      <w:szCs w:val="20"/>
    </w:rPr>
  </w:style>
  <w:style w:type="paragraph" w:customStyle="1" w:styleId="xl596">
    <w:name w:val="xl596"/>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597">
    <w:name w:val="xl597"/>
    <w:basedOn w:val="af5"/>
    <w:qFormat/>
    <w:rsid w:val="00475B0B"/>
    <w:pPr>
      <w:widowControl/>
      <w:spacing w:before="100" w:beforeAutospacing="1" w:after="100" w:afterAutospacing="1"/>
      <w:jc w:val="left"/>
    </w:pPr>
    <w:rPr>
      <w:rFonts w:ascii="宋体" w:eastAsia="宋体" w:hAnsi="宋体" w:cs="宋体"/>
      <w:kern w:val="0"/>
      <w:sz w:val="20"/>
      <w:szCs w:val="20"/>
    </w:rPr>
  </w:style>
  <w:style w:type="paragraph" w:customStyle="1" w:styleId="xl598">
    <w:name w:val="xl598"/>
    <w:basedOn w:val="af5"/>
    <w:qFormat/>
    <w:rsid w:val="00475B0B"/>
    <w:pPr>
      <w:widowControl/>
      <w:spacing w:before="100" w:beforeAutospacing="1" w:after="100" w:afterAutospacing="1"/>
      <w:jc w:val="left"/>
    </w:pPr>
    <w:rPr>
      <w:rFonts w:ascii="宋体" w:eastAsia="宋体" w:hAnsi="宋体" w:cs="宋体"/>
      <w:kern w:val="0"/>
      <w:sz w:val="20"/>
      <w:szCs w:val="20"/>
    </w:rPr>
  </w:style>
  <w:style w:type="paragraph" w:customStyle="1" w:styleId="xl599">
    <w:name w:val="xl599"/>
    <w:basedOn w:val="af5"/>
    <w:qFormat/>
    <w:rsid w:val="00475B0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宋体" w:hAnsi="Times New Roman" w:cs="Times New Roman"/>
      <w:kern w:val="0"/>
      <w:sz w:val="20"/>
      <w:szCs w:val="20"/>
    </w:rPr>
  </w:style>
  <w:style w:type="paragraph" w:customStyle="1" w:styleId="G">
    <w:name w:val="G正文"/>
    <w:basedOn w:val="af5"/>
    <w:qFormat/>
    <w:rsid w:val="00475B0B"/>
    <w:pPr>
      <w:widowControl/>
      <w:spacing w:line="360" w:lineRule="auto"/>
      <w:ind w:firstLineChars="236" w:firstLine="566"/>
      <w:jc w:val="left"/>
    </w:pPr>
    <w:rPr>
      <w:rFonts w:ascii="仿宋" w:eastAsia="仿宋" w:hAnsi="仿宋" w:cs="宋体"/>
      <w:kern w:val="0"/>
      <w:sz w:val="24"/>
      <w:szCs w:val="24"/>
    </w:rPr>
  </w:style>
  <w:style w:type="character" w:customStyle="1" w:styleId="2fff">
    <w:name w:val="已访问的超链接2"/>
    <w:uiPriority w:val="99"/>
    <w:qFormat/>
    <w:rsid w:val="00475B0B"/>
    <w:rPr>
      <w:color w:val="800080"/>
      <w:u w:val="single"/>
    </w:rPr>
  </w:style>
  <w:style w:type="character" w:customStyle="1" w:styleId="Char23">
    <w:name w:val="文档结构图 Char2"/>
    <w:uiPriority w:val="99"/>
    <w:semiHidden/>
    <w:qFormat/>
    <w:rsid w:val="00475B0B"/>
    <w:rPr>
      <w:rFonts w:ascii="宋体"/>
      <w:kern w:val="2"/>
      <w:sz w:val="18"/>
      <w:szCs w:val="18"/>
    </w:rPr>
  </w:style>
  <w:style w:type="character" w:customStyle="1" w:styleId="Char24">
    <w:name w:val="电子邮件签名 Char2"/>
    <w:uiPriority w:val="99"/>
    <w:semiHidden/>
    <w:qFormat/>
    <w:rsid w:val="00475B0B"/>
    <w:rPr>
      <w:kern w:val="2"/>
      <w:sz w:val="21"/>
      <w:szCs w:val="21"/>
    </w:rPr>
  </w:style>
  <w:style w:type="character" w:customStyle="1" w:styleId="3Char20">
    <w:name w:val="正文文本 3 Char2"/>
    <w:uiPriority w:val="99"/>
    <w:semiHidden/>
    <w:qFormat/>
    <w:rsid w:val="00475B0B"/>
    <w:rPr>
      <w:kern w:val="2"/>
      <w:sz w:val="16"/>
      <w:szCs w:val="16"/>
    </w:rPr>
  </w:style>
  <w:style w:type="character" w:customStyle="1" w:styleId="Char25">
    <w:name w:val="称呼 Char2"/>
    <w:uiPriority w:val="99"/>
    <w:semiHidden/>
    <w:qFormat/>
    <w:rsid w:val="00475B0B"/>
    <w:rPr>
      <w:kern w:val="2"/>
      <w:sz w:val="21"/>
      <w:szCs w:val="21"/>
    </w:rPr>
  </w:style>
  <w:style w:type="character" w:customStyle="1" w:styleId="Char26">
    <w:name w:val="正文文本 Char2"/>
    <w:uiPriority w:val="99"/>
    <w:semiHidden/>
    <w:qFormat/>
    <w:rsid w:val="00475B0B"/>
    <w:rPr>
      <w:kern w:val="2"/>
      <w:sz w:val="21"/>
      <w:szCs w:val="21"/>
    </w:rPr>
  </w:style>
  <w:style w:type="character" w:customStyle="1" w:styleId="Char41">
    <w:name w:val="批注文字 Char4"/>
    <w:uiPriority w:val="99"/>
    <w:semiHidden/>
    <w:qFormat/>
    <w:rsid w:val="00475B0B"/>
    <w:rPr>
      <w:kern w:val="2"/>
      <w:sz w:val="21"/>
      <w:szCs w:val="21"/>
    </w:rPr>
  </w:style>
  <w:style w:type="character" w:customStyle="1" w:styleId="Char27">
    <w:name w:val="批注主题 Char2"/>
    <w:uiPriority w:val="99"/>
    <w:semiHidden/>
    <w:qFormat/>
    <w:rsid w:val="00475B0B"/>
    <w:rPr>
      <w:b/>
      <w:bCs/>
      <w:kern w:val="2"/>
      <w:sz w:val="21"/>
      <w:szCs w:val="21"/>
    </w:rPr>
  </w:style>
  <w:style w:type="character" w:customStyle="1" w:styleId="Char28">
    <w:name w:val="正文文本缩进 Char2"/>
    <w:uiPriority w:val="99"/>
    <w:semiHidden/>
    <w:qFormat/>
    <w:rsid w:val="00475B0B"/>
    <w:rPr>
      <w:kern w:val="2"/>
      <w:sz w:val="21"/>
      <w:szCs w:val="21"/>
    </w:rPr>
  </w:style>
  <w:style w:type="character" w:customStyle="1" w:styleId="Char29">
    <w:name w:val="注释标题 Char2"/>
    <w:uiPriority w:val="99"/>
    <w:semiHidden/>
    <w:qFormat/>
    <w:rsid w:val="00475B0B"/>
    <w:rPr>
      <w:kern w:val="2"/>
      <w:sz w:val="21"/>
      <w:szCs w:val="21"/>
    </w:rPr>
  </w:style>
  <w:style w:type="character" w:customStyle="1" w:styleId="Char2a">
    <w:name w:val="结束语 Char2"/>
    <w:uiPriority w:val="99"/>
    <w:semiHidden/>
    <w:qFormat/>
    <w:rsid w:val="00475B0B"/>
    <w:rPr>
      <w:kern w:val="2"/>
      <w:sz w:val="21"/>
      <w:szCs w:val="21"/>
    </w:rPr>
  </w:style>
  <w:style w:type="character" w:customStyle="1" w:styleId="Char31">
    <w:name w:val="正文首行缩进 Char3"/>
    <w:uiPriority w:val="99"/>
    <w:semiHidden/>
    <w:qFormat/>
    <w:rsid w:val="00475B0B"/>
  </w:style>
  <w:style w:type="character" w:customStyle="1" w:styleId="2Char20">
    <w:name w:val="正文文本缩进 2 Char2"/>
    <w:uiPriority w:val="99"/>
    <w:semiHidden/>
    <w:qFormat/>
    <w:rsid w:val="00475B0B"/>
    <w:rPr>
      <w:kern w:val="2"/>
      <w:sz w:val="21"/>
      <w:szCs w:val="21"/>
    </w:rPr>
  </w:style>
  <w:style w:type="character" w:customStyle="1" w:styleId="HTMLChar10">
    <w:name w:val="HTML 地址 Char1"/>
    <w:uiPriority w:val="99"/>
    <w:semiHidden/>
    <w:qFormat/>
    <w:rsid w:val="00475B0B"/>
    <w:rPr>
      <w:i/>
      <w:iCs/>
      <w:kern w:val="2"/>
      <w:sz w:val="21"/>
      <w:szCs w:val="21"/>
    </w:rPr>
  </w:style>
  <w:style w:type="character" w:customStyle="1" w:styleId="Char2b">
    <w:name w:val="标题 Char2"/>
    <w:uiPriority w:val="10"/>
    <w:qFormat/>
    <w:rsid w:val="00475B0B"/>
    <w:rPr>
      <w:rFonts w:ascii="Cambria" w:hAnsi="Cambria" w:cs="Times New Roman"/>
      <w:b/>
      <w:bCs/>
      <w:kern w:val="2"/>
      <w:sz w:val="32"/>
      <w:szCs w:val="32"/>
    </w:rPr>
  </w:style>
  <w:style w:type="character" w:customStyle="1" w:styleId="Char2c">
    <w:name w:val="副标题 Char2"/>
    <w:uiPriority w:val="11"/>
    <w:qFormat/>
    <w:rsid w:val="00475B0B"/>
    <w:rPr>
      <w:rFonts w:ascii="Cambria" w:hAnsi="Cambria" w:cs="Times New Roman"/>
      <w:b/>
      <w:bCs/>
      <w:kern w:val="28"/>
      <w:sz w:val="32"/>
      <w:szCs w:val="32"/>
    </w:rPr>
  </w:style>
  <w:style w:type="character" w:customStyle="1" w:styleId="Char2d">
    <w:name w:val="信息标题 Char2"/>
    <w:uiPriority w:val="99"/>
    <w:semiHidden/>
    <w:qFormat/>
    <w:rsid w:val="00475B0B"/>
    <w:rPr>
      <w:rFonts w:ascii="Cambria" w:eastAsia="宋体" w:hAnsi="Cambria" w:cs="Times New Roman"/>
      <w:kern w:val="2"/>
      <w:sz w:val="24"/>
      <w:szCs w:val="24"/>
      <w:shd w:val="pct20" w:color="auto" w:fill="auto"/>
    </w:rPr>
  </w:style>
  <w:style w:type="character" w:customStyle="1" w:styleId="Char2e">
    <w:name w:val="页脚 Char2"/>
    <w:uiPriority w:val="99"/>
    <w:semiHidden/>
    <w:qFormat/>
    <w:rsid w:val="00475B0B"/>
    <w:rPr>
      <w:kern w:val="2"/>
      <w:sz w:val="18"/>
      <w:szCs w:val="18"/>
    </w:rPr>
  </w:style>
  <w:style w:type="character" w:customStyle="1" w:styleId="Char2f">
    <w:name w:val="页眉 Char2"/>
    <w:uiPriority w:val="99"/>
    <w:semiHidden/>
    <w:qFormat/>
    <w:rsid w:val="00475B0B"/>
    <w:rPr>
      <w:kern w:val="2"/>
      <w:sz w:val="18"/>
      <w:szCs w:val="18"/>
    </w:rPr>
  </w:style>
  <w:style w:type="character" w:customStyle="1" w:styleId="Char2f0">
    <w:name w:val="纯文本 Char2"/>
    <w:uiPriority w:val="99"/>
    <w:semiHidden/>
    <w:qFormat/>
    <w:rsid w:val="00475B0B"/>
    <w:rPr>
      <w:rFonts w:ascii="宋体" w:hAnsi="Courier New" w:cs="Courier New"/>
      <w:kern w:val="2"/>
      <w:sz w:val="21"/>
      <w:szCs w:val="21"/>
    </w:rPr>
  </w:style>
  <w:style w:type="character" w:customStyle="1" w:styleId="Char1f8">
    <w:name w:val="脚注文本 Char1"/>
    <w:uiPriority w:val="99"/>
    <w:qFormat/>
    <w:rsid w:val="00475B0B"/>
    <w:rPr>
      <w:kern w:val="2"/>
      <w:sz w:val="18"/>
      <w:szCs w:val="18"/>
    </w:rPr>
  </w:style>
  <w:style w:type="character" w:customStyle="1" w:styleId="Char1f9">
    <w:name w:val="尾注文本 Char1"/>
    <w:uiPriority w:val="99"/>
    <w:semiHidden/>
    <w:qFormat/>
    <w:rsid w:val="00475B0B"/>
    <w:rPr>
      <w:kern w:val="2"/>
      <w:sz w:val="21"/>
      <w:szCs w:val="21"/>
    </w:rPr>
  </w:style>
  <w:style w:type="character" w:customStyle="1" w:styleId="Char2f1">
    <w:name w:val="日期 Char2"/>
    <w:uiPriority w:val="99"/>
    <w:semiHidden/>
    <w:qFormat/>
    <w:rsid w:val="00475B0B"/>
    <w:rPr>
      <w:kern w:val="2"/>
      <w:sz w:val="21"/>
      <w:szCs w:val="21"/>
    </w:rPr>
  </w:style>
  <w:style w:type="character" w:customStyle="1" w:styleId="Char2f2">
    <w:name w:val="签名 Char2"/>
    <w:uiPriority w:val="99"/>
    <w:semiHidden/>
    <w:qFormat/>
    <w:rsid w:val="00475B0B"/>
    <w:rPr>
      <w:kern w:val="2"/>
      <w:sz w:val="21"/>
      <w:szCs w:val="21"/>
    </w:rPr>
  </w:style>
  <w:style w:type="character" w:customStyle="1" w:styleId="2Char21">
    <w:name w:val="正文首行缩进 2 Char2"/>
    <w:uiPriority w:val="99"/>
    <w:semiHidden/>
    <w:qFormat/>
    <w:rsid w:val="00475B0B"/>
  </w:style>
  <w:style w:type="character" w:customStyle="1" w:styleId="2Char22">
    <w:name w:val="正文文本 2 Char2"/>
    <w:uiPriority w:val="99"/>
    <w:semiHidden/>
    <w:qFormat/>
    <w:rsid w:val="00475B0B"/>
    <w:rPr>
      <w:kern w:val="2"/>
      <w:sz w:val="21"/>
      <w:szCs w:val="21"/>
    </w:rPr>
  </w:style>
  <w:style w:type="character" w:customStyle="1" w:styleId="Char2f3">
    <w:name w:val="批注框文本 Char2"/>
    <w:uiPriority w:val="99"/>
    <w:semiHidden/>
    <w:qFormat/>
    <w:rsid w:val="00475B0B"/>
    <w:rPr>
      <w:kern w:val="2"/>
      <w:sz w:val="18"/>
      <w:szCs w:val="18"/>
    </w:rPr>
  </w:style>
  <w:style w:type="character" w:customStyle="1" w:styleId="3Char21">
    <w:name w:val="正文文本缩进 3 Char2"/>
    <w:uiPriority w:val="99"/>
    <w:semiHidden/>
    <w:qFormat/>
    <w:rsid w:val="00475B0B"/>
    <w:rPr>
      <w:kern w:val="2"/>
      <w:sz w:val="16"/>
      <w:szCs w:val="16"/>
    </w:rPr>
  </w:style>
  <w:style w:type="character" w:customStyle="1" w:styleId="HTMLChar2">
    <w:name w:val="HTML 预设格式 Char2"/>
    <w:uiPriority w:val="99"/>
    <w:semiHidden/>
    <w:qFormat/>
    <w:rsid w:val="00475B0B"/>
    <w:rPr>
      <w:rFonts w:ascii="Courier New" w:hAnsi="Courier New" w:cs="Courier New"/>
      <w:kern w:val="2"/>
    </w:rPr>
  </w:style>
  <w:style w:type="paragraph" w:customStyle="1" w:styleId="Style44">
    <w:name w:val="_Style 44"/>
    <w:next w:val="af5"/>
    <w:uiPriority w:val="99"/>
    <w:qFormat/>
    <w:rsid w:val="00475B0B"/>
    <w:pPr>
      <w:widowControl w:val="0"/>
      <w:jc w:val="both"/>
    </w:pPr>
    <w:rPr>
      <w:rFonts w:ascii="Times New Roman" w:eastAsia="宋体" w:hAnsi="Times New Roman" w:cs="Times New Roman"/>
      <w:szCs w:val="21"/>
    </w:rPr>
  </w:style>
  <w:style w:type="character" w:customStyle="1" w:styleId="z-Char2">
    <w:name w:val="z-窗体顶端 Char2"/>
    <w:uiPriority w:val="99"/>
    <w:semiHidden/>
    <w:qFormat/>
    <w:rsid w:val="00475B0B"/>
    <w:rPr>
      <w:rFonts w:ascii="Arial" w:hAnsi="Arial" w:cs="Arial"/>
      <w:vanish/>
      <w:kern w:val="2"/>
      <w:sz w:val="16"/>
      <w:szCs w:val="16"/>
    </w:rPr>
  </w:style>
  <w:style w:type="paragraph" w:customStyle="1" w:styleId="1fff2">
    <w:name w:val="列出段落1"/>
    <w:basedOn w:val="af5"/>
    <w:link w:val="affffffffffffff8"/>
    <w:uiPriority w:val="34"/>
    <w:qFormat/>
    <w:rsid w:val="00475B0B"/>
    <w:pPr>
      <w:ind w:firstLineChars="200" w:firstLine="420"/>
    </w:pPr>
    <w:rPr>
      <w:rFonts w:ascii="Times New Roman" w:eastAsia="宋体" w:hAnsi="Times New Roman" w:cs="Times New Roman"/>
      <w:szCs w:val="21"/>
    </w:rPr>
  </w:style>
  <w:style w:type="character" w:customStyle="1" w:styleId="affffffffffffff8">
    <w:name w:val="列出段落 字符"/>
    <w:link w:val="1fff2"/>
    <w:uiPriority w:val="34"/>
    <w:qFormat/>
    <w:locked/>
    <w:rsid w:val="00475B0B"/>
    <w:rPr>
      <w:rFonts w:ascii="Times New Roman" w:eastAsia="宋体" w:hAnsi="Times New Roman" w:cs="Times New Roman"/>
      <w:szCs w:val="21"/>
    </w:rPr>
  </w:style>
  <w:style w:type="paragraph" w:customStyle="1" w:styleId="4f3">
    <w:name w:val="目录4"/>
    <w:basedOn w:val="af5"/>
    <w:link w:val="4Char0"/>
    <w:qFormat/>
    <w:rsid w:val="00475B0B"/>
    <w:pPr>
      <w:tabs>
        <w:tab w:val="left" w:pos="0"/>
      </w:tabs>
      <w:spacing w:beforeLines="50" w:before="50" w:afterLines="50" w:after="50" w:line="360" w:lineRule="auto"/>
      <w:ind w:firstLineChars="192" w:firstLine="192"/>
      <w:jc w:val="center"/>
    </w:pPr>
    <w:rPr>
      <w:rFonts w:ascii="黑体" w:eastAsia="黑体" w:hAnsi="黑体" w:cs="Times New Roman"/>
      <w:szCs w:val="21"/>
    </w:rPr>
  </w:style>
  <w:style w:type="character" w:customStyle="1" w:styleId="4Char0">
    <w:name w:val="目录4 Char"/>
    <w:link w:val="4f3"/>
    <w:qFormat/>
    <w:rsid w:val="00475B0B"/>
    <w:rPr>
      <w:rFonts w:ascii="黑体" w:eastAsia="黑体" w:hAnsi="黑体" w:cs="Times New Roman"/>
      <w:szCs w:val="21"/>
    </w:rPr>
  </w:style>
  <w:style w:type="paragraph" w:customStyle="1" w:styleId="AC-Image-">
    <w:name w:val="AC-Image-图片"/>
    <w:next w:val="af5"/>
    <w:qFormat/>
    <w:rsid w:val="00475B0B"/>
    <w:pPr>
      <w:jc w:val="center"/>
    </w:pPr>
    <w:rPr>
      <w:rFonts w:ascii="黑体" w:eastAsia="仿宋" w:hAnsi="黑体" w:cs="黑体"/>
      <w:sz w:val="24"/>
      <w:szCs w:val="21"/>
    </w:rPr>
  </w:style>
  <w:style w:type="paragraph" w:customStyle="1" w:styleId="Gheading2">
    <w:name w:val="Gheading 2"/>
    <w:basedOn w:val="af5"/>
    <w:qFormat/>
    <w:rsid w:val="00475B0B"/>
    <w:pPr>
      <w:keepNext/>
      <w:keepLines/>
      <w:widowControl/>
      <w:numPr>
        <w:ilvl w:val="1"/>
        <w:numId w:val="39"/>
      </w:numPr>
      <w:spacing w:before="260" w:after="260" w:line="413" w:lineRule="auto"/>
      <w:jc w:val="left"/>
      <w:outlineLvl w:val="1"/>
    </w:pPr>
    <w:rPr>
      <w:rFonts w:ascii="Arial" w:eastAsia="黑体" w:hAnsi="Arial" w:cs="Times New Roman"/>
      <w:b/>
      <w:kern w:val="0"/>
      <w:sz w:val="24"/>
      <w:szCs w:val="20"/>
    </w:rPr>
  </w:style>
  <w:style w:type="paragraph" w:customStyle="1" w:styleId="Gheading3">
    <w:name w:val="Gheading 3"/>
    <w:basedOn w:val="af5"/>
    <w:qFormat/>
    <w:rsid w:val="00475B0B"/>
    <w:pPr>
      <w:keepNext/>
      <w:keepLines/>
      <w:widowControl/>
      <w:numPr>
        <w:ilvl w:val="2"/>
        <w:numId w:val="39"/>
      </w:numPr>
      <w:spacing w:before="260" w:after="260" w:line="413" w:lineRule="auto"/>
      <w:jc w:val="left"/>
      <w:outlineLvl w:val="2"/>
    </w:pPr>
    <w:rPr>
      <w:rFonts w:ascii="Calibri" w:eastAsia="宋体" w:hAnsi="Calibri" w:cs="Times New Roman" w:hint="eastAsia"/>
      <w:b/>
      <w:kern w:val="0"/>
      <w:sz w:val="24"/>
      <w:szCs w:val="20"/>
    </w:rPr>
  </w:style>
  <w:style w:type="paragraph" w:customStyle="1" w:styleId="2DAS22DASDAS2sect12H2H21R2h2Leve">
    <w:name w:val="样式 标题 2章标题第一层条DAS标题 2标题2DASDAS标2sect 1.2H2H21R2h2Leve..."/>
    <w:basedOn w:val="25"/>
    <w:qFormat/>
    <w:rsid w:val="00475B0B"/>
    <w:pPr>
      <w:numPr>
        <w:ilvl w:val="0"/>
        <w:numId w:val="0"/>
      </w:numPr>
      <w:tabs>
        <w:tab w:val="left" w:pos="0"/>
      </w:tabs>
      <w:adjustRightInd w:val="0"/>
      <w:snapToGrid w:val="0"/>
      <w:spacing w:beforeLines="50" w:before="217" w:afterLines="50" w:after="217" w:line="240" w:lineRule="auto"/>
      <w:jc w:val="center"/>
    </w:pPr>
    <w:rPr>
      <w:rFonts w:ascii="Times New Roman" w:hAnsi="Times New Roman" w:cs="宋体"/>
      <w:b w:val="0"/>
      <w:kern w:val="0"/>
      <w:szCs w:val="20"/>
    </w:rPr>
  </w:style>
  <w:style w:type="character" w:customStyle="1" w:styleId="1-2Char">
    <w:name w:val="中等深浅网格 1 - 强调文字颜色 2 Char"/>
    <w:uiPriority w:val="34"/>
    <w:qFormat/>
    <w:rsid w:val="00475B0B"/>
    <w:rPr>
      <w:rFonts w:ascii="Calibri" w:hAnsi="Calibri"/>
      <w:kern w:val="2"/>
      <w:sz w:val="21"/>
      <w:szCs w:val="22"/>
    </w:rPr>
  </w:style>
  <w:style w:type="paragraph" w:customStyle="1" w:styleId="ad">
    <w:name w:val="列举项目"/>
    <w:basedOn w:val="afe"/>
    <w:qFormat/>
    <w:rsid w:val="00475B0B"/>
    <w:pPr>
      <w:widowControl/>
      <w:numPr>
        <w:numId w:val="40"/>
      </w:numPr>
      <w:tabs>
        <w:tab w:val="clear" w:pos="1200"/>
        <w:tab w:val="left" w:pos="360"/>
        <w:tab w:val="left" w:pos="1015"/>
      </w:tabs>
      <w:spacing w:line="360" w:lineRule="auto"/>
      <w:ind w:left="1202" w:firstLineChars="0" w:hanging="567"/>
      <w:jc w:val="left"/>
    </w:pPr>
    <w:rPr>
      <w:rFonts w:cs="宋体"/>
      <w:b/>
      <w:kern w:val="0"/>
      <w:sz w:val="28"/>
      <w:szCs w:val="28"/>
    </w:rPr>
  </w:style>
  <w:style w:type="character" w:customStyle="1" w:styleId="CharChar186">
    <w:name w:val="Char Char186"/>
    <w:qFormat/>
    <w:rsid w:val="00475B0B"/>
    <w:rPr>
      <w:rFonts w:eastAsia="宋体"/>
      <w:kern w:val="2"/>
      <w:sz w:val="18"/>
      <w:szCs w:val="18"/>
      <w:lang w:val="en-US" w:eastAsia="zh-CN" w:bidi="ar-SA"/>
    </w:rPr>
  </w:style>
  <w:style w:type="paragraph" w:customStyle="1" w:styleId="Char130">
    <w:name w:val="Char13"/>
    <w:basedOn w:val="aff5"/>
    <w:qFormat/>
    <w:rsid w:val="00475B0B"/>
    <w:pPr>
      <w:shd w:val="clear" w:color="auto" w:fill="000080"/>
      <w:spacing w:line="240" w:lineRule="auto"/>
    </w:pPr>
    <w:rPr>
      <w:rFonts w:ascii="Tahoma" w:hAnsi="Tahoma"/>
      <w:sz w:val="24"/>
      <w:szCs w:val="20"/>
    </w:rPr>
  </w:style>
  <w:style w:type="paragraph" w:customStyle="1" w:styleId="CharCharChar1CharCharCharCharCharCharChar3">
    <w:name w:val="Char Char Char1 Char Char Char Char Char Char Char3"/>
    <w:basedOn w:val="aff5"/>
    <w:qFormat/>
    <w:rsid w:val="00475B0B"/>
    <w:pPr>
      <w:shd w:val="clear" w:color="auto" w:fill="000080"/>
      <w:spacing w:line="240" w:lineRule="auto"/>
    </w:pPr>
    <w:rPr>
      <w:rFonts w:ascii="Tahoma" w:hAnsi="Tahoma" w:cs="Tahoma"/>
      <w:kern w:val="0"/>
      <w:szCs w:val="24"/>
    </w:rPr>
  </w:style>
  <w:style w:type="paragraph" w:customStyle="1" w:styleId="Char1CharCharChar3">
    <w:name w:val="Char1 Char Char Char3"/>
    <w:basedOn w:val="af5"/>
    <w:qFormat/>
    <w:rsid w:val="00475B0B"/>
    <w:pPr>
      <w:ind w:firstLineChars="200" w:firstLine="200"/>
    </w:pPr>
    <w:rPr>
      <w:rFonts w:ascii="Tahoma" w:eastAsia="仿宋_GB2312" w:hAnsi="Tahoma" w:cs="Times New Roman"/>
      <w:sz w:val="24"/>
      <w:szCs w:val="20"/>
    </w:rPr>
  </w:style>
  <w:style w:type="paragraph" w:customStyle="1" w:styleId="CharChar1CharCharCharCharCharCharChar2">
    <w:name w:val="Char Char1 Char Char Char Char Char Char Char2"/>
    <w:basedOn w:val="af5"/>
    <w:qFormat/>
    <w:rsid w:val="00475B0B"/>
    <w:pPr>
      <w:widowControl/>
      <w:spacing w:after="160" w:line="240" w:lineRule="exact"/>
      <w:ind w:firstLineChars="200" w:firstLine="200"/>
      <w:jc w:val="left"/>
    </w:pPr>
    <w:rPr>
      <w:rFonts w:ascii="Verdana" w:eastAsia="仿宋_GB2312" w:hAnsi="Verdana" w:cs="Times New Roman"/>
      <w:kern w:val="0"/>
      <w:sz w:val="24"/>
      <w:szCs w:val="20"/>
      <w:lang w:eastAsia="en-US"/>
    </w:rPr>
  </w:style>
  <w:style w:type="paragraph" w:customStyle="1" w:styleId="CharChar1a">
    <w:name w:val="Char Char1"/>
    <w:basedOn w:val="af5"/>
    <w:qFormat/>
    <w:rsid w:val="00475B0B"/>
    <w:pPr>
      <w:widowControl/>
      <w:spacing w:line="360" w:lineRule="auto"/>
      <w:ind w:firstLineChars="200" w:firstLine="480"/>
      <w:jc w:val="left"/>
    </w:pPr>
    <w:rPr>
      <w:rFonts w:ascii="宋体" w:eastAsia="宋体" w:hAnsi="宋体" w:cs="Times New Roman"/>
      <w:kern w:val="0"/>
      <w:sz w:val="24"/>
      <w:szCs w:val="20"/>
      <w:lang w:eastAsia="en-US"/>
    </w:rPr>
  </w:style>
  <w:style w:type="paragraph" w:customStyle="1" w:styleId="CharCharCharCharCharCharChar3">
    <w:name w:val="Char Char Char Char Char Char Char3"/>
    <w:basedOn w:val="af5"/>
    <w:next w:val="af5"/>
    <w:qFormat/>
    <w:rsid w:val="00475B0B"/>
    <w:pPr>
      <w:widowControl/>
      <w:spacing w:after="160" w:line="240" w:lineRule="exact"/>
      <w:jc w:val="left"/>
    </w:pPr>
    <w:rPr>
      <w:rFonts w:ascii="Times New Roman" w:eastAsia="宋体" w:hAnsi="Times New Roman" w:cs="Times New Roman"/>
      <w:szCs w:val="20"/>
    </w:rPr>
  </w:style>
  <w:style w:type="paragraph" w:customStyle="1" w:styleId="214">
    <w:name w:val="样式 首行缩进:  2 字符1"/>
    <w:basedOn w:val="af5"/>
    <w:qFormat/>
    <w:rsid w:val="00475B0B"/>
    <w:pPr>
      <w:spacing w:line="360" w:lineRule="auto"/>
      <w:ind w:firstLineChars="200" w:firstLine="480"/>
    </w:pPr>
    <w:rPr>
      <w:rFonts w:ascii="仿宋_GB2312" w:eastAsia="仿宋_GB2312" w:hAnsi="Times New Roman" w:cs="宋体"/>
      <w:sz w:val="28"/>
      <w:szCs w:val="20"/>
    </w:rPr>
  </w:style>
  <w:style w:type="paragraph" w:customStyle="1" w:styleId="my">
    <w:name w:val="my正文"/>
    <w:basedOn w:val="af5"/>
    <w:link w:val="myChar"/>
    <w:qFormat/>
    <w:rsid w:val="00475B0B"/>
    <w:pPr>
      <w:spacing w:line="360" w:lineRule="auto"/>
      <w:ind w:firstLineChars="200" w:firstLine="480"/>
    </w:pPr>
    <w:rPr>
      <w:rFonts w:ascii="Times New Roman" w:eastAsia="宋体" w:hAnsi="Times New Roman" w:cs="Times New Roman"/>
      <w:sz w:val="24"/>
      <w:szCs w:val="24"/>
    </w:rPr>
  </w:style>
  <w:style w:type="character" w:customStyle="1" w:styleId="myChar">
    <w:name w:val="my正文 Char"/>
    <w:link w:val="my"/>
    <w:qFormat/>
    <w:rsid w:val="00475B0B"/>
    <w:rPr>
      <w:rFonts w:ascii="Times New Roman" w:eastAsia="宋体" w:hAnsi="Times New Roman" w:cs="Times New Roman"/>
      <w:sz w:val="24"/>
      <w:szCs w:val="24"/>
    </w:rPr>
  </w:style>
  <w:style w:type="paragraph" w:customStyle="1" w:styleId="140">
    <w:name w:val="14"/>
    <w:uiPriority w:val="99"/>
    <w:qFormat/>
    <w:rsid w:val="00475B0B"/>
    <w:pPr>
      <w:widowControl w:val="0"/>
      <w:jc w:val="both"/>
    </w:pPr>
    <w:rPr>
      <w:rFonts w:ascii="Times New Roman" w:eastAsia="宋体" w:hAnsi="Times New Roman" w:cs="Times New Roman"/>
      <w:szCs w:val="21"/>
    </w:rPr>
  </w:style>
  <w:style w:type="character" w:customStyle="1" w:styleId="CharChar187">
    <w:name w:val="Char Char187"/>
    <w:qFormat/>
    <w:rsid w:val="00475B0B"/>
    <w:rPr>
      <w:rFonts w:eastAsia="宋体"/>
      <w:kern w:val="2"/>
      <w:sz w:val="18"/>
      <w:szCs w:val="18"/>
      <w:lang w:val="en-US" w:eastAsia="zh-CN" w:bidi="ar-SA"/>
    </w:rPr>
  </w:style>
  <w:style w:type="paragraph" w:customStyle="1" w:styleId="Char140">
    <w:name w:val="Char14"/>
    <w:basedOn w:val="aff5"/>
    <w:qFormat/>
    <w:rsid w:val="00475B0B"/>
    <w:pPr>
      <w:shd w:val="clear" w:color="auto" w:fill="000080"/>
      <w:spacing w:line="240" w:lineRule="auto"/>
    </w:pPr>
    <w:rPr>
      <w:rFonts w:ascii="Tahoma" w:hAnsi="Tahoma"/>
      <w:sz w:val="24"/>
      <w:szCs w:val="20"/>
    </w:rPr>
  </w:style>
  <w:style w:type="paragraph" w:customStyle="1" w:styleId="CharCharChar1CharCharCharCharCharCharChar4">
    <w:name w:val="Char Char Char1 Char Char Char Char Char Char Char4"/>
    <w:basedOn w:val="aff5"/>
    <w:qFormat/>
    <w:rsid w:val="00475B0B"/>
    <w:pPr>
      <w:shd w:val="clear" w:color="auto" w:fill="000080"/>
      <w:spacing w:line="240" w:lineRule="auto"/>
    </w:pPr>
    <w:rPr>
      <w:rFonts w:ascii="Tahoma" w:hAnsi="Tahoma" w:cs="Tahoma"/>
      <w:kern w:val="0"/>
      <w:szCs w:val="24"/>
    </w:rPr>
  </w:style>
  <w:style w:type="paragraph" w:customStyle="1" w:styleId="Char1CharCharChar4">
    <w:name w:val="Char1 Char Char Char4"/>
    <w:basedOn w:val="af5"/>
    <w:qFormat/>
    <w:rsid w:val="00475B0B"/>
    <w:pPr>
      <w:ind w:firstLineChars="200" w:firstLine="200"/>
    </w:pPr>
    <w:rPr>
      <w:rFonts w:ascii="Tahoma" w:eastAsia="仿宋_GB2312" w:hAnsi="Tahoma" w:cs="Times New Roman"/>
      <w:sz w:val="24"/>
      <w:szCs w:val="20"/>
    </w:rPr>
  </w:style>
  <w:style w:type="paragraph" w:customStyle="1" w:styleId="CharChar1CharCharCharCharCharCharChar3">
    <w:name w:val="Char Char1 Char Char Char Char Char Char Char3"/>
    <w:basedOn w:val="af5"/>
    <w:qFormat/>
    <w:rsid w:val="00475B0B"/>
    <w:pPr>
      <w:widowControl/>
      <w:spacing w:after="160" w:line="240" w:lineRule="exact"/>
      <w:ind w:firstLineChars="200" w:firstLine="200"/>
      <w:jc w:val="left"/>
    </w:pPr>
    <w:rPr>
      <w:rFonts w:ascii="Verdana" w:eastAsia="仿宋_GB2312" w:hAnsi="Verdana" w:cs="Times New Roman"/>
      <w:kern w:val="0"/>
      <w:sz w:val="24"/>
      <w:szCs w:val="20"/>
      <w:lang w:eastAsia="en-US"/>
    </w:rPr>
  </w:style>
  <w:style w:type="paragraph" w:customStyle="1" w:styleId="CharChar20">
    <w:name w:val="Char Char2"/>
    <w:basedOn w:val="af5"/>
    <w:qFormat/>
    <w:rsid w:val="00475B0B"/>
    <w:pPr>
      <w:widowControl/>
      <w:spacing w:line="360" w:lineRule="auto"/>
      <w:ind w:firstLineChars="200" w:firstLine="480"/>
      <w:jc w:val="left"/>
    </w:pPr>
    <w:rPr>
      <w:rFonts w:ascii="宋体" w:eastAsia="宋体" w:hAnsi="宋体" w:cs="Times New Roman"/>
      <w:kern w:val="0"/>
      <w:sz w:val="24"/>
      <w:szCs w:val="20"/>
      <w:lang w:eastAsia="en-US"/>
    </w:rPr>
  </w:style>
  <w:style w:type="paragraph" w:customStyle="1" w:styleId="CharCharCharCharCharCharChar4">
    <w:name w:val="Char Char Char Char Char Char Char4"/>
    <w:basedOn w:val="af5"/>
    <w:next w:val="af5"/>
    <w:qFormat/>
    <w:rsid w:val="00475B0B"/>
    <w:pPr>
      <w:widowControl/>
      <w:spacing w:after="160" w:line="240" w:lineRule="exact"/>
      <w:jc w:val="left"/>
    </w:pPr>
    <w:rPr>
      <w:rFonts w:ascii="Times New Roman" w:eastAsia="宋体" w:hAnsi="Times New Roman" w:cs="Times New Roman"/>
      <w:szCs w:val="20"/>
    </w:rPr>
  </w:style>
  <w:style w:type="paragraph" w:customStyle="1" w:styleId="130">
    <w:name w:val="13"/>
    <w:basedOn w:val="af5"/>
    <w:uiPriority w:val="34"/>
    <w:unhideWhenUsed/>
    <w:qFormat/>
    <w:rsid w:val="00475B0B"/>
    <w:rPr>
      <w:rFonts w:ascii="Calibri" w:eastAsia="宋体" w:hAnsi="Calibri" w:cs="Times New Roman"/>
    </w:rPr>
  </w:style>
  <w:style w:type="paragraph" w:customStyle="1" w:styleId="120">
    <w:name w:val="12"/>
    <w:basedOn w:val="af5"/>
    <w:uiPriority w:val="34"/>
    <w:unhideWhenUsed/>
    <w:qFormat/>
    <w:rsid w:val="00475B0B"/>
    <w:rPr>
      <w:rFonts w:ascii="Calibri" w:eastAsia="宋体" w:hAnsi="Calibri" w:cs="Times New Roman"/>
    </w:rPr>
  </w:style>
  <w:style w:type="paragraph" w:customStyle="1" w:styleId="ItemList">
    <w:name w:val="Item List"/>
    <w:qFormat/>
    <w:rsid w:val="00475B0B"/>
    <w:pPr>
      <w:numPr>
        <w:numId w:val="41"/>
      </w:numPr>
      <w:spacing w:line="300" w:lineRule="auto"/>
    </w:pPr>
    <w:rPr>
      <w:rFonts w:ascii="Arial" w:eastAsia="宋体" w:hAnsi="Arial" w:cs="Times New Roman"/>
    </w:rPr>
  </w:style>
  <w:style w:type="paragraph" w:customStyle="1" w:styleId="affffffffffffff9">
    <w:name w:val="附件"/>
    <w:basedOn w:val="af5"/>
    <w:next w:val="af5"/>
    <w:qFormat/>
    <w:rsid w:val="00475B0B"/>
    <w:rPr>
      <w:rFonts w:ascii="仿宋_GB2312" w:eastAsia="仿宋_GB2312" w:hAnsi="Times New Roman" w:cs="Times New Roman"/>
      <w:b/>
      <w:sz w:val="44"/>
      <w:szCs w:val="44"/>
    </w:rPr>
  </w:style>
  <w:style w:type="paragraph" w:customStyle="1" w:styleId="02">
    <w:name w:val="样式 列表 + 左侧:  0 厘米 悬挂缩进: 2 字符"/>
    <w:basedOn w:val="affff4"/>
    <w:semiHidden/>
    <w:qFormat/>
    <w:rsid w:val="00475B0B"/>
    <w:pPr>
      <w:spacing w:line="240" w:lineRule="auto"/>
      <w:ind w:left="560" w:hanging="560"/>
    </w:pPr>
    <w:rPr>
      <w:rFonts w:ascii="Times New Roman" w:hAnsi="Times New Roman" w:cs="宋体"/>
      <w:szCs w:val="20"/>
    </w:rPr>
  </w:style>
  <w:style w:type="table" w:customStyle="1" w:styleId="112">
    <w:name w:val="彩色型 11"/>
    <w:basedOn w:val="af7"/>
    <w:semiHidden/>
    <w:qFormat/>
    <w:rsid w:val="00475B0B"/>
    <w:pPr>
      <w:widowControl w:val="0"/>
      <w:ind w:firstLineChars="200" w:firstLine="20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216">
    <w:name w:val="彩色型 21"/>
    <w:basedOn w:val="af7"/>
    <w:semiHidden/>
    <w:qFormat/>
    <w:rsid w:val="00475B0B"/>
    <w:pPr>
      <w:widowControl w:val="0"/>
      <w:ind w:firstLineChars="200" w:firstLine="200"/>
      <w:jc w:val="both"/>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1fff3">
    <w:name w:val="典雅型1"/>
    <w:basedOn w:val="af7"/>
    <w:semiHidden/>
    <w:qFormat/>
    <w:rsid w:val="00475B0B"/>
    <w:pPr>
      <w:widowControl w:val="0"/>
      <w:ind w:firstLineChars="200" w:firstLine="20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113">
    <w:name w:val="简明型 11"/>
    <w:basedOn w:val="af7"/>
    <w:qFormat/>
    <w:rsid w:val="00475B0B"/>
    <w:pPr>
      <w:widowControl w:val="0"/>
      <w:ind w:firstLineChars="200" w:firstLine="200"/>
      <w:jc w:val="both"/>
    </w:pPr>
    <w:rPr>
      <w:rFonts w:ascii="Times New Roman" w:eastAsia="仿宋_GB2312" w:hAnsi="Times New Roman" w:cs="Times New Roman"/>
      <w:kern w:val="0"/>
      <w:sz w:val="24"/>
      <w:szCs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217">
    <w:name w:val="简明型 21"/>
    <w:basedOn w:val="af7"/>
    <w:qFormat/>
    <w:rsid w:val="00475B0B"/>
    <w:pPr>
      <w:widowControl w:val="0"/>
      <w:ind w:firstLineChars="200" w:firstLine="200"/>
      <w:jc w:val="both"/>
    </w:pPr>
    <w:rPr>
      <w:rFonts w:ascii="Times New Roman" w:eastAsia="宋体" w:hAnsi="Times New Roman" w:cs="Times New Roman"/>
      <w:kern w:val="0"/>
      <w:sz w:val="20"/>
      <w:szCs w:val="20"/>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114">
    <w:name w:val="网格型 11"/>
    <w:basedOn w:val="af7"/>
    <w:qFormat/>
    <w:rsid w:val="00475B0B"/>
    <w:pPr>
      <w:widowControl w:val="0"/>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313">
    <w:name w:val="简明型 31"/>
    <w:basedOn w:val="af7"/>
    <w:qFormat/>
    <w:rsid w:val="00475B0B"/>
    <w:pPr>
      <w:widowControl w:val="0"/>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2fff0">
    <w:name w:val="网格型2"/>
    <w:basedOn w:val="af7"/>
    <w:qFormat/>
    <w:rsid w:val="00475B0B"/>
    <w:pPr>
      <w:widowControl w:val="0"/>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e">
    <w:name w:val="样式5号字"/>
    <w:basedOn w:val="affff4"/>
    <w:semiHidden/>
    <w:qFormat/>
    <w:rsid w:val="00475B0B"/>
    <w:pPr>
      <w:spacing w:line="240" w:lineRule="auto"/>
      <w:ind w:left="560" w:hanging="560"/>
    </w:pPr>
    <w:rPr>
      <w:rFonts w:ascii="Times New Roman" w:eastAsia="宋体" w:hAnsi="Times New Roman"/>
      <w:caps/>
      <w:sz w:val="21"/>
      <w:szCs w:val="21"/>
    </w:rPr>
  </w:style>
  <w:style w:type="paragraph" w:customStyle="1" w:styleId="502">
    <w:name w:val="样式 样式5号字 + 非全部大写 左侧:  0 厘米 悬挂缩进: 2 字符"/>
    <w:basedOn w:val="5e"/>
    <w:semiHidden/>
    <w:qFormat/>
    <w:rsid w:val="00475B0B"/>
    <w:pPr>
      <w:ind w:left="0" w:firstLineChars="0" w:firstLine="0"/>
    </w:pPr>
    <w:rPr>
      <w:rFonts w:cs="宋体"/>
      <w:caps w:val="0"/>
    </w:rPr>
  </w:style>
  <w:style w:type="paragraph" w:customStyle="1" w:styleId="5020">
    <w:name w:val="样式 样式 样式5号字 + 非全部大写 左侧:  0 厘米 悬挂缩进: 2 字符 + 居中"/>
    <w:basedOn w:val="502"/>
    <w:semiHidden/>
    <w:qFormat/>
    <w:rsid w:val="00475B0B"/>
    <w:pPr>
      <w:jc w:val="center"/>
    </w:pPr>
    <w:rPr>
      <w:szCs w:val="20"/>
    </w:rPr>
  </w:style>
  <w:style w:type="paragraph" w:customStyle="1" w:styleId="3Level3HeadH3h3l3CTLevel3TopicHeading">
    <w:name w:val="样式 标题 3Level 3 HeadH3第二层条第三层h3l3CTLevel 3 Topic Heading..."/>
    <w:basedOn w:val="34"/>
    <w:semiHidden/>
    <w:qFormat/>
    <w:rsid w:val="00475B0B"/>
    <w:pPr>
      <w:numPr>
        <w:ilvl w:val="0"/>
        <w:numId w:val="0"/>
      </w:numPr>
      <w:tabs>
        <w:tab w:val="left" w:pos="190"/>
        <w:tab w:val="left" w:pos="720"/>
      </w:tabs>
      <w:spacing w:before="120" w:beforeAutospacing="1" w:after="0" w:afterAutospacing="1" w:line="360" w:lineRule="auto"/>
      <w:ind w:left="900" w:hanging="720"/>
    </w:pPr>
    <w:rPr>
      <w:rFonts w:eastAsia="仿宋_GB2312" w:hAnsi="Times New Roman"/>
      <w:bCs/>
      <w:kern w:val="0"/>
      <w:sz w:val="28"/>
    </w:rPr>
  </w:style>
  <w:style w:type="paragraph" w:customStyle="1" w:styleId="21H2HD2h2Level2TopicHeadingHeading">
    <w:name w:val="样式 标题 2第一层条第二层论文标题 1H2HD2h2Level 2 Topic HeadingHeading ..."/>
    <w:basedOn w:val="25"/>
    <w:semiHidden/>
    <w:qFormat/>
    <w:rsid w:val="00475B0B"/>
    <w:pPr>
      <w:keepNext w:val="0"/>
      <w:keepLines w:val="0"/>
      <w:numPr>
        <w:ilvl w:val="0"/>
        <w:numId w:val="0"/>
      </w:numPr>
      <w:tabs>
        <w:tab w:val="left" w:pos="540"/>
      </w:tabs>
      <w:spacing w:line="240" w:lineRule="auto"/>
      <w:ind w:left="227" w:hanging="227"/>
      <w:jc w:val="left"/>
    </w:pPr>
    <w:rPr>
      <w:rFonts w:ascii="宋体" w:eastAsia="宋体" w:hAnsi="宋体"/>
      <w:bCs/>
      <w:kern w:val="0"/>
      <w:sz w:val="28"/>
      <w:szCs w:val="20"/>
      <w:lang w:val="zh-CN"/>
    </w:rPr>
  </w:style>
  <w:style w:type="paragraph" w:customStyle="1" w:styleId="1fff4">
    <w:name w:val="图表目录1"/>
    <w:basedOn w:val="affff7"/>
    <w:next w:val="af5"/>
    <w:qFormat/>
    <w:rsid w:val="00475B0B"/>
    <w:pPr>
      <w:spacing w:line="360" w:lineRule="auto"/>
      <w:ind w:left="200" w:hangingChars="200" w:hanging="200"/>
      <w:jc w:val="both"/>
    </w:pPr>
    <w:rPr>
      <w:rFonts w:ascii="黑体" w:eastAsia="黑体"/>
      <w:smallCaps w:val="0"/>
      <w:kern w:val="0"/>
      <w:sz w:val="21"/>
    </w:rPr>
  </w:style>
  <w:style w:type="paragraph" w:customStyle="1" w:styleId="24">
    <w:name w:val="编号2"/>
    <w:basedOn w:val="af5"/>
    <w:next w:val="af5"/>
    <w:link w:val="2Char4"/>
    <w:qFormat/>
    <w:rsid w:val="00475B0B"/>
    <w:pPr>
      <w:numPr>
        <w:numId w:val="42"/>
      </w:numPr>
      <w:ind w:firstLine="0"/>
    </w:pPr>
    <w:rPr>
      <w:rFonts w:ascii="Times New Roman" w:eastAsia="仿宋_GB2312" w:hAnsi="Times New Roman" w:cs="Times New Roman"/>
      <w:sz w:val="28"/>
      <w:szCs w:val="24"/>
    </w:rPr>
  </w:style>
  <w:style w:type="character" w:customStyle="1" w:styleId="2Char4">
    <w:name w:val="编号2 Char"/>
    <w:link w:val="24"/>
    <w:qFormat/>
    <w:rsid w:val="00475B0B"/>
    <w:rPr>
      <w:rFonts w:ascii="Times New Roman" w:eastAsia="仿宋_GB2312" w:hAnsi="Times New Roman" w:cs="Times New Roman"/>
      <w:sz w:val="28"/>
      <w:szCs w:val="24"/>
    </w:rPr>
  </w:style>
  <w:style w:type="table" w:customStyle="1" w:styleId="1fff5">
    <w:name w:val="表格主题1"/>
    <w:basedOn w:val="af7"/>
    <w:qFormat/>
    <w:rsid w:val="00475B0B"/>
    <w:pPr>
      <w:widowControl w:val="0"/>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2">
    <w:name w:val="样式 图1 + 左侧:  2 字符 悬挂缩进: 2 字符"/>
    <w:basedOn w:val="aff0"/>
    <w:semiHidden/>
    <w:qFormat/>
    <w:rsid w:val="00475B0B"/>
    <w:pPr>
      <w:numPr>
        <w:numId w:val="43"/>
      </w:numPr>
      <w:tabs>
        <w:tab w:val="clear" w:pos="425"/>
        <w:tab w:val="left" w:pos="360"/>
      </w:tabs>
      <w:ind w:left="0" w:hangingChars="200" w:hanging="200"/>
      <w:jc w:val="both"/>
    </w:pPr>
    <w:rPr>
      <w:rFonts w:ascii="Times New Roman" w:eastAsia="宋体" w:hAnsi="Times New Roman"/>
      <w:sz w:val="21"/>
      <w:szCs w:val="20"/>
    </w:rPr>
  </w:style>
  <w:style w:type="paragraph" w:customStyle="1" w:styleId="223">
    <w:name w:val="样式 图表目录 + 左侧:  2 字符 悬挂缩进: 2 字符"/>
    <w:basedOn w:val="affff7"/>
    <w:semiHidden/>
    <w:qFormat/>
    <w:rsid w:val="00475B0B"/>
    <w:pPr>
      <w:spacing w:line="360" w:lineRule="auto"/>
      <w:ind w:left="400" w:hangingChars="200" w:hanging="200"/>
      <w:jc w:val="both"/>
    </w:pPr>
    <w:rPr>
      <w:rFonts w:cs="宋体"/>
      <w:smallCaps w:val="0"/>
      <w:sz w:val="21"/>
      <w:szCs w:val="21"/>
    </w:rPr>
  </w:style>
  <w:style w:type="paragraph" w:customStyle="1" w:styleId="22220">
    <w:name w:val="样式 样式 图表目录 + 左侧:  2 字符 悬挂缩进: 2 字符 + 左侧:  2 字符 悬挂缩进: 2 字符"/>
    <w:basedOn w:val="223"/>
    <w:semiHidden/>
    <w:qFormat/>
    <w:rsid w:val="00475B0B"/>
    <w:pPr>
      <w:ind w:left="200"/>
    </w:pPr>
    <w:rPr>
      <w:szCs w:val="20"/>
    </w:rPr>
  </w:style>
  <w:style w:type="paragraph" w:customStyle="1" w:styleId="22221">
    <w:name w:val="样式 样式 样式 图表目录 + 左侧:  2 字符 悬挂缩进: 2 字符 + 左侧:  2 字符 悬挂缩进: 2 字符 + 左侧..."/>
    <w:basedOn w:val="22220"/>
    <w:semiHidden/>
    <w:qFormat/>
    <w:rsid w:val="00475B0B"/>
    <w:pPr>
      <w:ind w:left="480" w:hanging="480"/>
    </w:pPr>
  </w:style>
  <w:style w:type="paragraph" w:customStyle="1" w:styleId="affffffffffffffa">
    <w:name w:val="图形位置"/>
    <w:basedOn w:val="af5"/>
    <w:next w:val="af5"/>
    <w:qFormat/>
    <w:rsid w:val="00475B0B"/>
    <w:rPr>
      <w:rFonts w:ascii="Times New Roman" w:eastAsia="仿宋_GB2312" w:hAnsi="Times New Roman" w:cs="Times New Roman"/>
      <w:sz w:val="28"/>
      <w:szCs w:val="24"/>
    </w:rPr>
  </w:style>
  <w:style w:type="paragraph" w:customStyle="1" w:styleId="af2">
    <w:name w:val="附件标题"/>
    <w:basedOn w:val="affffffffffffff9"/>
    <w:next w:val="af5"/>
    <w:qFormat/>
    <w:rsid w:val="00475B0B"/>
    <w:pPr>
      <w:numPr>
        <w:numId w:val="44"/>
      </w:numPr>
      <w:spacing w:after="240" w:line="480" w:lineRule="auto"/>
      <w:ind w:rightChars="100" w:right="100"/>
      <w:jc w:val="left"/>
      <w:outlineLvl w:val="0"/>
    </w:pPr>
    <w:rPr>
      <w:b w:val="0"/>
      <w:spacing w:val="20"/>
      <w:szCs w:val="28"/>
    </w:rPr>
  </w:style>
  <w:style w:type="paragraph" w:customStyle="1" w:styleId="2fff1">
    <w:name w:val="样式 题注 + 首行缩进:  2 字符"/>
    <w:basedOn w:val="aff0"/>
    <w:link w:val="2Char5"/>
    <w:semiHidden/>
    <w:qFormat/>
    <w:rsid w:val="00475B0B"/>
    <w:pPr>
      <w:spacing w:line="240" w:lineRule="auto"/>
      <w:jc w:val="both"/>
    </w:pPr>
    <w:rPr>
      <w:rFonts w:ascii="Arial" w:eastAsia="宋体" w:hAnsi="Arial"/>
      <w:sz w:val="21"/>
      <w:szCs w:val="21"/>
    </w:rPr>
  </w:style>
  <w:style w:type="character" w:customStyle="1" w:styleId="2Char5">
    <w:name w:val="样式 题注 + 首行缩进:  2 字符 Char"/>
    <w:link w:val="2fff1"/>
    <w:semiHidden/>
    <w:qFormat/>
    <w:rsid w:val="00475B0B"/>
    <w:rPr>
      <w:rFonts w:ascii="Arial" w:eastAsia="宋体" w:hAnsi="Arial" w:cs="宋体"/>
      <w:szCs w:val="21"/>
    </w:rPr>
  </w:style>
  <w:style w:type="paragraph" w:customStyle="1" w:styleId="224">
    <w:name w:val="样式 样式 题注 + 首行缩进:  2 字符 + 首行缩进:  2 字符"/>
    <w:basedOn w:val="2fff1"/>
    <w:link w:val="22Char0"/>
    <w:semiHidden/>
    <w:qFormat/>
    <w:rsid w:val="00475B0B"/>
    <w:pPr>
      <w:ind w:firstLine="420"/>
    </w:pPr>
    <w:rPr>
      <w:rFonts w:eastAsia="黑体"/>
    </w:rPr>
  </w:style>
  <w:style w:type="character" w:customStyle="1" w:styleId="22Char0">
    <w:name w:val="样式 样式 题注 + 首行缩进:  2 字符 + 首行缩进:  2 字符 Char"/>
    <w:link w:val="224"/>
    <w:semiHidden/>
    <w:qFormat/>
    <w:rsid w:val="00475B0B"/>
    <w:rPr>
      <w:rFonts w:ascii="Arial" w:eastAsia="黑体" w:hAnsi="Arial" w:cs="宋体"/>
      <w:szCs w:val="21"/>
    </w:rPr>
  </w:style>
  <w:style w:type="paragraph" w:customStyle="1" w:styleId="219">
    <w:name w:val="样式 题注 + 首行缩进:  2 字符1"/>
    <w:basedOn w:val="aff0"/>
    <w:semiHidden/>
    <w:qFormat/>
    <w:rsid w:val="00475B0B"/>
    <w:pPr>
      <w:spacing w:line="240" w:lineRule="auto"/>
      <w:jc w:val="both"/>
    </w:pPr>
    <w:rPr>
      <w:rFonts w:ascii="Arial" w:hAnsi="Arial"/>
      <w:sz w:val="21"/>
      <w:szCs w:val="20"/>
    </w:rPr>
  </w:style>
  <w:style w:type="paragraph" w:customStyle="1" w:styleId="226">
    <w:name w:val="样式 题注 + 首行缩进:  2 字符2"/>
    <w:basedOn w:val="aff0"/>
    <w:semiHidden/>
    <w:qFormat/>
    <w:rsid w:val="00475B0B"/>
    <w:pPr>
      <w:spacing w:line="240" w:lineRule="auto"/>
      <w:jc w:val="both"/>
    </w:pPr>
    <w:rPr>
      <w:rFonts w:ascii="Arial" w:hAnsi="Arial"/>
      <w:sz w:val="21"/>
      <w:szCs w:val="20"/>
    </w:rPr>
  </w:style>
  <w:style w:type="paragraph" w:customStyle="1" w:styleId="230">
    <w:name w:val="样式 题注 + 首行缩进:  2 字符3"/>
    <w:basedOn w:val="aff0"/>
    <w:semiHidden/>
    <w:qFormat/>
    <w:rsid w:val="00475B0B"/>
    <w:pPr>
      <w:spacing w:line="240" w:lineRule="auto"/>
      <w:jc w:val="both"/>
    </w:pPr>
    <w:rPr>
      <w:rFonts w:ascii="Arial" w:hAnsi="Arial"/>
      <w:sz w:val="21"/>
      <w:szCs w:val="20"/>
    </w:rPr>
  </w:style>
  <w:style w:type="paragraph" w:customStyle="1" w:styleId="240">
    <w:name w:val="样式 题注 + 首行缩进:  2 字符4"/>
    <w:basedOn w:val="aff0"/>
    <w:semiHidden/>
    <w:qFormat/>
    <w:rsid w:val="00475B0B"/>
    <w:pPr>
      <w:spacing w:line="240" w:lineRule="auto"/>
      <w:jc w:val="both"/>
    </w:pPr>
    <w:rPr>
      <w:rFonts w:ascii="Arial" w:hAnsi="Arial"/>
      <w:sz w:val="21"/>
      <w:szCs w:val="20"/>
    </w:rPr>
  </w:style>
  <w:style w:type="paragraph" w:customStyle="1" w:styleId="250">
    <w:name w:val="样式 题注 + 首行缩进:  2 字符5"/>
    <w:basedOn w:val="aff0"/>
    <w:semiHidden/>
    <w:qFormat/>
    <w:rsid w:val="00475B0B"/>
    <w:pPr>
      <w:spacing w:line="240" w:lineRule="auto"/>
      <w:jc w:val="both"/>
    </w:pPr>
    <w:rPr>
      <w:rFonts w:ascii="Arial" w:hAnsi="Arial"/>
      <w:sz w:val="21"/>
      <w:szCs w:val="20"/>
    </w:rPr>
  </w:style>
  <w:style w:type="paragraph" w:customStyle="1" w:styleId="260">
    <w:name w:val="样式 题注 + 首行缩进:  2 字符6"/>
    <w:basedOn w:val="aff0"/>
    <w:semiHidden/>
    <w:qFormat/>
    <w:rsid w:val="00475B0B"/>
    <w:pPr>
      <w:spacing w:line="240" w:lineRule="auto"/>
      <w:jc w:val="both"/>
    </w:pPr>
    <w:rPr>
      <w:rFonts w:ascii="Arial" w:hAnsi="Arial"/>
      <w:sz w:val="21"/>
      <w:szCs w:val="20"/>
    </w:rPr>
  </w:style>
  <w:style w:type="paragraph" w:customStyle="1" w:styleId="270">
    <w:name w:val="样式 题注 + 首行缩进:  2 字符7"/>
    <w:basedOn w:val="aff0"/>
    <w:semiHidden/>
    <w:qFormat/>
    <w:rsid w:val="00475B0B"/>
    <w:pPr>
      <w:spacing w:line="240" w:lineRule="auto"/>
      <w:jc w:val="both"/>
    </w:pPr>
    <w:rPr>
      <w:rFonts w:ascii="Arial" w:hAnsi="Arial"/>
      <w:sz w:val="21"/>
      <w:szCs w:val="20"/>
    </w:rPr>
  </w:style>
  <w:style w:type="paragraph" w:customStyle="1" w:styleId="1480">
    <w:name w:val="样式 题注 + 左侧:  1.48 厘米 首行缩进:  0 字符"/>
    <w:basedOn w:val="aff0"/>
    <w:semiHidden/>
    <w:qFormat/>
    <w:rsid w:val="00475B0B"/>
    <w:pPr>
      <w:spacing w:line="240" w:lineRule="auto"/>
      <w:ind w:left="840" w:firstLineChars="0" w:firstLine="420"/>
    </w:pPr>
    <w:rPr>
      <w:rFonts w:ascii="Arial" w:hAnsi="Arial"/>
      <w:sz w:val="21"/>
      <w:szCs w:val="20"/>
    </w:rPr>
  </w:style>
  <w:style w:type="paragraph" w:customStyle="1" w:styleId="1fff6">
    <w:name w:val="题注1"/>
    <w:basedOn w:val="224"/>
    <w:next w:val="af5"/>
    <w:link w:val="1Char4"/>
    <w:qFormat/>
    <w:rsid w:val="00475B0B"/>
    <w:pPr>
      <w:ind w:firstLineChars="0" w:firstLine="0"/>
      <w:jc w:val="center"/>
    </w:pPr>
  </w:style>
  <w:style w:type="character" w:customStyle="1" w:styleId="1Char4">
    <w:name w:val="题注1 Char"/>
    <w:link w:val="1fff6"/>
    <w:qFormat/>
    <w:rsid w:val="00475B0B"/>
    <w:rPr>
      <w:rFonts w:ascii="Arial" w:eastAsia="黑体" w:hAnsi="Arial" w:cs="宋体"/>
      <w:szCs w:val="21"/>
    </w:rPr>
  </w:style>
  <w:style w:type="paragraph" w:customStyle="1" w:styleId="2fff2">
    <w:name w:val="题注2"/>
    <w:basedOn w:val="2fff1"/>
    <w:next w:val="affffffc"/>
    <w:link w:val="2Char6"/>
    <w:qFormat/>
    <w:rsid w:val="00475B0B"/>
    <w:pPr>
      <w:ind w:firstLine="200"/>
    </w:pPr>
    <w:rPr>
      <w:rFonts w:eastAsia="黑体"/>
      <w:szCs w:val="20"/>
    </w:rPr>
  </w:style>
  <w:style w:type="character" w:customStyle="1" w:styleId="2Char6">
    <w:name w:val="题注2 Char"/>
    <w:link w:val="2fff2"/>
    <w:qFormat/>
    <w:rsid w:val="00475B0B"/>
    <w:rPr>
      <w:rFonts w:ascii="Arial" w:eastAsia="黑体" w:hAnsi="Arial" w:cs="宋体"/>
      <w:szCs w:val="20"/>
    </w:rPr>
  </w:style>
  <w:style w:type="paragraph" w:customStyle="1" w:styleId="a7">
    <w:name w:val="可研正文"/>
    <w:basedOn w:val="af5"/>
    <w:link w:val="Charfb"/>
    <w:qFormat/>
    <w:rsid w:val="00475B0B"/>
    <w:pPr>
      <w:numPr>
        <w:numId w:val="45"/>
      </w:numPr>
      <w:spacing w:line="360" w:lineRule="auto"/>
      <w:ind w:firstLine="0"/>
    </w:pPr>
    <w:rPr>
      <w:rFonts w:ascii="仿宋_GB2312" w:eastAsia="仿宋_GB2312" w:hAnsi="宋体" w:cs="Times New Roman"/>
      <w:bCs/>
      <w:sz w:val="28"/>
      <w:szCs w:val="28"/>
      <w:lang w:val="zh-CN"/>
    </w:rPr>
  </w:style>
  <w:style w:type="character" w:customStyle="1" w:styleId="Charfb">
    <w:name w:val="可研正文 Char"/>
    <w:link w:val="a7"/>
    <w:qFormat/>
    <w:rsid w:val="00475B0B"/>
    <w:rPr>
      <w:rFonts w:ascii="仿宋_GB2312" w:eastAsia="仿宋_GB2312" w:hAnsi="宋体" w:cs="Times New Roman"/>
      <w:bCs/>
      <w:sz w:val="28"/>
      <w:szCs w:val="28"/>
      <w:lang w:val="zh-CN"/>
    </w:rPr>
  </w:style>
  <w:style w:type="paragraph" w:customStyle="1" w:styleId="410">
    <w:name w:val="标题 41"/>
    <w:basedOn w:val="af5"/>
    <w:next w:val="af5"/>
    <w:qFormat/>
    <w:rsid w:val="00475B0B"/>
    <w:pPr>
      <w:keepNext/>
      <w:keepLines/>
      <w:widowControl/>
      <w:numPr>
        <w:ilvl w:val="3"/>
        <w:numId w:val="42"/>
      </w:numPr>
      <w:tabs>
        <w:tab w:val="left" w:pos="864"/>
      </w:tabs>
      <w:spacing w:before="280" w:after="290" w:line="372" w:lineRule="auto"/>
      <w:ind w:firstLine="0"/>
      <w:jc w:val="left"/>
      <w:outlineLvl w:val="3"/>
    </w:pPr>
    <w:rPr>
      <w:rFonts w:ascii="Cambria" w:eastAsia="宋体" w:hAnsi="Cambria" w:cs="Times New Roman"/>
      <w:b/>
      <w:kern w:val="0"/>
      <w:sz w:val="28"/>
      <w:szCs w:val="20"/>
    </w:rPr>
  </w:style>
  <w:style w:type="paragraph" w:customStyle="1" w:styleId="2fff3">
    <w:name w:val="样式 正文五号缩进2字符"/>
    <w:basedOn w:val="2fd"/>
    <w:qFormat/>
    <w:rsid w:val="00475B0B"/>
    <w:pPr>
      <w:ind w:firstLine="420"/>
    </w:pPr>
    <w:rPr>
      <w:sz w:val="21"/>
    </w:rPr>
  </w:style>
  <w:style w:type="paragraph" w:customStyle="1" w:styleId="03">
    <w:name w:val="样式 正文文本缩进 + 左  0 字符"/>
    <w:basedOn w:val="af5"/>
    <w:link w:val="0Char0"/>
    <w:qFormat/>
    <w:rsid w:val="00475B0B"/>
    <w:pPr>
      <w:spacing w:line="360" w:lineRule="auto"/>
      <w:ind w:firstLineChars="250" w:firstLine="250"/>
    </w:pPr>
    <w:rPr>
      <w:rFonts w:ascii="Times New Roman" w:eastAsia="宋体" w:hAnsi="Times New Roman" w:cs="宋体"/>
      <w:sz w:val="24"/>
      <w:szCs w:val="20"/>
    </w:rPr>
  </w:style>
  <w:style w:type="character" w:customStyle="1" w:styleId="0Char0">
    <w:name w:val="样式 正文文本缩进 + 左  0 字符 Char"/>
    <w:link w:val="03"/>
    <w:qFormat/>
    <w:rsid w:val="00475B0B"/>
    <w:rPr>
      <w:rFonts w:ascii="Times New Roman" w:eastAsia="宋体" w:hAnsi="Times New Roman" w:cs="宋体"/>
      <w:sz w:val="24"/>
      <w:szCs w:val="20"/>
    </w:rPr>
  </w:style>
  <w:style w:type="paragraph" w:customStyle="1" w:styleId="CharCharCharCharCharCharCharCharCharCharCharCharCharCharChar1Char">
    <w:name w:val="Char Char Char Char Char Char Char Char Char Char Char Char Char Char Char1 Char"/>
    <w:basedOn w:val="af5"/>
    <w:qFormat/>
    <w:rsid w:val="00475B0B"/>
    <w:pPr>
      <w:widowControl/>
      <w:spacing w:after="160" w:line="240" w:lineRule="exact"/>
      <w:jc w:val="left"/>
    </w:pPr>
    <w:rPr>
      <w:rFonts w:ascii="Verdana" w:eastAsia="宋体" w:hAnsi="Verdana" w:cs="Times New Roman"/>
      <w:b/>
      <w:bCs/>
      <w:kern w:val="0"/>
      <w:sz w:val="20"/>
      <w:szCs w:val="20"/>
      <w:lang w:eastAsia="en-US"/>
    </w:rPr>
  </w:style>
  <w:style w:type="paragraph" w:customStyle="1" w:styleId="affffffffffffffb">
    <w:name w:val="正文（绿盟科技）"/>
    <w:link w:val="Charfc"/>
    <w:qFormat/>
    <w:rsid w:val="00475B0B"/>
    <w:pPr>
      <w:spacing w:line="300" w:lineRule="auto"/>
    </w:pPr>
    <w:rPr>
      <w:rFonts w:ascii="Arial" w:eastAsia="宋体" w:hAnsi="Arial" w:cs="Times New Roman"/>
      <w:kern w:val="0"/>
      <w:szCs w:val="21"/>
    </w:rPr>
  </w:style>
  <w:style w:type="character" w:customStyle="1" w:styleId="Charfc">
    <w:name w:val="正文（绿盟科技） Char"/>
    <w:link w:val="affffffffffffffb"/>
    <w:qFormat/>
    <w:rsid w:val="00475B0B"/>
    <w:rPr>
      <w:rFonts w:ascii="Arial" w:eastAsia="宋体" w:hAnsi="Arial" w:cs="Times New Roman"/>
      <w:kern w:val="0"/>
      <w:szCs w:val="21"/>
    </w:rPr>
  </w:style>
  <w:style w:type="paragraph" w:customStyle="1" w:styleId="affffffffffffffc">
    <w:name w:val="正文首行缩进（绿盟科技）"/>
    <w:basedOn w:val="affffffffffffffb"/>
    <w:link w:val="Charfd"/>
    <w:qFormat/>
    <w:rsid w:val="00475B0B"/>
    <w:pPr>
      <w:spacing w:after="50"/>
      <w:ind w:firstLineChars="200" w:firstLine="200"/>
    </w:pPr>
  </w:style>
  <w:style w:type="character" w:customStyle="1" w:styleId="Charfd">
    <w:name w:val="正文首行缩进（绿盟科技） Char"/>
    <w:link w:val="affffffffffffffc"/>
    <w:qFormat/>
    <w:rsid w:val="00475B0B"/>
    <w:rPr>
      <w:rFonts w:ascii="Arial" w:eastAsia="宋体" w:hAnsi="Arial" w:cs="Times New Roman"/>
      <w:kern w:val="0"/>
      <w:szCs w:val="21"/>
    </w:rPr>
  </w:style>
  <w:style w:type="paragraph" w:customStyle="1" w:styleId="a1">
    <w:name w:val="列表（符号一级）（绿盟科技）"/>
    <w:basedOn w:val="affffffffffffffb"/>
    <w:link w:val="Charfe"/>
    <w:qFormat/>
    <w:rsid w:val="00475B0B"/>
    <w:pPr>
      <w:numPr>
        <w:numId w:val="46"/>
      </w:numPr>
    </w:pPr>
  </w:style>
  <w:style w:type="character" w:customStyle="1" w:styleId="Charfe">
    <w:name w:val="列表（符号一级）（绿盟科技） Char"/>
    <w:link w:val="a1"/>
    <w:qFormat/>
    <w:rsid w:val="00475B0B"/>
    <w:rPr>
      <w:rFonts w:ascii="Arial" w:eastAsia="宋体" w:hAnsi="Arial" w:cs="Times New Roman"/>
      <w:kern w:val="0"/>
      <w:szCs w:val="21"/>
    </w:rPr>
  </w:style>
  <w:style w:type="paragraph" w:customStyle="1" w:styleId="a2">
    <w:name w:val="列表（符号二级）（绿盟科技）"/>
    <w:basedOn w:val="a1"/>
    <w:qFormat/>
    <w:rsid w:val="00475B0B"/>
    <w:pPr>
      <w:numPr>
        <w:ilvl w:val="1"/>
      </w:numPr>
      <w:tabs>
        <w:tab w:val="left" w:pos="-1646"/>
        <w:tab w:val="left" w:pos="312"/>
        <w:tab w:val="left" w:pos="360"/>
        <w:tab w:val="left" w:pos="567"/>
      </w:tabs>
      <w:ind w:left="1260" w:firstLine="1646"/>
    </w:pPr>
  </w:style>
  <w:style w:type="paragraph" w:customStyle="1" w:styleId="affffffffffffffd">
    <w:name w:val="样式 小四"/>
    <w:basedOn w:val="af5"/>
    <w:link w:val="Charff"/>
    <w:qFormat/>
    <w:rsid w:val="00475B0B"/>
    <w:pPr>
      <w:spacing w:line="440" w:lineRule="exact"/>
      <w:ind w:firstLineChars="200" w:firstLine="200"/>
    </w:pPr>
    <w:rPr>
      <w:rFonts w:ascii="Times New Roman" w:eastAsia="宋体" w:hAnsi="Times New Roman" w:cs="Times New Roman"/>
      <w:sz w:val="24"/>
      <w:szCs w:val="20"/>
      <w:lang w:val="zh-CN"/>
    </w:rPr>
  </w:style>
  <w:style w:type="character" w:customStyle="1" w:styleId="Charff">
    <w:name w:val="样式 小四 Char"/>
    <w:link w:val="affffffffffffffd"/>
    <w:qFormat/>
    <w:rsid w:val="00475B0B"/>
    <w:rPr>
      <w:rFonts w:ascii="Times New Roman" w:eastAsia="宋体" w:hAnsi="Times New Roman" w:cs="Times New Roman"/>
      <w:sz w:val="24"/>
      <w:szCs w:val="20"/>
      <w:lang w:val="zh-CN"/>
    </w:rPr>
  </w:style>
  <w:style w:type="paragraph" w:customStyle="1" w:styleId="affffffffffffffe">
    <w:name w:val="正文样式博士论文"/>
    <w:basedOn w:val="af5"/>
    <w:link w:val="Charff0"/>
    <w:qFormat/>
    <w:rsid w:val="00475B0B"/>
    <w:pPr>
      <w:spacing w:line="400" w:lineRule="exact"/>
      <w:ind w:firstLineChars="200" w:firstLine="480"/>
    </w:pPr>
    <w:rPr>
      <w:rFonts w:ascii="Times New Roman" w:eastAsia="宋体" w:hAnsi="Times New Roman" w:cs="Times New Roman"/>
      <w:sz w:val="24"/>
      <w:szCs w:val="24"/>
    </w:rPr>
  </w:style>
  <w:style w:type="character" w:customStyle="1" w:styleId="Charff0">
    <w:name w:val="正文样式博士论文 Char"/>
    <w:link w:val="affffffffffffffe"/>
    <w:qFormat/>
    <w:rsid w:val="00475B0B"/>
    <w:rPr>
      <w:rFonts w:ascii="Times New Roman" w:eastAsia="宋体" w:hAnsi="Times New Roman" w:cs="Times New Roman"/>
      <w:sz w:val="24"/>
      <w:szCs w:val="24"/>
    </w:rPr>
  </w:style>
  <w:style w:type="paragraph" w:customStyle="1" w:styleId="11">
    <w:name w:val="标题 1（绿盟科技）"/>
    <w:basedOn w:val="15"/>
    <w:next w:val="affffffffffffffb"/>
    <w:qFormat/>
    <w:rsid w:val="00475B0B"/>
    <w:pPr>
      <w:numPr>
        <w:ilvl w:val="4"/>
        <w:numId w:val="47"/>
      </w:numPr>
      <w:pBdr>
        <w:bottom w:val="single" w:sz="48" w:space="1" w:color="auto"/>
      </w:pBdr>
      <w:spacing w:before="600"/>
      <w:ind w:left="907" w:hanging="907"/>
      <w:jc w:val="left"/>
    </w:pPr>
    <w:rPr>
      <w:rFonts w:ascii="Arial" w:eastAsia="黑体" w:hAnsi="Arial"/>
      <w:bCs/>
      <w:szCs w:val="44"/>
    </w:rPr>
  </w:style>
  <w:style w:type="paragraph" w:customStyle="1" w:styleId="22">
    <w:name w:val="标题 2（绿盟科技）"/>
    <w:basedOn w:val="25"/>
    <w:next w:val="affffffffffffffb"/>
    <w:qFormat/>
    <w:rsid w:val="00475B0B"/>
    <w:pPr>
      <w:numPr>
        <w:ilvl w:val="5"/>
        <w:numId w:val="47"/>
      </w:numPr>
      <w:spacing w:line="415" w:lineRule="auto"/>
      <w:ind w:left="794" w:hanging="794"/>
      <w:jc w:val="left"/>
    </w:pPr>
  </w:style>
  <w:style w:type="paragraph" w:customStyle="1" w:styleId="32">
    <w:name w:val="标题 3（绿盟科技）"/>
    <w:basedOn w:val="34"/>
    <w:next w:val="affffffffffffffb"/>
    <w:qFormat/>
    <w:rsid w:val="00475B0B"/>
    <w:pPr>
      <w:numPr>
        <w:ilvl w:val="6"/>
        <w:numId w:val="47"/>
      </w:numPr>
      <w:tabs>
        <w:tab w:val="left" w:pos="960"/>
      </w:tabs>
      <w:spacing w:line="415" w:lineRule="auto"/>
      <w:ind w:left="907" w:hanging="907"/>
      <w:jc w:val="left"/>
    </w:pPr>
    <w:rPr>
      <w:rFonts w:ascii="Arial" w:eastAsia="黑体" w:hAnsi="Arial"/>
      <w:kern w:val="0"/>
      <w:sz w:val="30"/>
      <w:szCs w:val="30"/>
    </w:rPr>
  </w:style>
  <w:style w:type="paragraph" w:customStyle="1" w:styleId="42">
    <w:name w:val="标题 4（绿盟科技）"/>
    <w:basedOn w:val="44"/>
    <w:next w:val="affffffffffffffb"/>
    <w:qFormat/>
    <w:rsid w:val="00475B0B"/>
    <w:pPr>
      <w:widowControl/>
      <w:numPr>
        <w:ilvl w:val="7"/>
        <w:numId w:val="47"/>
      </w:numPr>
      <w:spacing w:after="156" w:line="376" w:lineRule="auto"/>
      <w:ind w:left="1021" w:hanging="1021"/>
      <w:jc w:val="left"/>
    </w:pPr>
    <w:rPr>
      <w:kern w:val="0"/>
      <w:szCs w:val="28"/>
    </w:rPr>
  </w:style>
  <w:style w:type="paragraph" w:customStyle="1" w:styleId="5f">
    <w:name w:val="标题 5（有编号）（绿盟科技）"/>
    <w:basedOn w:val="af5"/>
    <w:next w:val="affffffffffffffb"/>
    <w:qFormat/>
    <w:rsid w:val="00475B0B"/>
    <w:pPr>
      <w:keepNext/>
      <w:keepLines/>
      <w:spacing w:before="280" w:after="156" w:line="377" w:lineRule="auto"/>
      <w:ind w:left="1134"/>
      <w:jc w:val="left"/>
      <w:outlineLvl w:val="4"/>
    </w:pPr>
    <w:rPr>
      <w:rFonts w:ascii="Arial" w:eastAsia="黑体" w:hAnsi="Arial" w:cs="Times New Roman"/>
      <w:b/>
      <w:kern w:val="0"/>
      <w:sz w:val="24"/>
      <w:szCs w:val="28"/>
    </w:rPr>
  </w:style>
  <w:style w:type="paragraph" w:customStyle="1" w:styleId="69">
    <w:name w:val="标题 6（有编号）（绿盟科技）"/>
    <w:basedOn w:val="af5"/>
    <w:next w:val="affffffffffffffb"/>
    <w:qFormat/>
    <w:rsid w:val="00475B0B"/>
    <w:pPr>
      <w:keepNext/>
      <w:keepLines/>
      <w:spacing w:before="240" w:after="64" w:line="319" w:lineRule="auto"/>
      <w:ind w:left="1247"/>
      <w:jc w:val="left"/>
      <w:outlineLvl w:val="5"/>
    </w:pPr>
    <w:rPr>
      <w:rFonts w:ascii="Arial" w:eastAsia="黑体" w:hAnsi="Arial" w:cs="Times New Roman"/>
      <w:b/>
      <w:kern w:val="0"/>
      <w:szCs w:val="24"/>
    </w:rPr>
  </w:style>
  <w:style w:type="paragraph" w:customStyle="1" w:styleId="afffffffffffffff">
    <w:name w:val="插图标注（绿盟科技）"/>
    <w:next w:val="affffffffffffffb"/>
    <w:link w:val="Charff1"/>
    <w:qFormat/>
    <w:rsid w:val="00475B0B"/>
    <w:pPr>
      <w:spacing w:after="156"/>
      <w:jc w:val="center"/>
    </w:pPr>
    <w:rPr>
      <w:rFonts w:ascii="Arial" w:eastAsia="宋体" w:hAnsi="Arial" w:cs="Arial"/>
      <w:kern w:val="0"/>
      <w:szCs w:val="21"/>
    </w:rPr>
  </w:style>
  <w:style w:type="character" w:customStyle="1" w:styleId="Charff1">
    <w:name w:val="插图标注（绿盟科技） Char"/>
    <w:link w:val="afffffffffffffff"/>
    <w:qFormat/>
    <w:rsid w:val="00475B0B"/>
    <w:rPr>
      <w:rFonts w:ascii="Arial" w:eastAsia="宋体" w:hAnsi="Arial" w:cs="Arial"/>
      <w:kern w:val="0"/>
      <w:szCs w:val="21"/>
    </w:rPr>
  </w:style>
  <w:style w:type="paragraph" w:customStyle="1" w:styleId="afffffffffffffff0">
    <w:name w:val="表格标注（绿盟科技）"/>
    <w:basedOn w:val="afffffffffffffff"/>
    <w:next w:val="affffffffffffffb"/>
    <w:qFormat/>
    <w:rsid w:val="00475B0B"/>
    <w:pPr>
      <w:tabs>
        <w:tab w:val="left" w:pos="360"/>
        <w:tab w:val="left" w:pos="873"/>
        <w:tab w:val="left" w:pos="1418"/>
        <w:tab w:val="left" w:pos="4394"/>
      </w:tabs>
      <w:ind w:left="3920" w:hanging="420"/>
    </w:pPr>
  </w:style>
  <w:style w:type="paragraph" w:customStyle="1" w:styleId="2fff4">
    <w:name w:val="正文缩进2字符"/>
    <w:basedOn w:val="03"/>
    <w:link w:val="2Char7"/>
    <w:qFormat/>
    <w:rsid w:val="00475B0B"/>
    <w:pPr>
      <w:ind w:firstLineChars="200" w:firstLine="480"/>
    </w:pPr>
  </w:style>
  <w:style w:type="character" w:customStyle="1" w:styleId="2Char7">
    <w:name w:val="正文缩进2字符 Char"/>
    <w:link w:val="2fff4"/>
    <w:qFormat/>
    <w:rsid w:val="00475B0B"/>
    <w:rPr>
      <w:rFonts w:ascii="Times New Roman" w:eastAsia="宋体" w:hAnsi="Times New Roman" w:cs="宋体"/>
      <w:sz w:val="24"/>
      <w:szCs w:val="20"/>
    </w:rPr>
  </w:style>
  <w:style w:type="paragraph" w:customStyle="1" w:styleId="StyleNormalIndentFirstline2ch">
    <w:name w:val="Style Normal Indent + First line:  2 ch"/>
    <w:basedOn w:val="afe"/>
    <w:qFormat/>
    <w:rsid w:val="00475B0B"/>
    <w:pPr>
      <w:spacing w:line="360" w:lineRule="auto"/>
      <w:ind w:firstLine="200"/>
    </w:pPr>
    <w:rPr>
      <w:rFonts w:cs="宋体"/>
      <w:sz w:val="24"/>
    </w:rPr>
  </w:style>
  <w:style w:type="paragraph" w:customStyle="1" w:styleId="CM112">
    <w:name w:val="CM112"/>
    <w:basedOn w:val="Default"/>
    <w:next w:val="Default"/>
    <w:qFormat/>
    <w:rsid w:val="00475B0B"/>
    <w:pPr>
      <w:spacing w:after="148"/>
    </w:pPr>
    <w:rPr>
      <w:rFonts w:ascii="华文中宋" w:eastAsia="宋体" w:hAnsi="华文中宋" w:cs="Times New Roman"/>
      <w:color w:val="auto"/>
    </w:rPr>
  </w:style>
  <w:style w:type="paragraph" w:customStyle="1" w:styleId="2223">
    <w:name w:val="样式 样式 正文首行缩进 2 + 首行缩进:  2 字符 + 首行缩进:  2 字符"/>
    <w:basedOn w:val="af5"/>
    <w:qFormat/>
    <w:rsid w:val="00475B0B"/>
    <w:pPr>
      <w:spacing w:line="360" w:lineRule="auto"/>
      <w:ind w:firstLineChars="200" w:firstLine="480"/>
    </w:pPr>
    <w:rPr>
      <w:rFonts w:ascii="Times New Roman" w:eastAsia="宋体" w:hAnsi="Times New Roman" w:cs="Times New Roman"/>
      <w:sz w:val="24"/>
      <w:szCs w:val="20"/>
    </w:rPr>
  </w:style>
  <w:style w:type="character" w:customStyle="1" w:styleId="zw1Char">
    <w:name w:val="zw1 Char"/>
    <w:link w:val="zw1"/>
    <w:qFormat/>
    <w:rsid w:val="00475B0B"/>
    <w:rPr>
      <w:rFonts w:ascii="仿宋_GB2312" w:eastAsia="仿宋_GB2312" w:hAnsi="宋体"/>
      <w:sz w:val="28"/>
      <w:szCs w:val="30"/>
    </w:rPr>
  </w:style>
  <w:style w:type="paragraph" w:customStyle="1" w:styleId="zw1">
    <w:name w:val="zw1"/>
    <w:basedOn w:val="af5"/>
    <w:link w:val="zw1Char"/>
    <w:qFormat/>
    <w:rsid w:val="00475B0B"/>
    <w:pPr>
      <w:adjustRightInd w:val="0"/>
      <w:spacing w:line="520" w:lineRule="exact"/>
      <w:ind w:firstLineChars="200" w:firstLine="200"/>
      <w:textAlignment w:val="baseline"/>
    </w:pPr>
    <w:rPr>
      <w:rFonts w:ascii="仿宋_GB2312" w:eastAsia="仿宋_GB2312" w:hAnsi="宋体"/>
      <w:sz w:val="28"/>
      <w:szCs w:val="30"/>
    </w:rPr>
  </w:style>
  <w:style w:type="character" w:customStyle="1" w:styleId="1-2Char0">
    <w:name w:val="中等深浅网格 1 - 着色 2 Char"/>
    <w:uiPriority w:val="34"/>
    <w:qFormat/>
    <w:rsid w:val="00475B0B"/>
    <w:rPr>
      <w:rFonts w:ascii="Calibri" w:hAnsi="Calibri"/>
      <w:kern w:val="2"/>
      <w:sz w:val="21"/>
      <w:szCs w:val="22"/>
    </w:rPr>
  </w:style>
  <w:style w:type="character" w:customStyle="1" w:styleId="YChar">
    <w:name w:val="Y_段 Char"/>
    <w:link w:val="Y"/>
    <w:qFormat/>
    <w:rsid w:val="00475B0B"/>
    <w:rPr>
      <w:rFonts w:ascii="宋体" w:hAnsi="Calibri"/>
      <w:sz w:val="24"/>
      <w:szCs w:val="21"/>
    </w:rPr>
  </w:style>
  <w:style w:type="paragraph" w:customStyle="1" w:styleId="Y">
    <w:name w:val="Y_段"/>
    <w:link w:val="YChar"/>
    <w:qFormat/>
    <w:rsid w:val="00475B0B"/>
    <w:pPr>
      <w:spacing w:line="300" w:lineRule="auto"/>
      <w:ind w:firstLineChars="200" w:firstLine="200"/>
      <w:jc w:val="both"/>
    </w:pPr>
    <w:rPr>
      <w:rFonts w:ascii="宋体" w:hAnsi="Calibri"/>
      <w:sz w:val="24"/>
      <w:szCs w:val="21"/>
    </w:rPr>
  </w:style>
  <w:style w:type="character" w:customStyle="1" w:styleId="YChar0">
    <w:name w:val="Y_列项◆（三级） Char"/>
    <w:link w:val="Y0"/>
    <w:qFormat/>
    <w:rsid w:val="00475B0B"/>
    <w:rPr>
      <w:rFonts w:ascii="宋体" w:eastAsia="仿宋_GB2312" w:hAnsi="Calibri" w:cs="Arial"/>
      <w:sz w:val="24"/>
      <w:szCs w:val="21"/>
      <w:lang w:eastAsia="en-US"/>
    </w:rPr>
  </w:style>
  <w:style w:type="paragraph" w:customStyle="1" w:styleId="Y0">
    <w:name w:val="Y_列项◆（三级）"/>
    <w:basedOn w:val="af5"/>
    <w:link w:val="YChar0"/>
    <w:qFormat/>
    <w:rsid w:val="00475B0B"/>
    <w:pPr>
      <w:widowControl/>
      <w:tabs>
        <w:tab w:val="left" w:pos="993"/>
      </w:tabs>
      <w:spacing w:line="300" w:lineRule="auto"/>
      <w:ind w:left="1740" w:hanging="420"/>
    </w:pPr>
    <w:rPr>
      <w:rFonts w:ascii="宋体" w:eastAsia="仿宋_GB2312" w:hAnsi="Calibri" w:cs="Arial"/>
      <w:sz w:val="24"/>
      <w:szCs w:val="21"/>
      <w:lang w:eastAsia="en-US"/>
    </w:rPr>
  </w:style>
  <w:style w:type="paragraph" w:customStyle="1" w:styleId="Y1">
    <w:name w:val="Y_列项1)（二级数字）"/>
    <w:basedOn w:val="af5"/>
    <w:qFormat/>
    <w:rsid w:val="00475B0B"/>
    <w:pPr>
      <w:tabs>
        <w:tab w:val="left" w:pos="360"/>
      </w:tabs>
      <w:spacing w:line="300" w:lineRule="auto"/>
    </w:pPr>
    <w:rPr>
      <w:rFonts w:ascii="宋体" w:eastAsia="宋体" w:hAnsi="Calibri" w:cs="Times New Roman"/>
      <w:kern w:val="0"/>
      <w:sz w:val="24"/>
      <w:szCs w:val="21"/>
    </w:rPr>
  </w:style>
  <w:style w:type="paragraph" w:customStyle="1" w:styleId="1110">
    <w:name w:val="正文111"/>
    <w:qFormat/>
    <w:rsid w:val="00475B0B"/>
    <w:pPr>
      <w:ind w:firstLineChars="200" w:firstLine="200"/>
    </w:pPr>
    <w:rPr>
      <w:rFonts w:ascii="Times New Roman" w:eastAsia="仿宋_GB2312" w:hAnsi="Times New Roman" w:cs="Times New Roman"/>
      <w:bCs/>
      <w:sz w:val="28"/>
      <w:szCs w:val="32"/>
    </w:rPr>
  </w:style>
  <w:style w:type="character" w:customStyle="1" w:styleId="Char1fa">
    <w:name w:val="题注 Char1"/>
    <w:qFormat/>
    <w:rsid w:val="00475B0B"/>
    <w:rPr>
      <w:rFonts w:ascii="Arial" w:eastAsia="黑体" w:hAnsi="Arial" w:cs="Arial"/>
      <w:kern w:val="2"/>
      <w:lang w:val="en-US" w:eastAsia="zh-CN" w:bidi="ar-SA"/>
    </w:rPr>
  </w:style>
  <w:style w:type="character" w:customStyle="1" w:styleId="-1Char">
    <w:name w:val="彩色列表 - 着色 1 Char"/>
    <w:uiPriority w:val="34"/>
    <w:qFormat/>
    <w:rsid w:val="00475B0B"/>
    <w:rPr>
      <w:rFonts w:ascii="Calibri" w:hAnsi="Calibri"/>
      <w:kern w:val="2"/>
      <w:sz w:val="21"/>
      <w:szCs w:val="22"/>
    </w:rPr>
  </w:style>
  <w:style w:type="paragraph" w:customStyle="1" w:styleId="2fff5">
    <w:name w:val="信息标题2"/>
    <w:basedOn w:val="aff0"/>
    <w:next w:val="aff0"/>
    <w:qFormat/>
    <w:rsid w:val="00475B0B"/>
    <w:pPr>
      <w:tabs>
        <w:tab w:val="left" w:pos="425"/>
        <w:tab w:val="left" w:pos="1320"/>
      </w:tabs>
      <w:spacing w:before="120" w:after="240"/>
      <w:ind w:left="1320" w:firstLineChars="0" w:hanging="420"/>
      <w:jc w:val="left"/>
      <w:outlineLvl w:val="0"/>
    </w:pPr>
    <w:rPr>
      <w:rFonts w:ascii="Arial Black" w:hAnsi="Arial Black" w:cs="Times New Roman"/>
      <w:sz w:val="30"/>
      <w:szCs w:val="20"/>
    </w:rPr>
  </w:style>
  <w:style w:type="paragraph" w:customStyle="1" w:styleId="afffffffffffffff1">
    <w:name w:val="招标正文"/>
    <w:basedOn w:val="af5"/>
    <w:link w:val="Charff2"/>
    <w:qFormat/>
    <w:rsid w:val="00475B0B"/>
    <w:pPr>
      <w:suppressAutoHyphens/>
      <w:spacing w:line="360" w:lineRule="auto"/>
      <w:ind w:firstLine="480"/>
    </w:pPr>
    <w:rPr>
      <w:rFonts w:ascii="仿宋_GB2312" w:eastAsia="仿宋_GB2312" w:hAnsi="Times New Roman" w:cs="Times New Roman"/>
      <w:kern w:val="1"/>
      <w:sz w:val="30"/>
      <w:szCs w:val="20"/>
      <w:lang w:val="zh-CN" w:eastAsia="ar-SA"/>
    </w:rPr>
  </w:style>
  <w:style w:type="character" w:customStyle="1" w:styleId="Charff2">
    <w:name w:val="招标正文 Char"/>
    <w:link w:val="afffffffffffffff1"/>
    <w:qFormat/>
    <w:rsid w:val="00475B0B"/>
    <w:rPr>
      <w:rFonts w:ascii="仿宋_GB2312" w:eastAsia="仿宋_GB2312" w:hAnsi="Times New Roman" w:cs="Times New Roman"/>
      <w:kern w:val="1"/>
      <w:sz w:val="30"/>
      <w:szCs w:val="20"/>
      <w:lang w:val="zh-CN" w:eastAsia="ar-SA"/>
    </w:rPr>
  </w:style>
  <w:style w:type="paragraph" w:customStyle="1" w:styleId="CharChar1CharCharCharCharCharCharCharCharCharChar">
    <w:name w:val="Char Char1 Char Char Char Char Char Char Char Char Char Char"/>
    <w:basedOn w:val="af5"/>
    <w:qFormat/>
    <w:rsid w:val="00475B0B"/>
    <w:pPr>
      <w:widowControl/>
      <w:spacing w:after="160" w:line="240" w:lineRule="exact"/>
      <w:jc w:val="left"/>
    </w:pPr>
    <w:rPr>
      <w:rFonts w:ascii="Verdana" w:eastAsia="仿宋_GB2312" w:hAnsi="Verdana" w:cs="Times New Roman"/>
      <w:kern w:val="0"/>
      <w:sz w:val="24"/>
      <w:szCs w:val="20"/>
      <w:lang w:eastAsia="en-US"/>
    </w:rPr>
  </w:style>
  <w:style w:type="paragraph" w:customStyle="1" w:styleId="2GB2312">
    <w:name w:val="样式 标题 2 + 仿宋_GB2312"/>
    <w:basedOn w:val="25"/>
    <w:next w:val="af5"/>
    <w:qFormat/>
    <w:rsid w:val="00475B0B"/>
    <w:pPr>
      <w:numPr>
        <w:ilvl w:val="0"/>
        <w:numId w:val="0"/>
      </w:numPr>
      <w:snapToGrid w:val="0"/>
      <w:spacing w:before="120" w:after="0" w:line="240" w:lineRule="auto"/>
    </w:pPr>
    <w:rPr>
      <w:rFonts w:ascii="仿宋_GB2312" w:eastAsia="仿宋_GB2312" w:hAnsi="仿宋_GB2312"/>
      <w:bCs/>
      <w:sz w:val="24"/>
    </w:rPr>
  </w:style>
  <w:style w:type="paragraph" w:customStyle="1" w:styleId="2156">
    <w:name w:val="样式 段落缩进2 小四 + 段前: 15.6 磅"/>
    <w:basedOn w:val="af5"/>
    <w:qFormat/>
    <w:rsid w:val="00475B0B"/>
    <w:pPr>
      <w:widowControl/>
      <w:spacing w:before="312" w:after="100" w:line="360" w:lineRule="auto"/>
      <w:ind w:firstLine="480"/>
      <w:jc w:val="left"/>
    </w:pPr>
    <w:rPr>
      <w:rFonts w:ascii="宋体" w:eastAsia="宋体" w:hAnsi="宋体" w:cs="Times New Roman"/>
      <w:kern w:val="0"/>
      <w:sz w:val="24"/>
      <w:szCs w:val="20"/>
      <w:lang w:eastAsia="en-US" w:bidi="en-US"/>
    </w:rPr>
  </w:style>
  <w:style w:type="paragraph" w:customStyle="1" w:styleId="afffffffffffffff2">
    <w:name w:val="仿宋小四"/>
    <w:basedOn w:val="af5"/>
    <w:link w:val="Charff3"/>
    <w:qFormat/>
    <w:rsid w:val="00475B0B"/>
    <w:pPr>
      <w:spacing w:line="500" w:lineRule="exact"/>
      <w:ind w:firstLineChars="200" w:firstLine="480"/>
    </w:pPr>
    <w:rPr>
      <w:rFonts w:ascii="仿宋_GB2312" w:eastAsia="仿宋_GB2312" w:hAnsi="Times New Roman" w:cs="Times New Roman"/>
      <w:kern w:val="0"/>
      <w:sz w:val="24"/>
      <w:szCs w:val="24"/>
      <w:lang w:val="zh-CN"/>
    </w:rPr>
  </w:style>
  <w:style w:type="character" w:customStyle="1" w:styleId="Charff3">
    <w:name w:val="仿宋小四 Char"/>
    <w:link w:val="afffffffffffffff2"/>
    <w:qFormat/>
    <w:locked/>
    <w:rsid w:val="00475B0B"/>
    <w:rPr>
      <w:rFonts w:ascii="仿宋_GB2312" w:eastAsia="仿宋_GB2312" w:hAnsi="Times New Roman" w:cs="Times New Roman"/>
      <w:kern w:val="0"/>
      <w:sz w:val="24"/>
      <w:szCs w:val="24"/>
      <w:lang w:val="zh-CN"/>
    </w:rPr>
  </w:style>
  <w:style w:type="character" w:customStyle="1" w:styleId="ZLXChar">
    <w:name w:val="ZLX Char"/>
    <w:qFormat/>
    <w:rsid w:val="00475B0B"/>
    <w:rPr>
      <w:rFonts w:ascii="宋体" w:eastAsia="宋体" w:hAnsi="宋体" w:cs="Arial"/>
      <w:bCs/>
      <w:color w:val="000000"/>
      <w:kern w:val="44"/>
      <w:sz w:val="24"/>
      <w:szCs w:val="24"/>
      <w:lang w:val="en-US" w:eastAsia="zh-CN" w:bidi="ar-SA"/>
    </w:rPr>
  </w:style>
  <w:style w:type="character" w:customStyle="1" w:styleId="1Char10">
    <w:name w:val="标题 1 Char1"/>
    <w:basedOn w:val="af6"/>
    <w:qFormat/>
    <w:rsid w:val="00475B0B"/>
    <w:rPr>
      <w:b/>
      <w:bCs/>
      <w:kern w:val="44"/>
      <w:sz w:val="44"/>
      <w:szCs w:val="44"/>
    </w:rPr>
  </w:style>
  <w:style w:type="character" w:customStyle="1" w:styleId="3Char11">
    <w:name w:val="标题 3 Char1"/>
    <w:basedOn w:val="af6"/>
    <w:qFormat/>
    <w:rsid w:val="00475B0B"/>
    <w:rPr>
      <w:b/>
      <w:bCs/>
      <w:kern w:val="2"/>
      <w:sz w:val="32"/>
      <w:szCs w:val="32"/>
    </w:rPr>
  </w:style>
  <w:style w:type="paragraph" w:customStyle="1" w:styleId="-11">
    <w:name w:val="彩色列表 - 强调文字颜色 11"/>
    <w:basedOn w:val="af5"/>
    <w:uiPriority w:val="34"/>
    <w:qFormat/>
    <w:rsid w:val="00475B0B"/>
    <w:pPr>
      <w:ind w:firstLineChars="200" w:firstLine="420"/>
    </w:pPr>
    <w:rPr>
      <w:rFonts w:ascii="Times New Roman" w:eastAsia="宋体" w:hAnsi="Times New Roman" w:cs="Times New Roman"/>
      <w:szCs w:val="21"/>
    </w:rPr>
  </w:style>
  <w:style w:type="paragraph" w:customStyle="1" w:styleId="xl181">
    <w:name w:val="xl181"/>
    <w:basedOn w:val="af5"/>
    <w:qFormat/>
    <w:rsid w:val="00475B0B"/>
    <w:pPr>
      <w:widowControl/>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182">
    <w:name w:val="xl182"/>
    <w:basedOn w:val="af5"/>
    <w:qFormat/>
    <w:rsid w:val="00475B0B"/>
    <w:pPr>
      <w:widowControl/>
      <w:pBdr>
        <w:left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New">
    <w:name w:val="正文 New"/>
    <w:qFormat/>
    <w:rsid w:val="00475B0B"/>
    <w:pPr>
      <w:widowControl w:val="0"/>
      <w:jc w:val="both"/>
    </w:pPr>
    <w:rPr>
      <w:rFonts w:ascii="Times New Roman" w:eastAsia="宋体" w:hAnsi="Times New Roman" w:cs="Times New Roman"/>
      <w:szCs w:val="20"/>
    </w:rPr>
  </w:style>
  <w:style w:type="paragraph" w:customStyle="1" w:styleId="AC-Table-">
    <w:name w:val="AC-Table-表格标题行"/>
    <w:uiPriority w:val="99"/>
    <w:qFormat/>
    <w:rsid w:val="00475B0B"/>
    <w:pPr>
      <w:spacing w:line="320" w:lineRule="exact"/>
      <w:jc w:val="center"/>
    </w:pPr>
    <w:rPr>
      <w:rFonts w:ascii="Times New Roman" w:eastAsia="黑体" w:hAnsi="Times New Roman" w:cs="Times New Roman"/>
      <w:szCs w:val="21"/>
    </w:rPr>
  </w:style>
  <w:style w:type="paragraph" w:customStyle="1" w:styleId="AC-Table-0">
    <w:name w:val="AC-Table-表格正文行"/>
    <w:qFormat/>
    <w:rsid w:val="00475B0B"/>
    <w:pPr>
      <w:spacing w:line="320" w:lineRule="exact"/>
    </w:pPr>
    <w:rPr>
      <w:rFonts w:ascii="Times New Roman" w:eastAsia="仿宋_GB2312" w:hAnsi="Times New Roman" w:cs="Times New Roman"/>
      <w:szCs w:val="21"/>
    </w:rPr>
  </w:style>
  <w:style w:type="paragraph" w:customStyle="1" w:styleId="Afffffffffffffff3">
    <w:name w:val="正文 A"/>
    <w:qFormat/>
    <w:rsid w:val="00475B0B"/>
    <w:pPr>
      <w:widowControl w:val="0"/>
      <w:spacing w:line="360" w:lineRule="auto"/>
      <w:ind w:firstLine="200"/>
      <w:jc w:val="both"/>
    </w:pPr>
    <w:rPr>
      <w:rFonts w:ascii="Calibri" w:eastAsia="Calibri" w:hAnsi="Calibri" w:cs="Calibri"/>
      <w:color w:val="000000"/>
      <w:sz w:val="24"/>
      <w:szCs w:val="24"/>
      <w:u w:color="000000"/>
    </w:rPr>
  </w:style>
  <w:style w:type="character" w:customStyle="1" w:styleId="Char32">
    <w:name w:val="页眉 Char3"/>
    <w:qFormat/>
    <w:locked/>
    <w:rsid w:val="00475B0B"/>
    <w:rPr>
      <w:rFonts w:cs="Times New Roman"/>
      <w:sz w:val="18"/>
      <w:szCs w:val="18"/>
    </w:rPr>
  </w:style>
  <w:style w:type="character" w:customStyle="1" w:styleId="Char33">
    <w:name w:val="页脚 Char3"/>
    <w:qFormat/>
    <w:locked/>
    <w:rsid w:val="00475B0B"/>
    <w:rPr>
      <w:rFonts w:cs="Times New Roman"/>
      <w:sz w:val="18"/>
      <w:szCs w:val="18"/>
    </w:rPr>
  </w:style>
  <w:style w:type="paragraph" w:customStyle="1" w:styleId="115">
    <w:name w:val="修订11"/>
    <w:uiPriority w:val="99"/>
    <w:qFormat/>
    <w:rsid w:val="00475B0B"/>
    <w:rPr>
      <w:rFonts w:ascii="Times New Roman" w:eastAsia="宋体" w:hAnsi="Times New Roman" w:cs="Times New Roman"/>
      <w:szCs w:val="24"/>
    </w:rPr>
  </w:style>
  <w:style w:type="paragraph" w:customStyle="1" w:styleId="TOC11">
    <w:name w:val="TOC 标题11"/>
    <w:basedOn w:val="15"/>
    <w:next w:val="af5"/>
    <w:uiPriority w:val="39"/>
    <w:qFormat/>
    <w:rsid w:val="00475B0B"/>
    <w:pPr>
      <w:widowControl/>
      <w:numPr>
        <w:numId w:val="0"/>
      </w:numPr>
      <w:tabs>
        <w:tab w:val="left" w:pos="0"/>
      </w:tabs>
      <w:spacing w:before="480" w:after="0" w:line="276" w:lineRule="auto"/>
      <w:jc w:val="left"/>
      <w:outlineLvl w:val="9"/>
    </w:pPr>
    <w:rPr>
      <w:rFonts w:ascii="Cambria" w:hAnsi="Cambria"/>
      <w:bCs/>
      <w:color w:val="365F91"/>
      <w:kern w:val="0"/>
      <w:sz w:val="28"/>
      <w:szCs w:val="28"/>
      <w:lang w:val="zh-CN"/>
    </w:rPr>
  </w:style>
  <w:style w:type="paragraph" w:customStyle="1" w:styleId="116">
    <w:name w:val="无间隔11"/>
    <w:uiPriority w:val="1"/>
    <w:qFormat/>
    <w:rsid w:val="00475B0B"/>
    <w:pPr>
      <w:widowControl w:val="0"/>
      <w:jc w:val="both"/>
    </w:pPr>
    <w:rPr>
      <w:rFonts w:ascii="Calibri" w:eastAsia="宋体" w:hAnsi="Calibri" w:cs="Times New Roman"/>
    </w:rPr>
  </w:style>
  <w:style w:type="character" w:customStyle="1" w:styleId="117">
    <w:name w:val="明显强调11"/>
    <w:uiPriority w:val="21"/>
    <w:qFormat/>
    <w:rsid w:val="00475B0B"/>
    <w:rPr>
      <w:b/>
      <w:bCs/>
      <w:i/>
      <w:iCs/>
      <w:color w:val="4F81BD"/>
    </w:rPr>
  </w:style>
  <w:style w:type="character" w:customStyle="1" w:styleId="21a">
    <w:name w:val="已访问的超链接21"/>
    <w:uiPriority w:val="99"/>
    <w:qFormat/>
    <w:rsid w:val="00475B0B"/>
    <w:rPr>
      <w:color w:val="800080"/>
      <w:u w:val="single"/>
    </w:rPr>
  </w:style>
  <w:style w:type="paragraph" w:customStyle="1" w:styleId="118">
    <w:name w:val="正文11"/>
    <w:basedOn w:val="af5"/>
    <w:link w:val="11Char"/>
    <w:qFormat/>
    <w:rsid w:val="00475B0B"/>
    <w:pPr>
      <w:autoSpaceDE w:val="0"/>
      <w:autoSpaceDN w:val="0"/>
      <w:adjustRightInd w:val="0"/>
      <w:spacing w:line="360" w:lineRule="auto"/>
      <w:ind w:firstLineChars="200" w:firstLine="200"/>
    </w:pPr>
    <w:rPr>
      <w:rFonts w:ascii="Times New Roman" w:eastAsia="宋体" w:hAnsi="Times New Roman" w:cs="Times New Roman"/>
      <w:kern w:val="0"/>
      <w:sz w:val="24"/>
      <w:szCs w:val="24"/>
      <w:lang w:val="zh-CN"/>
    </w:rPr>
  </w:style>
  <w:style w:type="character" w:customStyle="1" w:styleId="11Char">
    <w:name w:val="正文11 Char"/>
    <w:link w:val="118"/>
    <w:qFormat/>
    <w:rsid w:val="00475B0B"/>
    <w:rPr>
      <w:rFonts w:ascii="Times New Roman" w:eastAsia="宋体" w:hAnsi="Times New Roman" w:cs="Times New Roman"/>
      <w:kern w:val="0"/>
      <w:sz w:val="24"/>
      <w:szCs w:val="24"/>
      <w:lang w:val="zh-CN"/>
    </w:rPr>
  </w:style>
  <w:style w:type="paragraph" w:customStyle="1" w:styleId="afffffffffffffff4">
    <w:name w:val="图片样式"/>
    <w:next w:val="af5"/>
    <w:qFormat/>
    <w:rsid w:val="00475B0B"/>
    <w:pPr>
      <w:jc w:val="center"/>
    </w:pPr>
    <w:rPr>
      <w:rFonts w:ascii="Times New Roman" w:eastAsia="宋体" w:hAnsi="Times New Roman" w:cs="Times New Roman"/>
      <w:sz w:val="24"/>
      <w:szCs w:val="24"/>
    </w:rPr>
  </w:style>
  <w:style w:type="paragraph" w:customStyle="1" w:styleId="HPBasicText">
    <w:name w:val="HP_BasicText"/>
    <w:qFormat/>
    <w:rsid w:val="00475B0B"/>
    <w:pPr>
      <w:tabs>
        <w:tab w:val="left" w:pos="1440"/>
      </w:tabs>
      <w:ind w:left="2880"/>
    </w:pPr>
    <w:rPr>
      <w:rFonts w:ascii="Arial" w:eastAsia="宋体" w:hAnsi="Arial" w:cs="Times New Roman"/>
      <w:kern w:val="0"/>
      <w:sz w:val="18"/>
      <w:szCs w:val="18"/>
      <w:lang w:eastAsia="en-US"/>
    </w:rPr>
  </w:style>
  <w:style w:type="character" w:customStyle="1" w:styleId="413">
    <w:name w:val="标题 4 字符1"/>
    <w:qFormat/>
    <w:rsid w:val="00475B0B"/>
    <w:rPr>
      <w:rFonts w:ascii="Cambria" w:eastAsia="宋体" w:hAnsi="Cambria" w:cs="Times New Roman"/>
      <w:b/>
      <w:bCs/>
      <w:sz w:val="28"/>
      <w:szCs w:val="28"/>
      <w:lang w:val="zh-CN" w:eastAsia="zh-CN"/>
    </w:rPr>
  </w:style>
  <w:style w:type="table" w:customStyle="1" w:styleId="3fc">
    <w:name w:val="网格型3"/>
    <w:basedOn w:val="af7"/>
    <w:uiPriority w:val="59"/>
    <w:qFormat/>
    <w:rsid w:val="00475B0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f4">
    <w:name w:val="正文内容 Char"/>
    <w:qFormat/>
    <w:rsid w:val="00475B0B"/>
    <w:rPr>
      <w:rFonts w:ascii="Calibri" w:hAnsi="Calibri"/>
      <w:spacing w:val="6"/>
      <w:kern w:val="2"/>
      <w:sz w:val="24"/>
      <w:szCs w:val="22"/>
    </w:rPr>
  </w:style>
  <w:style w:type="paragraph" w:customStyle="1" w:styleId="121">
    <w:name w:val="列出段落12"/>
    <w:basedOn w:val="af5"/>
    <w:uiPriority w:val="34"/>
    <w:qFormat/>
    <w:rsid w:val="00475B0B"/>
    <w:pPr>
      <w:spacing w:line="360" w:lineRule="auto"/>
      <w:ind w:firstLineChars="200" w:firstLine="420"/>
    </w:pPr>
    <w:rPr>
      <w:rFonts w:ascii="Times New Roman" w:eastAsia="宋体" w:hAnsi="Times New Roman" w:cs="Times New Roman"/>
      <w:kern w:val="0"/>
      <w:sz w:val="24"/>
    </w:rPr>
  </w:style>
  <w:style w:type="character" w:customStyle="1" w:styleId="610">
    <w:name w:val="标题 6 字符1"/>
    <w:basedOn w:val="af6"/>
    <w:qFormat/>
    <w:rsid w:val="00475B0B"/>
    <w:rPr>
      <w:rFonts w:ascii="Times New Roman" w:hAnsi="Times New Roman" w:cs="Times New Roman" w:hint="default"/>
      <w:b/>
      <w:sz w:val="24"/>
      <w:szCs w:val="24"/>
    </w:rPr>
  </w:style>
  <w:style w:type="character" w:customStyle="1" w:styleId="21b">
    <w:name w:val="标题 2 字符1"/>
    <w:basedOn w:val="af6"/>
    <w:qFormat/>
    <w:rsid w:val="00475B0B"/>
    <w:rPr>
      <w:rFonts w:ascii="Times New Roman" w:hAnsi="Times New Roman" w:cs="Times New Roman" w:hint="default"/>
      <w:b/>
      <w:sz w:val="36"/>
      <w:szCs w:val="32"/>
    </w:rPr>
  </w:style>
  <w:style w:type="character" w:customStyle="1" w:styleId="5Char1">
    <w:name w:val="标题 5 Char1"/>
    <w:basedOn w:val="af6"/>
    <w:qFormat/>
    <w:rsid w:val="00475B0B"/>
    <w:rPr>
      <w:rFonts w:ascii="Times New Roman" w:hAnsi="Times New Roman" w:cs="Times New Roman" w:hint="default"/>
      <w:b/>
      <w:kern w:val="2"/>
      <w:sz w:val="28"/>
      <w:szCs w:val="28"/>
    </w:rPr>
  </w:style>
  <w:style w:type="character" w:customStyle="1" w:styleId="8Char10">
    <w:name w:val="标题 8 Char1"/>
    <w:basedOn w:val="af6"/>
    <w:qFormat/>
    <w:rsid w:val="00475B0B"/>
    <w:rPr>
      <w:rFonts w:ascii="Cambria" w:eastAsia="宋体" w:hAnsi="Cambria" w:cs="Times New Roman" w:hint="default"/>
      <w:sz w:val="24"/>
      <w:szCs w:val="24"/>
    </w:rPr>
  </w:style>
  <w:style w:type="character" w:customStyle="1" w:styleId="c31">
    <w:name w:val="c31"/>
    <w:basedOn w:val="af6"/>
    <w:qFormat/>
    <w:rsid w:val="00475B0B"/>
    <w:rPr>
      <w:sz w:val="18"/>
      <w:szCs w:val="18"/>
    </w:rPr>
  </w:style>
  <w:style w:type="character" w:customStyle="1" w:styleId="1fff7">
    <w:name w:val="列出段落 字符1"/>
    <w:basedOn w:val="af6"/>
    <w:link w:val="msolistparagraph0"/>
    <w:qFormat/>
    <w:rsid w:val="00475B0B"/>
    <w:rPr>
      <w:szCs w:val="24"/>
    </w:rPr>
  </w:style>
  <w:style w:type="paragraph" w:customStyle="1" w:styleId="msolistparagraph0">
    <w:name w:val="msolistparagraph"/>
    <w:basedOn w:val="af5"/>
    <w:link w:val="1fff7"/>
    <w:qFormat/>
    <w:rsid w:val="00475B0B"/>
    <w:pPr>
      <w:ind w:left="720" w:firstLineChars="200" w:firstLine="480"/>
    </w:pPr>
    <w:rPr>
      <w:szCs w:val="24"/>
    </w:rPr>
  </w:style>
  <w:style w:type="character" w:customStyle="1" w:styleId="ca-81">
    <w:name w:val="ca-81"/>
    <w:basedOn w:val="af6"/>
    <w:qFormat/>
    <w:rsid w:val="00475B0B"/>
    <w:rPr>
      <w:rFonts w:ascii="仿宋体" w:eastAsia="仿宋体" w:hAnsi="仿宋体" w:cs="仿宋体" w:hint="eastAsia"/>
      <w:i/>
      <w:sz w:val="21"/>
      <w:szCs w:val="21"/>
    </w:rPr>
  </w:style>
  <w:style w:type="character" w:customStyle="1" w:styleId="710">
    <w:name w:val="标题 7 字符1"/>
    <w:basedOn w:val="af6"/>
    <w:qFormat/>
    <w:rsid w:val="00475B0B"/>
    <w:rPr>
      <w:rFonts w:ascii="Times New Roman" w:hAnsi="Times New Roman" w:cs="Times New Roman" w:hint="default"/>
      <w:b/>
      <w:sz w:val="24"/>
      <w:szCs w:val="24"/>
    </w:rPr>
  </w:style>
  <w:style w:type="character" w:customStyle="1" w:styleId="910">
    <w:name w:val="标题 9 字符1"/>
    <w:basedOn w:val="af6"/>
    <w:qFormat/>
    <w:rsid w:val="00475B0B"/>
    <w:rPr>
      <w:rFonts w:ascii="Cambria" w:eastAsia="Cambria" w:hAnsi="Cambria" w:cs="Cambria" w:hint="default"/>
      <w:sz w:val="21"/>
      <w:szCs w:val="21"/>
    </w:rPr>
  </w:style>
  <w:style w:type="character" w:customStyle="1" w:styleId="afffffffffffffff5">
    <w:name w:val="阴影"/>
    <w:basedOn w:val="af6"/>
    <w:qFormat/>
    <w:rsid w:val="00475B0B"/>
  </w:style>
  <w:style w:type="character" w:customStyle="1" w:styleId="6Char0">
    <w:name w:val="标题6 Char"/>
    <w:basedOn w:val="af6"/>
    <w:qFormat/>
    <w:rsid w:val="00475B0B"/>
    <w:rPr>
      <w:rFonts w:ascii="Times New Roman" w:hAnsi="Times New Roman" w:cs="Times New Roman" w:hint="default"/>
      <w:b/>
      <w:sz w:val="24"/>
    </w:rPr>
  </w:style>
  <w:style w:type="character" w:customStyle="1" w:styleId="1fff8">
    <w:name w:val="页眉 字符1"/>
    <w:basedOn w:val="af6"/>
    <w:qFormat/>
    <w:rsid w:val="00475B0B"/>
    <w:rPr>
      <w:rFonts w:ascii="Times New Roman" w:hAnsi="Times New Roman" w:cs="Times New Roman" w:hint="default"/>
      <w:kern w:val="2"/>
      <w:sz w:val="18"/>
      <w:szCs w:val="18"/>
    </w:rPr>
  </w:style>
  <w:style w:type="character" w:customStyle="1" w:styleId="4PIM4h4sect1234RefHeading1rh1H4Headingsqlh2Char">
    <w:name w:val="样式 标题 4PIM 4h4sect 1.2.3.4Ref Heading 1rh1H4Heading sqlh...2 Char"/>
    <w:basedOn w:val="af6"/>
    <w:qFormat/>
    <w:rsid w:val="00475B0B"/>
    <w:rPr>
      <w:rFonts w:ascii="Times New Roman" w:hAnsi="Times New Roman" w:cs="Times New Roman" w:hint="default"/>
      <w:b/>
      <w:kern w:val="2"/>
      <w:sz w:val="28"/>
    </w:rPr>
  </w:style>
  <w:style w:type="character" w:customStyle="1" w:styleId="pointnormal">
    <w:name w:val="point_normal"/>
    <w:basedOn w:val="af6"/>
    <w:qFormat/>
    <w:rsid w:val="00475B0B"/>
  </w:style>
  <w:style w:type="character" w:customStyle="1" w:styleId="htmlatr1">
    <w:name w:val="html_atr1"/>
    <w:basedOn w:val="af6"/>
    <w:qFormat/>
    <w:rsid w:val="00475B0B"/>
    <w:rPr>
      <w:color w:val="FF0000"/>
    </w:rPr>
  </w:style>
  <w:style w:type="character" w:customStyle="1" w:styleId="afffffffffffffff6">
    <w:name w:val="无间隔 字符"/>
    <w:basedOn w:val="af6"/>
    <w:qFormat/>
    <w:rsid w:val="00475B0B"/>
    <w:rPr>
      <w:kern w:val="2"/>
      <w:sz w:val="24"/>
      <w:szCs w:val="22"/>
    </w:rPr>
  </w:style>
  <w:style w:type="character" w:customStyle="1" w:styleId="2fff6">
    <w:name w:val="日期 字符2"/>
    <w:basedOn w:val="af6"/>
    <w:qFormat/>
    <w:rsid w:val="00475B0B"/>
    <w:rPr>
      <w:rFonts w:ascii="Times New Roman" w:hAnsi="Times New Roman" w:cs="Times New Roman" w:hint="default"/>
      <w:sz w:val="24"/>
      <w:szCs w:val="22"/>
    </w:rPr>
  </w:style>
  <w:style w:type="character" w:customStyle="1" w:styleId="link21">
    <w:name w:val="link21"/>
    <w:basedOn w:val="af6"/>
    <w:qFormat/>
    <w:rsid w:val="00475B0B"/>
    <w:rPr>
      <w:color w:val="000000"/>
      <w:sz w:val="14"/>
      <w:szCs w:val="14"/>
      <w:u w:val="none"/>
    </w:rPr>
  </w:style>
  <w:style w:type="character" w:customStyle="1" w:styleId="Charff5">
    <w:name w:val="表格内容 Char"/>
    <w:basedOn w:val="af6"/>
    <w:qFormat/>
    <w:rsid w:val="00475B0B"/>
    <w:rPr>
      <w:rFonts w:ascii="Times New Roman" w:hAnsi="Times New Roman" w:cs="Times New Roman" w:hint="default"/>
    </w:rPr>
  </w:style>
  <w:style w:type="character" w:customStyle="1" w:styleId="Charff6">
    <w:name w:val="插图题注 Char"/>
    <w:basedOn w:val="af6"/>
    <w:qFormat/>
    <w:rsid w:val="00475B0B"/>
    <w:rPr>
      <w:rFonts w:ascii="Arial" w:hAnsi="Arial" w:cs="Arial" w:hint="default"/>
      <w:sz w:val="18"/>
      <w:szCs w:val="18"/>
      <w:lang w:eastAsia="en-US" w:bidi="en-US"/>
    </w:rPr>
  </w:style>
  <w:style w:type="character" w:customStyle="1" w:styleId="11Char0">
    <w:name w:val="（符号）三标题1.1 Char"/>
    <w:basedOn w:val="af6"/>
    <w:qFormat/>
    <w:rsid w:val="00475B0B"/>
    <w:rPr>
      <w:rFonts w:ascii="宋体" w:eastAsia="宋体" w:hAnsi="宋体" w:cs="宋体" w:hint="eastAsia"/>
      <w:sz w:val="24"/>
    </w:rPr>
  </w:style>
  <w:style w:type="character" w:customStyle="1" w:styleId="tdblue1">
    <w:name w:val="tdblue1"/>
    <w:basedOn w:val="af6"/>
    <w:qFormat/>
    <w:rsid w:val="00475B0B"/>
    <w:rPr>
      <w:rFonts w:ascii="Arial" w:hAnsi="Arial" w:cs="Arial" w:hint="default"/>
      <w:b/>
      <w:color w:val="FFFFFF"/>
      <w:sz w:val="18"/>
      <w:szCs w:val="18"/>
      <w:shd w:val="clear" w:color="auto" w:fill="006699"/>
    </w:rPr>
  </w:style>
  <w:style w:type="character" w:customStyle="1" w:styleId="119">
    <w:name w:val="标题 1 字符1"/>
    <w:basedOn w:val="af6"/>
    <w:qFormat/>
    <w:rsid w:val="00475B0B"/>
    <w:rPr>
      <w:rFonts w:ascii="Times New Roman" w:hAnsi="Times New Roman" w:cs="Times New Roman" w:hint="default"/>
      <w:b/>
      <w:kern w:val="44"/>
      <w:sz w:val="44"/>
      <w:szCs w:val="44"/>
    </w:rPr>
  </w:style>
  <w:style w:type="character" w:customStyle="1" w:styleId="314">
    <w:name w:val="标题 3 字符1"/>
    <w:basedOn w:val="af6"/>
    <w:qFormat/>
    <w:rsid w:val="00475B0B"/>
    <w:rPr>
      <w:rFonts w:ascii="Times New Roman" w:hAnsi="Times New Roman" w:cs="Times New Roman" w:hint="default"/>
      <w:b/>
      <w:sz w:val="32"/>
      <w:szCs w:val="32"/>
    </w:rPr>
  </w:style>
  <w:style w:type="character" w:customStyle="1" w:styleId="msoplaceholdertext0">
    <w:name w:val="msoplaceholdertext"/>
    <w:basedOn w:val="af6"/>
    <w:qFormat/>
    <w:rsid w:val="00475B0B"/>
    <w:rPr>
      <w:color w:val="808080"/>
    </w:rPr>
  </w:style>
  <w:style w:type="character" w:customStyle="1" w:styleId="describe1">
    <w:name w:val="describe1"/>
    <w:basedOn w:val="af6"/>
    <w:qFormat/>
    <w:rsid w:val="00475B0B"/>
    <w:rPr>
      <w:color w:val="666666"/>
      <w:sz w:val="21"/>
      <w:szCs w:val="21"/>
    </w:rPr>
  </w:style>
  <w:style w:type="character" w:customStyle="1" w:styleId="11CharChar">
    <w:name w:val="文件标题1.1 Char Char"/>
    <w:basedOn w:val="af6"/>
    <w:qFormat/>
    <w:rsid w:val="00475B0B"/>
    <w:rPr>
      <w:rFonts w:ascii="Times New Roman" w:hAnsi="Times New Roman" w:cs="Times New Roman" w:hint="default"/>
      <w:b/>
      <w:kern w:val="2"/>
      <w:sz w:val="24"/>
      <w:szCs w:val="24"/>
    </w:rPr>
  </w:style>
  <w:style w:type="character" w:customStyle="1" w:styleId="227">
    <w:name w:val="正文文本缩进 2 字符2"/>
    <w:basedOn w:val="af6"/>
    <w:qFormat/>
    <w:rsid w:val="00475B0B"/>
    <w:rPr>
      <w:rFonts w:ascii="Times New Roman" w:hAnsi="Times New Roman" w:cs="Times New Roman" w:hint="default"/>
      <w:kern w:val="2"/>
      <w:sz w:val="21"/>
      <w:szCs w:val="24"/>
    </w:rPr>
  </w:style>
  <w:style w:type="character" w:customStyle="1" w:styleId="510">
    <w:name w:val="标题 5 字符1"/>
    <w:basedOn w:val="af6"/>
    <w:qFormat/>
    <w:rsid w:val="00475B0B"/>
    <w:rPr>
      <w:rFonts w:ascii="Times New Roman" w:hAnsi="Times New Roman" w:cs="Times New Roman" w:hint="default"/>
      <w:b/>
      <w:sz w:val="28"/>
      <w:szCs w:val="28"/>
    </w:rPr>
  </w:style>
  <w:style w:type="character" w:customStyle="1" w:styleId="afffffffffffffff7">
    <w:name w:val="正文首行缩进 字符"/>
    <w:basedOn w:val="affe"/>
    <w:qFormat/>
    <w:rsid w:val="00475B0B"/>
    <w:rPr>
      <w:rFonts w:ascii="Times New Roman" w:eastAsia="仿宋_GB2312" w:hAnsi="Times New Roman" w:cs="Times New Roman" w:hint="default"/>
      <w:kern w:val="2"/>
      <w:sz w:val="24"/>
      <w:szCs w:val="22"/>
    </w:rPr>
  </w:style>
  <w:style w:type="character" w:customStyle="1" w:styleId="2fff7">
    <w:name w:val="批注主题 字符2"/>
    <w:basedOn w:val="af6"/>
    <w:qFormat/>
    <w:rsid w:val="00475B0B"/>
    <w:rPr>
      <w:rFonts w:ascii="Times New Roman" w:hAnsi="Times New Roman" w:cs="Times New Roman" w:hint="default"/>
      <w:b/>
      <w:kern w:val="2"/>
      <w:sz w:val="24"/>
      <w:szCs w:val="22"/>
    </w:rPr>
  </w:style>
  <w:style w:type="character" w:customStyle="1" w:styleId="para1">
    <w:name w:val="para1"/>
    <w:basedOn w:val="af6"/>
    <w:qFormat/>
    <w:rsid w:val="00475B0B"/>
    <w:rPr>
      <w:rFonts w:ascii="Arial" w:hAnsi="Arial" w:cs="Arial" w:hint="default"/>
      <w:sz w:val="18"/>
      <w:szCs w:val="18"/>
    </w:rPr>
  </w:style>
  <w:style w:type="character" w:customStyle="1" w:styleId="810">
    <w:name w:val="标题 8 字符1"/>
    <w:basedOn w:val="af6"/>
    <w:qFormat/>
    <w:rsid w:val="00475B0B"/>
    <w:rPr>
      <w:rFonts w:ascii="Cambria" w:eastAsia="Cambria" w:hAnsi="Cambria" w:cs="Cambria" w:hint="default"/>
      <w:sz w:val="24"/>
      <w:szCs w:val="24"/>
    </w:rPr>
  </w:style>
  <w:style w:type="character" w:customStyle="1" w:styleId="2fff8">
    <w:name w:val="批注文字 字符2"/>
    <w:basedOn w:val="af6"/>
    <w:qFormat/>
    <w:rsid w:val="00475B0B"/>
    <w:rPr>
      <w:kern w:val="2"/>
      <w:sz w:val="24"/>
      <w:szCs w:val="22"/>
    </w:rPr>
  </w:style>
  <w:style w:type="character" w:customStyle="1" w:styleId="1fff9">
    <w:name w:val="正文缩进 字符1"/>
    <w:basedOn w:val="af6"/>
    <w:qFormat/>
    <w:rsid w:val="00475B0B"/>
    <w:rPr>
      <w:rFonts w:ascii="仿宋_GB2312" w:eastAsia="仿宋_GB2312" w:hAnsi="Times New Roman" w:cs="仿宋_GB2312" w:hint="eastAsia"/>
      <w:kern w:val="2"/>
      <w:sz w:val="28"/>
      <w:szCs w:val="28"/>
    </w:rPr>
  </w:style>
  <w:style w:type="character" w:customStyle="1" w:styleId="1fffa">
    <w:name w:val="题注 字符1"/>
    <w:basedOn w:val="af6"/>
    <w:uiPriority w:val="35"/>
    <w:qFormat/>
    <w:rsid w:val="00475B0B"/>
    <w:rPr>
      <w:rFonts w:ascii="宋体" w:eastAsia="宋体" w:hAnsi="宋体" w:cs="宋体" w:hint="eastAsia"/>
      <w:sz w:val="24"/>
      <w:szCs w:val="24"/>
    </w:rPr>
  </w:style>
  <w:style w:type="character" w:customStyle="1" w:styleId="afffffffffffffff8">
    <w:name w:val="四川广电正文 字符"/>
    <w:basedOn w:val="af6"/>
    <w:qFormat/>
    <w:rsid w:val="00475B0B"/>
    <w:rPr>
      <w:rFonts w:ascii="微软雅黑" w:eastAsia="微软雅黑" w:hAnsi="微软雅黑" w:cs="微软雅黑" w:hint="eastAsia"/>
      <w:kern w:val="2"/>
      <w:sz w:val="21"/>
      <w:szCs w:val="21"/>
    </w:rPr>
  </w:style>
  <w:style w:type="character" w:customStyle="1" w:styleId="Charff7">
    <w:name w:val="工可正文 Char"/>
    <w:basedOn w:val="af6"/>
    <w:qFormat/>
    <w:rsid w:val="00475B0B"/>
    <w:rPr>
      <w:rFonts w:ascii="宋体" w:eastAsia="宋体" w:hAnsi="Courier New" w:cs="宋体" w:hint="eastAsia"/>
      <w:kern w:val="2"/>
      <w:sz w:val="28"/>
    </w:rPr>
  </w:style>
  <w:style w:type="character" w:customStyle="1" w:styleId="2fff9">
    <w:name w:val="文档结构图 字符2"/>
    <w:basedOn w:val="af6"/>
    <w:qFormat/>
    <w:rsid w:val="00475B0B"/>
    <w:rPr>
      <w:rFonts w:ascii="宋体" w:eastAsia="宋体" w:hAnsi="Times New Roman" w:cs="宋体" w:hint="eastAsia"/>
      <w:kern w:val="2"/>
      <w:sz w:val="18"/>
      <w:szCs w:val="18"/>
    </w:rPr>
  </w:style>
  <w:style w:type="character" w:customStyle="1" w:styleId="Charff8">
    <w:name w:val="表样式 Char"/>
    <w:basedOn w:val="af6"/>
    <w:qFormat/>
    <w:rsid w:val="00475B0B"/>
    <w:rPr>
      <w:rFonts w:ascii="Times New Roman" w:eastAsia="仿宋_GB2312" w:hAnsi="Times New Roman" w:cs="Times New Roman" w:hint="default"/>
      <w:kern w:val="2"/>
      <w:sz w:val="28"/>
      <w:szCs w:val="24"/>
    </w:rPr>
  </w:style>
  <w:style w:type="character" w:customStyle="1" w:styleId="2fffa">
    <w:name w:val="批注框文本 字符2"/>
    <w:basedOn w:val="af6"/>
    <w:qFormat/>
    <w:rsid w:val="00475B0B"/>
    <w:rPr>
      <w:rFonts w:ascii="Times New Roman" w:hAnsi="Times New Roman" w:cs="Times New Roman" w:hint="default"/>
      <w:kern w:val="2"/>
      <w:sz w:val="18"/>
      <w:szCs w:val="18"/>
    </w:rPr>
  </w:style>
  <w:style w:type="character" w:customStyle="1" w:styleId="1fffb">
    <w:name w:val="页脚 字符1"/>
    <w:basedOn w:val="af6"/>
    <w:qFormat/>
    <w:rsid w:val="00475B0B"/>
    <w:rPr>
      <w:rFonts w:ascii="Times New Roman" w:hAnsi="Times New Roman" w:cs="Times New Roman" w:hint="default"/>
      <w:kern w:val="2"/>
      <w:sz w:val="18"/>
      <w:szCs w:val="18"/>
    </w:rPr>
  </w:style>
  <w:style w:type="character" w:customStyle="1" w:styleId="4CharChar">
    <w:name w:val="标题4 Char Char"/>
    <w:basedOn w:val="af6"/>
    <w:qFormat/>
    <w:rsid w:val="00475B0B"/>
    <w:rPr>
      <w:rFonts w:ascii="Times New Roman" w:hAnsi="Times New Roman" w:cs="Times New Roman" w:hint="default"/>
      <w:b/>
      <w:kern w:val="2"/>
      <w:sz w:val="28"/>
    </w:rPr>
  </w:style>
  <w:style w:type="character" w:customStyle="1" w:styleId="PlainTextChar">
    <w:name w:val="Plain Text Char"/>
    <w:basedOn w:val="af6"/>
    <w:qFormat/>
    <w:rsid w:val="00475B0B"/>
    <w:rPr>
      <w:rFonts w:ascii="宋体" w:eastAsia="宋体" w:hAnsi="宋体" w:cs="宋体" w:hint="eastAsia"/>
      <w:kern w:val="2"/>
      <w:sz w:val="24"/>
      <w:szCs w:val="24"/>
    </w:rPr>
  </w:style>
  <w:style w:type="character" w:customStyle="1" w:styleId="BulletedDiamondChar">
    <w:name w:val="Bulleted Diamond Char"/>
    <w:basedOn w:val="af6"/>
    <w:qFormat/>
    <w:rsid w:val="00475B0B"/>
    <w:rPr>
      <w:rFonts w:ascii="Garamond" w:eastAsia="宋体" w:hAnsi="Garamond" w:cs="Garamond" w:hint="default"/>
      <w:sz w:val="24"/>
      <w:lang w:val="en-US" w:eastAsia="en-US"/>
    </w:rPr>
  </w:style>
  <w:style w:type="character" w:customStyle="1" w:styleId="l0v4head1">
    <w:name w:val="l0v4head1"/>
    <w:basedOn w:val="af6"/>
    <w:qFormat/>
    <w:rsid w:val="00475B0B"/>
    <w:rPr>
      <w:rFonts w:ascii="Arial" w:hAnsi="Arial" w:cs="Arial" w:hint="default"/>
      <w:b/>
      <w:sz w:val="35"/>
      <w:szCs w:val="35"/>
    </w:rPr>
  </w:style>
  <w:style w:type="character" w:customStyle="1" w:styleId="2Char13">
    <w:name w:val="标题 2 Char1"/>
    <w:basedOn w:val="af6"/>
    <w:qFormat/>
    <w:rsid w:val="00475B0B"/>
    <w:rPr>
      <w:rFonts w:ascii="Cambria" w:eastAsia="宋体" w:hAnsi="Cambria" w:cs="Times New Roman" w:hint="default"/>
      <w:b/>
      <w:kern w:val="2"/>
      <w:sz w:val="32"/>
      <w:szCs w:val="32"/>
    </w:rPr>
  </w:style>
  <w:style w:type="character" w:customStyle="1" w:styleId="6Char1">
    <w:name w:val="标题 6 Char1"/>
    <w:basedOn w:val="af6"/>
    <w:qFormat/>
    <w:rsid w:val="00475B0B"/>
    <w:rPr>
      <w:rFonts w:ascii="Cambria" w:eastAsia="宋体" w:hAnsi="Cambria" w:cs="Times New Roman" w:hint="default"/>
      <w:b/>
      <w:kern w:val="2"/>
      <w:sz w:val="24"/>
      <w:szCs w:val="24"/>
    </w:rPr>
  </w:style>
  <w:style w:type="paragraph" w:customStyle="1" w:styleId="afffffffffffffff9">
    <w:name w:val="正文（缩进）"/>
    <w:basedOn w:val="affd"/>
    <w:link w:val="Charff9"/>
    <w:qFormat/>
    <w:rsid w:val="00475B0B"/>
    <w:pPr>
      <w:widowControl/>
      <w:spacing w:after="0" w:line="240" w:lineRule="atLeast"/>
      <w:ind w:firstLineChars="0" w:firstLine="0"/>
    </w:pPr>
    <w:rPr>
      <w:rFonts w:ascii="宋体" w:hAnsi="宋体"/>
      <w:kern w:val="0"/>
      <w:szCs w:val="20"/>
    </w:rPr>
  </w:style>
  <w:style w:type="character" w:customStyle="1" w:styleId="Charff9">
    <w:name w:val="正文（缩进） Char"/>
    <w:basedOn w:val="af6"/>
    <w:link w:val="afffffffffffffff9"/>
    <w:qFormat/>
    <w:rsid w:val="00475B0B"/>
    <w:rPr>
      <w:rFonts w:ascii="宋体" w:eastAsia="宋体" w:hAnsi="宋体" w:cs="Times New Roman"/>
      <w:kern w:val="0"/>
      <w:sz w:val="24"/>
      <w:szCs w:val="20"/>
    </w:rPr>
  </w:style>
  <w:style w:type="character" w:customStyle="1" w:styleId="Charffa">
    <w:name w:val="正式正文样式 Char"/>
    <w:basedOn w:val="af6"/>
    <w:qFormat/>
    <w:rsid w:val="00475B0B"/>
    <w:rPr>
      <w:rFonts w:ascii="宋体" w:eastAsia="宋体" w:hAnsi="宋体" w:cs="宋体" w:hint="eastAsia"/>
      <w:kern w:val="2"/>
      <w:sz w:val="24"/>
      <w:szCs w:val="24"/>
    </w:rPr>
  </w:style>
  <w:style w:type="character" w:customStyle="1" w:styleId="tit11">
    <w:name w:val="tit11"/>
    <w:basedOn w:val="af6"/>
    <w:qFormat/>
    <w:rsid w:val="00475B0B"/>
    <w:rPr>
      <w:b/>
      <w:color w:val="3366CC"/>
      <w:sz w:val="21"/>
    </w:rPr>
  </w:style>
  <w:style w:type="character" w:customStyle="1" w:styleId="FooterTxt">
    <w:name w:val="FooterTxt"/>
    <w:basedOn w:val="af6"/>
    <w:qFormat/>
    <w:rsid w:val="00475B0B"/>
    <w:rPr>
      <w:sz w:val="16"/>
    </w:rPr>
  </w:style>
  <w:style w:type="character" w:customStyle="1" w:styleId="GOSChar">
    <w:name w:val="GOS_正文 Char"/>
    <w:basedOn w:val="af6"/>
    <w:qFormat/>
    <w:rsid w:val="00475B0B"/>
    <w:rPr>
      <w:rFonts w:ascii="Times New Roman" w:hAnsi="Times New Roman" w:cs="Times New Roman" w:hint="default"/>
      <w:kern w:val="2"/>
      <w:sz w:val="21"/>
      <w:szCs w:val="24"/>
    </w:rPr>
  </w:style>
  <w:style w:type="character" w:customStyle="1" w:styleId="font5Char">
    <w:name w:val="font5 Char"/>
    <w:basedOn w:val="af6"/>
    <w:qFormat/>
    <w:rsid w:val="00475B0B"/>
    <w:rPr>
      <w:rFonts w:ascii="宋体" w:eastAsia="宋体" w:hAnsi="宋体" w:cs="宋体" w:hint="eastAsia"/>
      <w:sz w:val="18"/>
      <w:szCs w:val="18"/>
    </w:rPr>
  </w:style>
  <w:style w:type="character" w:customStyle="1" w:styleId="ttag">
    <w:name w:val="t_tag"/>
    <w:basedOn w:val="af6"/>
    <w:qFormat/>
    <w:rsid w:val="00475B0B"/>
  </w:style>
  <w:style w:type="character" w:customStyle="1" w:styleId="CharCharChar0">
    <w:name w:val="正文段 Char Char Char"/>
    <w:basedOn w:val="af6"/>
    <w:qFormat/>
    <w:rsid w:val="00475B0B"/>
    <w:rPr>
      <w:rFonts w:ascii="Times New Roman" w:hAnsi="Times New Roman" w:cs="Times New Roman" w:hint="default"/>
      <w:sz w:val="28"/>
      <w:szCs w:val="28"/>
    </w:rPr>
  </w:style>
  <w:style w:type="character" w:customStyle="1" w:styleId="Charffb">
    <w:name w:val="明显引用 Char"/>
    <w:basedOn w:val="af6"/>
    <w:qFormat/>
    <w:rsid w:val="00475B0B"/>
    <w:rPr>
      <w:rFonts w:ascii="Times New Roman" w:eastAsia="仿宋_GB2312" w:hAnsi="Times New Roman" w:cs="Times New Roman" w:hint="default"/>
      <w:b/>
      <w:i/>
      <w:color w:val="4F81BD"/>
      <w:sz w:val="24"/>
    </w:rPr>
  </w:style>
  <w:style w:type="character" w:customStyle="1" w:styleId="MMTopic2Char">
    <w:name w:val="MM Topic 2 Char"/>
    <w:basedOn w:val="af6"/>
    <w:qFormat/>
    <w:rsid w:val="00475B0B"/>
    <w:rPr>
      <w:rFonts w:ascii="Arial" w:eastAsia="黑体" w:hAnsi="Arial" w:cs="Arial" w:hint="default"/>
      <w:bCs/>
      <w:kern w:val="2"/>
      <w:sz w:val="32"/>
      <w:szCs w:val="32"/>
    </w:rPr>
  </w:style>
  <w:style w:type="character" w:customStyle="1" w:styleId="huei12b">
    <w:name w:val="huei12b"/>
    <w:basedOn w:val="af6"/>
    <w:qFormat/>
    <w:rsid w:val="00475B0B"/>
  </w:style>
  <w:style w:type="character" w:customStyle="1" w:styleId="p21">
    <w:name w:val="p21"/>
    <w:basedOn w:val="af6"/>
    <w:qFormat/>
    <w:rsid w:val="00475B0B"/>
    <w:rPr>
      <w:rFonts w:ascii="ˎ̥" w:eastAsia="ˎ̥" w:hAnsi="ˎ̥" w:cs="ˎ̥" w:hint="default"/>
      <w:sz w:val="19"/>
      <w:szCs w:val="19"/>
    </w:rPr>
  </w:style>
  <w:style w:type="character" w:customStyle="1" w:styleId="Charffc">
    <w:name w:val="*正文 Char"/>
    <w:basedOn w:val="af6"/>
    <w:qFormat/>
    <w:rsid w:val="00475B0B"/>
    <w:rPr>
      <w:rFonts w:ascii="仿宋_GB2312" w:eastAsia="仿宋_GB2312" w:hAnsi="Times New Roman" w:cs="仿宋_GB2312" w:hint="eastAsia"/>
      <w:kern w:val="2"/>
      <w:sz w:val="24"/>
      <w:szCs w:val="28"/>
    </w:rPr>
  </w:style>
  <w:style w:type="character" w:customStyle="1" w:styleId="afffffffffffffffa">
    <w:name w:val="标蓝"/>
    <w:basedOn w:val="af6"/>
    <w:qFormat/>
    <w:rsid w:val="00475B0B"/>
    <w:rPr>
      <w:i/>
      <w:color w:val="0000FF"/>
      <w:u w:val="single"/>
    </w:rPr>
  </w:style>
  <w:style w:type="character" w:customStyle="1" w:styleId="TableHeadingChar">
    <w:name w:val="Table Heading Char"/>
    <w:basedOn w:val="af6"/>
    <w:qFormat/>
    <w:rsid w:val="00475B0B"/>
    <w:rPr>
      <w:rFonts w:ascii="Arial" w:eastAsia="黑体" w:hAnsi="Arial" w:cs="Arial" w:hint="default"/>
      <w:sz w:val="18"/>
    </w:rPr>
  </w:style>
  <w:style w:type="character" w:customStyle="1" w:styleId="unnamed31">
    <w:name w:val="unnamed31"/>
    <w:basedOn w:val="af6"/>
    <w:qFormat/>
    <w:rsid w:val="00475B0B"/>
    <w:rPr>
      <w:sz w:val="22"/>
      <w:szCs w:val="22"/>
    </w:rPr>
  </w:style>
  <w:style w:type="character" w:customStyle="1" w:styleId="KLChar">
    <w:name w:val="KL正文 Char"/>
    <w:basedOn w:val="af6"/>
    <w:qFormat/>
    <w:rsid w:val="00475B0B"/>
    <w:rPr>
      <w:rFonts w:ascii="仿宋_GB2312" w:eastAsia="仿宋_GB2312" w:hAnsi="Times New Roman" w:cs="仿宋_GB2312" w:hint="eastAsia"/>
      <w:kern w:val="2"/>
      <w:sz w:val="28"/>
      <w:szCs w:val="28"/>
    </w:rPr>
  </w:style>
  <w:style w:type="character" w:customStyle="1" w:styleId="afffffffffffffffb">
    <w:name w:val="样式 宋体"/>
    <w:basedOn w:val="af6"/>
    <w:qFormat/>
    <w:rsid w:val="00475B0B"/>
    <w:rPr>
      <w:rFonts w:ascii="宋体" w:eastAsia="宋体" w:hAnsi="宋体" w:cs="宋体" w:hint="eastAsia"/>
      <w:sz w:val="24"/>
      <w:szCs w:val="24"/>
    </w:rPr>
  </w:style>
  <w:style w:type="character" w:customStyle="1" w:styleId="ztbt">
    <w:name w:val="ztbt"/>
    <w:basedOn w:val="af6"/>
    <w:qFormat/>
    <w:rsid w:val="00475B0B"/>
  </w:style>
  <w:style w:type="character" w:customStyle="1" w:styleId="TableTextChar">
    <w:name w:val="Table Text Char"/>
    <w:basedOn w:val="af6"/>
    <w:qFormat/>
    <w:rsid w:val="00475B0B"/>
    <w:rPr>
      <w:rFonts w:ascii="Arial" w:hAnsi="Arial" w:cs="Arial" w:hint="default"/>
      <w:lang w:eastAsia="en-US"/>
    </w:rPr>
  </w:style>
  <w:style w:type="character" w:customStyle="1" w:styleId="06-sinobest-Char">
    <w:name w:val="06-sinobest-正文 Char"/>
    <w:basedOn w:val="af6"/>
    <w:qFormat/>
    <w:rsid w:val="00475B0B"/>
    <w:rPr>
      <w:rFonts w:ascii="Times New Roman" w:eastAsia="仿宋_GB2312" w:hAnsi="Times New Roman" w:cs="Times New Roman" w:hint="default"/>
      <w:sz w:val="24"/>
      <w:szCs w:val="24"/>
    </w:rPr>
  </w:style>
  <w:style w:type="character" w:customStyle="1" w:styleId="4Char2">
    <w:name w:val="标题 4 Char2"/>
    <w:basedOn w:val="af6"/>
    <w:qFormat/>
    <w:rsid w:val="00475B0B"/>
    <w:rPr>
      <w:rFonts w:ascii="Cambria" w:eastAsia="宋体" w:hAnsi="Cambria" w:cs="Times New Roman" w:hint="default"/>
      <w:b/>
      <w:sz w:val="28"/>
      <w:szCs w:val="28"/>
    </w:rPr>
  </w:style>
  <w:style w:type="character" w:customStyle="1" w:styleId="ItemListCharChar">
    <w:name w:val="Item List Char Char"/>
    <w:basedOn w:val="af6"/>
    <w:qFormat/>
    <w:rsid w:val="00475B0B"/>
    <w:rPr>
      <w:rFonts w:ascii="Arial" w:hAnsi="Arial" w:cs="Arial" w:hint="default"/>
      <w:kern w:val="2"/>
      <w:sz w:val="24"/>
      <w:lang w:eastAsia="en-US"/>
    </w:rPr>
  </w:style>
  <w:style w:type="character" w:customStyle="1" w:styleId="0CharChar">
    <w:name w:val="0正文 Char Char"/>
    <w:basedOn w:val="af6"/>
    <w:qFormat/>
    <w:rsid w:val="00475B0B"/>
    <w:rPr>
      <w:rFonts w:ascii="Verdana" w:hAnsi="Verdana" w:cs="Verdana" w:hint="default"/>
      <w:sz w:val="28"/>
      <w:szCs w:val="24"/>
    </w:rPr>
  </w:style>
  <w:style w:type="character" w:customStyle="1" w:styleId="shorttext1">
    <w:name w:val="short_text1"/>
    <w:basedOn w:val="af6"/>
    <w:qFormat/>
    <w:rsid w:val="00475B0B"/>
    <w:rPr>
      <w:sz w:val="26"/>
      <w:szCs w:val="26"/>
    </w:rPr>
  </w:style>
  <w:style w:type="character" w:customStyle="1" w:styleId="ViewedAnchorA">
    <w:name w:val="Viewed Anchor (A)"/>
    <w:basedOn w:val="af6"/>
    <w:qFormat/>
    <w:rsid w:val="00475B0B"/>
    <w:rPr>
      <w:color w:val="800000"/>
      <w:spacing w:val="0"/>
      <w:sz w:val="24"/>
      <w:u w:val="single"/>
    </w:rPr>
  </w:style>
  <w:style w:type="character" w:customStyle="1" w:styleId="spanparamvalue">
    <w:name w:val="span_paramvalue"/>
    <w:basedOn w:val="af6"/>
    <w:qFormat/>
    <w:rsid w:val="00475B0B"/>
  </w:style>
  <w:style w:type="character" w:customStyle="1" w:styleId="1111Char">
    <w:name w:val="文件标题1.1.1.1 Char"/>
    <w:basedOn w:val="af6"/>
    <w:qFormat/>
    <w:rsid w:val="00475B0B"/>
    <w:rPr>
      <w:rFonts w:ascii="Times New Roman" w:eastAsia="仿宋_GB2312" w:hAnsi="Times New Roman" w:cs="Times New Roman" w:hint="default"/>
      <w:b/>
      <w:color w:val="000000"/>
      <w:w w:val="0"/>
      <w:sz w:val="24"/>
      <w:szCs w:val="24"/>
    </w:rPr>
  </w:style>
  <w:style w:type="character" w:customStyle="1" w:styleId="Charffd">
    <w:name w:val="招标书正文 Char"/>
    <w:basedOn w:val="af6"/>
    <w:qFormat/>
    <w:rsid w:val="00475B0B"/>
    <w:rPr>
      <w:rFonts w:ascii="Times New Roman" w:eastAsia="仿宋_GB2312" w:hAnsi="Times New Roman" w:cs="Times New Roman" w:hint="default"/>
      <w:sz w:val="24"/>
      <w:szCs w:val="24"/>
    </w:rPr>
  </w:style>
  <w:style w:type="character" w:customStyle="1" w:styleId="5Char0">
    <w:name w:val="标题5 Char"/>
    <w:basedOn w:val="af6"/>
    <w:qFormat/>
    <w:rsid w:val="00475B0B"/>
    <w:rPr>
      <w:rFonts w:ascii="Verdana" w:eastAsia="仿宋_GB2312" w:hAnsi="Verdana" w:cs="Verdana" w:hint="default"/>
      <w:b/>
      <w:kern w:val="2"/>
      <w:sz w:val="24"/>
      <w:szCs w:val="24"/>
      <w:lang w:eastAsia="en-US"/>
    </w:rPr>
  </w:style>
  <w:style w:type="character" w:customStyle="1" w:styleId="Charffe">
    <w:name w:val="普通正文 Char"/>
    <w:basedOn w:val="af6"/>
    <w:qFormat/>
    <w:rsid w:val="00475B0B"/>
    <w:rPr>
      <w:rFonts w:ascii="Arial" w:eastAsia="仿宋_GB2312" w:hAnsi="Arial" w:cs="Arial" w:hint="default"/>
      <w:sz w:val="24"/>
      <w:szCs w:val="24"/>
    </w:rPr>
  </w:style>
  <w:style w:type="character" w:customStyle="1" w:styleId="Charfff">
    <w:name w:val="投标文件 正文首行缩进 Char"/>
    <w:basedOn w:val="af6"/>
    <w:qFormat/>
    <w:rsid w:val="00475B0B"/>
    <w:rPr>
      <w:rFonts w:ascii="Arial" w:hAnsi="Arial" w:cs="Arial" w:hint="default"/>
      <w:kern w:val="2"/>
      <w:sz w:val="21"/>
      <w:szCs w:val="24"/>
    </w:rPr>
  </w:style>
  <w:style w:type="character" w:customStyle="1" w:styleId="Charfff0">
    <w:name w:val="正文四号 Char"/>
    <w:basedOn w:val="af6"/>
    <w:qFormat/>
    <w:rsid w:val="00475B0B"/>
    <w:rPr>
      <w:rFonts w:ascii="Times New Roman" w:eastAsia="仿宋_GB2312" w:hAnsi="Times New Roman" w:cs="Times New Roman" w:hint="default"/>
      <w:sz w:val="28"/>
    </w:rPr>
  </w:style>
  <w:style w:type="character" w:customStyle="1" w:styleId="StyleHeading22ndlevelh22Header2l2H2Heading2HiddenHeadCharChar">
    <w:name w:val="Style Heading 22nd levelh22Header 2l2H2Heading 2 HiddenHead... Char Char"/>
    <w:basedOn w:val="af6"/>
    <w:qFormat/>
    <w:rsid w:val="00475B0B"/>
    <w:rPr>
      <w:rFonts w:ascii="新宋体" w:eastAsia="新宋体" w:hAnsi="新宋体" w:cs="新宋体" w:hint="eastAsia"/>
      <w:b/>
      <w:sz w:val="24"/>
      <w:szCs w:val="32"/>
    </w:rPr>
  </w:style>
  <w:style w:type="character" w:customStyle="1" w:styleId="Charfff1">
    <w:name w:val="编号，四号 Char"/>
    <w:basedOn w:val="af6"/>
    <w:qFormat/>
    <w:rsid w:val="00475B0B"/>
    <w:rPr>
      <w:rFonts w:ascii="Times New Roman" w:eastAsia="仿宋_GB2312" w:hAnsi="Times New Roman" w:cs="Times New Roman" w:hint="default"/>
      <w:sz w:val="28"/>
    </w:rPr>
  </w:style>
  <w:style w:type="character" w:customStyle="1" w:styleId="Charfff2">
    <w:name w:val="正文粗体 Char"/>
    <w:basedOn w:val="af6"/>
    <w:qFormat/>
    <w:rsid w:val="00475B0B"/>
    <w:rPr>
      <w:rFonts w:ascii="Times New Roman" w:eastAsia="仿宋_GB2312" w:hAnsi="Times New Roman" w:cs="Times New Roman" w:hint="default"/>
      <w:b/>
      <w:sz w:val="28"/>
    </w:rPr>
  </w:style>
  <w:style w:type="character" w:customStyle="1" w:styleId="ziti1">
    <w:name w:val="ziti1"/>
    <w:basedOn w:val="af6"/>
    <w:qFormat/>
    <w:rsid w:val="00475B0B"/>
    <w:rPr>
      <w:b/>
      <w:color w:val="DE1800"/>
      <w:sz w:val="36"/>
      <w:szCs w:val="36"/>
    </w:rPr>
  </w:style>
  <w:style w:type="character" w:customStyle="1" w:styleId="hChar">
    <w:name w:val="h表 Char"/>
    <w:basedOn w:val="af6"/>
    <w:qFormat/>
    <w:rsid w:val="00475B0B"/>
    <w:rPr>
      <w:rFonts w:ascii="Times New Roman" w:eastAsia="仿宋_GB2312" w:hAnsi="Times New Roman" w:cs="Times New Roman" w:hint="default"/>
      <w:kern w:val="2"/>
      <w:sz w:val="21"/>
      <w:szCs w:val="24"/>
    </w:rPr>
  </w:style>
  <w:style w:type="character" w:customStyle="1" w:styleId="DefaultChar">
    <w:name w:val="Default Char"/>
    <w:basedOn w:val="af6"/>
    <w:qFormat/>
    <w:rsid w:val="00475B0B"/>
    <w:rPr>
      <w:rFonts w:ascii="宋体" w:eastAsia="宋体" w:hAnsi="Times New Roman" w:cs="宋体" w:hint="eastAsia"/>
      <w:color w:val="000000"/>
      <w:sz w:val="24"/>
      <w:szCs w:val="24"/>
    </w:rPr>
  </w:style>
  <w:style w:type="character" w:customStyle="1" w:styleId="green">
    <w:name w:val="green"/>
    <w:basedOn w:val="af6"/>
    <w:qFormat/>
    <w:rsid w:val="00475B0B"/>
  </w:style>
  <w:style w:type="character" w:customStyle="1" w:styleId="1Char5">
    <w:name w:val="正文1 Char"/>
    <w:basedOn w:val="af6"/>
    <w:qFormat/>
    <w:rsid w:val="00475B0B"/>
    <w:rPr>
      <w:rFonts w:ascii="黑体" w:eastAsia="黑体" w:hAnsi="宋体" w:cs="黑体" w:hint="eastAsia"/>
      <w:sz w:val="24"/>
    </w:rPr>
  </w:style>
  <w:style w:type="character" w:customStyle="1" w:styleId="nien1">
    <w:name w:val="nien1"/>
    <w:basedOn w:val="af6"/>
    <w:qFormat/>
    <w:rsid w:val="00475B0B"/>
    <w:rPr>
      <w:sz w:val="18"/>
      <w:szCs w:val="18"/>
    </w:rPr>
  </w:style>
  <w:style w:type="character" w:customStyle="1" w:styleId="2Char8">
    <w:name w:val="样式 首行缩进:  2 字符 Char"/>
    <w:basedOn w:val="af6"/>
    <w:qFormat/>
    <w:rsid w:val="00475B0B"/>
    <w:rPr>
      <w:rFonts w:ascii="宋体" w:eastAsia="宋体" w:hAnsi="宋体" w:cs="宋体" w:hint="eastAsia"/>
      <w:bCs/>
      <w:sz w:val="24"/>
    </w:rPr>
  </w:style>
  <w:style w:type="character" w:customStyle="1" w:styleId="9Char1">
    <w:name w:val="标题 9 Char1"/>
    <w:basedOn w:val="af6"/>
    <w:qFormat/>
    <w:rsid w:val="00475B0B"/>
    <w:rPr>
      <w:rFonts w:ascii="Cambria" w:eastAsia="宋体" w:hAnsi="Cambria" w:cs="Times New Roman" w:hint="default"/>
      <w:sz w:val="21"/>
      <w:szCs w:val="21"/>
    </w:rPr>
  </w:style>
  <w:style w:type="character" w:customStyle="1" w:styleId="Charfff3">
    <w:name w:val="七章格式正文 Char"/>
    <w:basedOn w:val="af6"/>
    <w:qFormat/>
    <w:rsid w:val="00475B0B"/>
    <w:rPr>
      <w:rFonts w:ascii="Times New Roman" w:hAnsi="Times New Roman" w:cs="Times New Roman" w:hint="default"/>
      <w:sz w:val="28"/>
      <w:szCs w:val="24"/>
    </w:rPr>
  </w:style>
  <w:style w:type="character" w:customStyle="1" w:styleId="fontstyle01">
    <w:name w:val="fontstyle01"/>
    <w:basedOn w:val="af6"/>
    <w:qFormat/>
    <w:rsid w:val="00475B0B"/>
    <w:rPr>
      <w:rFonts w:ascii="宋体" w:eastAsia="宋体" w:hAnsi="宋体" w:cs="宋体" w:hint="eastAsia"/>
      <w:color w:val="000000"/>
      <w:sz w:val="24"/>
      <w:szCs w:val="24"/>
    </w:rPr>
  </w:style>
  <w:style w:type="character" w:customStyle="1" w:styleId="CharChar60">
    <w:name w:val="Char Char6"/>
    <w:basedOn w:val="af6"/>
    <w:qFormat/>
    <w:rsid w:val="00475B0B"/>
    <w:rPr>
      <w:kern w:val="2"/>
      <w:sz w:val="18"/>
      <w:szCs w:val="18"/>
    </w:rPr>
  </w:style>
  <w:style w:type="character" w:customStyle="1" w:styleId="s">
    <w:name w:val="s"/>
    <w:basedOn w:val="af6"/>
    <w:qFormat/>
    <w:rsid w:val="00475B0B"/>
  </w:style>
  <w:style w:type="character" w:customStyle="1" w:styleId="t14">
    <w:name w:val="t14"/>
    <w:basedOn w:val="af6"/>
    <w:qFormat/>
    <w:rsid w:val="00475B0B"/>
  </w:style>
  <w:style w:type="character" w:customStyle="1" w:styleId="MMTopic1Char">
    <w:name w:val="MM Topic 1 Char"/>
    <w:basedOn w:val="af6"/>
    <w:qFormat/>
    <w:rsid w:val="00475B0B"/>
    <w:rPr>
      <w:rFonts w:ascii="黑体" w:eastAsia="黑体" w:hAnsi="宋体" w:cs="黑体" w:hint="eastAsia"/>
      <w:b/>
      <w:kern w:val="44"/>
      <w:sz w:val="44"/>
      <w:szCs w:val="44"/>
    </w:rPr>
  </w:style>
  <w:style w:type="character" w:customStyle="1" w:styleId="bodycopy1">
    <w:name w:val="bodycopy1"/>
    <w:basedOn w:val="af6"/>
    <w:qFormat/>
    <w:rsid w:val="00475B0B"/>
    <w:rPr>
      <w:rFonts w:ascii="Arial" w:hAnsi="Arial" w:cs="Arial" w:hint="default"/>
      <w:color w:val="000000"/>
      <w:sz w:val="18"/>
      <w:szCs w:val="18"/>
      <w:u w:val="none"/>
    </w:rPr>
  </w:style>
  <w:style w:type="character" w:customStyle="1" w:styleId="Charfff4">
    <w:name w:val="图编号 Char"/>
    <w:basedOn w:val="af6"/>
    <w:qFormat/>
    <w:rsid w:val="00475B0B"/>
    <w:rPr>
      <w:rFonts w:ascii="Times New Roman" w:eastAsia="仿宋_GB2312" w:hAnsi="Times New Roman" w:cs="Arial Unicode MS" w:hint="default"/>
      <w:color w:val="FF0000"/>
      <w:kern w:val="2"/>
      <w:sz w:val="21"/>
      <w:szCs w:val="21"/>
    </w:rPr>
  </w:style>
  <w:style w:type="character" w:customStyle="1" w:styleId="paragraph1Char">
    <w:name w:val="paragraph1 Char"/>
    <w:basedOn w:val="af6"/>
    <w:qFormat/>
    <w:rsid w:val="00475B0B"/>
    <w:rPr>
      <w:rFonts w:ascii="Times New Roman" w:eastAsia="仿宋_GB2312" w:hAnsi="Times New Roman" w:cs="Times New Roman" w:hint="default"/>
      <w:sz w:val="24"/>
      <w:szCs w:val="24"/>
    </w:rPr>
  </w:style>
  <w:style w:type="character" w:customStyle="1" w:styleId="25Char">
    <w:name w:val="样式 首行缩进:  2 字符5 Char"/>
    <w:basedOn w:val="af6"/>
    <w:qFormat/>
    <w:rsid w:val="00475B0B"/>
    <w:rPr>
      <w:rFonts w:ascii="Times New Roman" w:hAnsi="Times New Roman" w:cs="Times New Roman" w:hint="default"/>
      <w:kern w:val="2"/>
      <w:sz w:val="21"/>
    </w:rPr>
  </w:style>
  <w:style w:type="character" w:customStyle="1" w:styleId="ca-21">
    <w:name w:val="ca-21"/>
    <w:basedOn w:val="af6"/>
    <w:qFormat/>
    <w:rsid w:val="00475B0B"/>
    <w:rPr>
      <w:rFonts w:ascii="仿宋体" w:eastAsia="仿宋体" w:hAnsi="仿宋体" w:cs="仿宋体" w:hint="eastAsia"/>
      <w:sz w:val="21"/>
      <w:szCs w:val="21"/>
    </w:rPr>
  </w:style>
  <w:style w:type="character" w:customStyle="1" w:styleId="defChar">
    <w:name w:val="def正文 Char"/>
    <w:basedOn w:val="af6"/>
    <w:qFormat/>
    <w:rsid w:val="00475B0B"/>
    <w:rPr>
      <w:rFonts w:ascii="Times New Roman" w:hAnsi="Times New Roman" w:cs="Times New Roman" w:hint="default"/>
      <w:szCs w:val="21"/>
    </w:rPr>
  </w:style>
  <w:style w:type="character" w:customStyle="1" w:styleId="3Char0">
    <w:name w:val="样式3 Char"/>
    <w:basedOn w:val="af6"/>
    <w:qFormat/>
    <w:rsid w:val="00475B0B"/>
    <w:rPr>
      <w:rFonts w:ascii="宋体" w:eastAsia="仿宋_GB2312" w:hAnsi="Times New Roman" w:cs="宋体" w:hint="eastAsia"/>
    </w:rPr>
  </w:style>
  <w:style w:type="character" w:customStyle="1" w:styleId="ALTZChar">
    <w:name w:val="正文缩进(ALT+Z) Char"/>
    <w:basedOn w:val="af6"/>
    <w:qFormat/>
    <w:rsid w:val="00475B0B"/>
    <w:rPr>
      <w:rFonts w:ascii="Times New Roman" w:hAnsi="Times New Roman" w:cs="Times New Roman" w:hint="default"/>
      <w:sz w:val="24"/>
      <w:szCs w:val="24"/>
    </w:rPr>
  </w:style>
  <w:style w:type="character" w:customStyle="1" w:styleId="t31">
    <w:name w:val="t31"/>
    <w:basedOn w:val="af6"/>
    <w:qFormat/>
    <w:rsid w:val="00475B0B"/>
    <w:rPr>
      <w:b/>
      <w:sz w:val="24"/>
      <w:szCs w:val="24"/>
    </w:rPr>
  </w:style>
  <w:style w:type="character" w:customStyle="1" w:styleId="111Char">
    <w:name w:val="文件标题1.1.1 Char"/>
    <w:basedOn w:val="af6"/>
    <w:qFormat/>
    <w:rsid w:val="00475B0B"/>
    <w:rPr>
      <w:rFonts w:ascii="Times New Roman" w:hAnsi="Times New Roman" w:cs="Times New Roman" w:hint="default"/>
      <w:sz w:val="24"/>
      <w:szCs w:val="24"/>
    </w:rPr>
  </w:style>
  <w:style w:type="character" w:customStyle="1" w:styleId="stext1">
    <w:name w:val="s_text1"/>
    <w:basedOn w:val="af6"/>
    <w:qFormat/>
    <w:rsid w:val="00475B0B"/>
    <w:rPr>
      <w:rFonts w:ascii="宋体" w:eastAsia="宋体" w:hAnsi="宋体" w:cs="宋体" w:hint="eastAsia"/>
      <w:color w:val="737373"/>
      <w:sz w:val="18"/>
      <w:szCs w:val="18"/>
      <w:u w:val="none"/>
    </w:rPr>
  </w:style>
  <w:style w:type="character" w:customStyle="1" w:styleId="Charfff5">
    <w:name w:val="仿宋三号正文 Char"/>
    <w:basedOn w:val="af6"/>
    <w:qFormat/>
    <w:rsid w:val="00475B0B"/>
    <w:rPr>
      <w:rFonts w:ascii="仿宋_GB2312" w:eastAsia="仿宋_GB2312" w:hAnsi="仿宋_GB2312" w:cs="仿宋_GB2312" w:hint="eastAsia"/>
      <w:bCs/>
      <w:sz w:val="32"/>
      <w:szCs w:val="32"/>
    </w:rPr>
  </w:style>
  <w:style w:type="character" w:customStyle="1" w:styleId="number1Char">
    <w:name w:val="number1 Char"/>
    <w:basedOn w:val="af6"/>
    <w:qFormat/>
    <w:rsid w:val="00475B0B"/>
    <w:rPr>
      <w:rFonts w:ascii="Times New Roman" w:eastAsia="仿宋_GB2312" w:hAnsi="Times New Roman" w:cs="Times New Roman" w:hint="default"/>
      <w:sz w:val="24"/>
      <w:szCs w:val="24"/>
    </w:rPr>
  </w:style>
  <w:style w:type="character" w:customStyle="1" w:styleId="number1Char0">
    <w:name w:val="样式 number1 + (符号) 宋体 Char"/>
    <w:basedOn w:val="af6"/>
    <w:qFormat/>
    <w:rsid w:val="00475B0B"/>
    <w:rPr>
      <w:rFonts w:ascii="Times New Roman" w:eastAsia="仿宋_GB2312" w:hAnsi="Times New Roman" w:cs="Times New Roman" w:hint="default"/>
      <w:sz w:val="24"/>
      <w:szCs w:val="24"/>
    </w:rPr>
  </w:style>
  <w:style w:type="character" w:customStyle="1" w:styleId="4Char3">
    <w:name w:val="样式4 Char"/>
    <w:basedOn w:val="af6"/>
    <w:qFormat/>
    <w:rsid w:val="00475B0B"/>
    <w:rPr>
      <w:rFonts w:ascii="Times New Roman" w:eastAsia="仿宋_GB2312" w:hAnsi="Times New Roman" w:cs="Times New Roman" w:hint="default"/>
      <w:sz w:val="28"/>
    </w:rPr>
  </w:style>
  <w:style w:type="character" w:customStyle="1" w:styleId="1fffc">
    <w:name w:val="不明显参考1"/>
    <w:basedOn w:val="af6"/>
    <w:qFormat/>
    <w:rsid w:val="00475B0B"/>
    <w:rPr>
      <w:smallCaps/>
      <w:color w:val="C0504D"/>
      <w:u w:val="single"/>
    </w:rPr>
  </w:style>
  <w:style w:type="character" w:customStyle="1" w:styleId="CharCharCharCharCharChar2">
    <w:name w:val="Char Char Char Char Char Char2"/>
    <w:basedOn w:val="af6"/>
    <w:qFormat/>
    <w:rsid w:val="00475B0B"/>
    <w:rPr>
      <w:rFonts w:ascii="Arial" w:eastAsia="黑体" w:hAnsi="Arial" w:cs="Arial" w:hint="default"/>
      <w:sz w:val="20"/>
      <w:szCs w:val="20"/>
    </w:rPr>
  </w:style>
  <w:style w:type="character" w:customStyle="1" w:styleId="2CharChar0">
    <w:name w:val="正文（首行缩进2字符） Char Char"/>
    <w:basedOn w:val="af6"/>
    <w:qFormat/>
    <w:rsid w:val="00475B0B"/>
    <w:rPr>
      <w:rFonts w:ascii="Times New Roman" w:hAnsi="Times New Roman" w:cs="Times New Roman" w:hint="default"/>
      <w:kern w:val="2"/>
      <w:sz w:val="22"/>
    </w:rPr>
  </w:style>
  <w:style w:type="character" w:customStyle="1" w:styleId="ca-41">
    <w:name w:val="ca-41"/>
    <w:basedOn w:val="af6"/>
    <w:qFormat/>
    <w:rsid w:val="00475B0B"/>
    <w:rPr>
      <w:rFonts w:ascii="Times New Roman" w:hAnsi="Times New Roman" w:cs="Times New Roman" w:hint="default"/>
      <w:sz w:val="21"/>
      <w:szCs w:val="21"/>
    </w:rPr>
  </w:style>
  <w:style w:type="character" w:customStyle="1" w:styleId="Charfff6">
    <w:name w:val="表编号 Char"/>
    <w:basedOn w:val="af6"/>
    <w:qFormat/>
    <w:rsid w:val="00475B0B"/>
    <w:rPr>
      <w:rFonts w:ascii="仿宋_GB2312" w:eastAsia="仿宋_GB2312" w:hAnsi="Times New Roman" w:cs="Arial Unicode MS" w:hint="eastAsia"/>
      <w:b/>
      <w:kern w:val="2"/>
      <w:sz w:val="21"/>
      <w:szCs w:val="21"/>
    </w:rPr>
  </w:style>
  <w:style w:type="character" w:customStyle="1" w:styleId="1fffd">
    <w:name w:val="批注框文本 字符1"/>
    <w:basedOn w:val="af6"/>
    <w:qFormat/>
    <w:rsid w:val="00475B0B"/>
    <w:rPr>
      <w:rFonts w:ascii="宋体" w:eastAsia="宋体" w:hAnsi="Times New Roman" w:cs="Times New Roman" w:hint="eastAsia"/>
      <w:sz w:val="18"/>
      <w:szCs w:val="18"/>
    </w:rPr>
  </w:style>
  <w:style w:type="character" w:customStyle="1" w:styleId="Charfff7">
    <w:name w:val="引用 Char"/>
    <w:basedOn w:val="af6"/>
    <w:qFormat/>
    <w:rsid w:val="00475B0B"/>
    <w:rPr>
      <w:rFonts w:ascii="Times New Roman" w:eastAsia="仿宋_GB2312" w:hAnsi="Times New Roman" w:cs="Times New Roman" w:hint="default"/>
      <w:i/>
      <w:color w:val="000000"/>
      <w:sz w:val="24"/>
    </w:rPr>
  </w:style>
  <w:style w:type="character" w:customStyle="1" w:styleId="Char1fb">
    <w:name w:val="正文格式 Char1"/>
    <w:basedOn w:val="af6"/>
    <w:qFormat/>
    <w:rsid w:val="00475B0B"/>
    <w:rPr>
      <w:rFonts w:ascii="仿宋_GB2312" w:eastAsia="仿宋_GB2312" w:hAnsi="宋体" w:cs="仿宋_GB2312" w:hint="eastAsia"/>
      <w:sz w:val="24"/>
      <w:szCs w:val="24"/>
    </w:rPr>
  </w:style>
  <w:style w:type="character" w:customStyle="1" w:styleId="Charfff8">
    <w:name w:val="正文图表标题 Char"/>
    <w:basedOn w:val="af6"/>
    <w:qFormat/>
    <w:rsid w:val="00475B0B"/>
    <w:rPr>
      <w:rFonts w:ascii="仿宋_GB2312" w:eastAsia="仿宋_GB2312" w:hAnsi="Times New Roman" w:cs="仿宋_GB2312" w:hint="eastAsia"/>
      <w:sz w:val="28"/>
    </w:rPr>
  </w:style>
  <w:style w:type="character" w:customStyle="1" w:styleId="5Char2">
    <w:name w:val="样式5 Char"/>
    <w:basedOn w:val="af6"/>
    <w:qFormat/>
    <w:rsid w:val="00475B0B"/>
    <w:rPr>
      <w:rFonts w:ascii="Times New Roman" w:eastAsia="仿宋_GB2312" w:hAnsi="Times New Roman" w:cs="Times New Roman" w:hint="default"/>
      <w:kern w:val="2"/>
      <w:sz w:val="21"/>
      <w:szCs w:val="24"/>
    </w:rPr>
  </w:style>
  <w:style w:type="character" w:customStyle="1" w:styleId="font3">
    <w:name w:val="font3"/>
    <w:basedOn w:val="af6"/>
    <w:qFormat/>
    <w:rsid w:val="00475B0B"/>
    <w:rPr>
      <w:color w:val="0E2C86"/>
      <w:sz w:val="18"/>
    </w:rPr>
  </w:style>
  <w:style w:type="character" w:customStyle="1" w:styleId="14pix1">
    <w:name w:val="14pix1"/>
    <w:basedOn w:val="af6"/>
    <w:qFormat/>
    <w:rsid w:val="00475B0B"/>
    <w:rPr>
      <w:sz w:val="23"/>
      <w:szCs w:val="23"/>
    </w:rPr>
  </w:style>
  <w:style w:type="character" w:customStyle="1" w:styleId="1fffe">
    <w:name w:val="纯文本 字符1"/>
    <w:basedOn w:val="af6"/>
    <w:qFormat/>
    <w:rsid w:val="00475B0B"/>
    <w:rPr>
      <w:rFonts w:ascii="宋体" w:eastAsia="宋体" w:hAnsi="Courier New" w:cs="Courier New" w:hint="eastAsia"/>
      <w:sz w:val="24"/>
      <w:szCs w:val="20"/>
    </w:rPr>
  </w:style>
  <w:style w:type="character" w:customStyle="1" w:styleId="Charfff9">
    <w:name w:val="图表标题 Char"/>
    <w:basedOn w:val="af6"/>
    <w:link w:val="afffffffffffffffc"/>
    <w:qFormat/>
    <w:rsid w:val="00475B0B"/>
    <w:rPr>
      <w:rFonts w:eastAsia="黑体"/>
      <w:sz w:val="24"/>
      <w:szCs w:val="24"/>
    </w:rPr>
  </w:style>
  <w:style w:type="paragraph" w:customStyle="1" w:styleId="afffffffffffffffc">
    <w:name w:val="图表标题"/>
    <w:basedOn w:val="af5"/>
    <w:link w:val="Charfff9"/>
    <w:qFormat/>
    <w:rsid w:val="00475B0B"/>
    <w:pPr>
      <w:spacing w:line="360" w:lineRule="auto"/>
      <w:ind w:firstLineChars="200" w:firstLine="480"/>
      <w:jc w:val="center"/>
    </w:pPr>
    <w:rPr>
      <w:rFonts w:eastAsia="黑体"/>
      <w:sz w:val="24"/>
      <w:szCs w:val="24"/>
    </w:rPr>
  </w:style>
  <w:style w:type="character" w:customStyle="1" w:styleId="afffffffffffffffd">
    <w:name w:val="单页副标题"/>
    <w:basedOn w:val="af6"/>
    <w:qFormat/>
    <w:rsid w:val="00475B0B"/>
    <w:rPr>
      <w:rFonts w:ascii="Times New Roman" w:eastAsia="宋体" w:hAnsi="Times New Roman" w:cs="Times New Roman" w:hint="default"/>
      <w:b/>
      <w:color w:val="auto"/>
    </w:rPr>
  </w:style>
  <w:style w:type="character" w:customStyle="1" w:styleId="1Char6">
    <w:name w:val="样式1正文 Char"/>
    <w:basedOn w:val="af6"/>
    <w:qFormat/>
    <w:rsid w:val="00475B0B"/>
    <w:rPr>
      <w:rFonts w:ascii="仿宋_GB2312" w:eastAsia="仿宋_GB2312" w:hAnsi="Times New Roman" w:cs="仿宋_GB2312" w:hint="eastAsia"/>
      <w:sz w:val="24"/>
      <w:szCs w:val="24"/>
    </w:rPr>
  </w:style>
  <w:style w:type="character" w:customStyle="1" w:styleId="MMTopic4Char">
    <w:name w:val="MM Topic 4 Char"/>
    <w:basedOn w:val="af6"/>
    <w:qFormat/>
    <w:rsid w:val="00475B0B"/>
    <w:rPr>
      <w:rFonts w:ascii="Arial" w:eastAsia="黑体" w:hAnsi="Arial" w:cs="Arial" w:hint="default"/>
      <w:b/>
      <w:kern w:val="2"/>
      <w:sz w:val="28"/>
      <w:szCs w:val="28"/>
    </w:rPr>
  </w:style>
  <w:style w:type="character" w:customStyle="1" w:styleId="Charfffa">
    <w:name w:val="表格文字 Char"/>
    <w:basedOn w:val="af6"/>
    <w:qFormat/>
    <w:rsid w:val="00475B0B"/>
    <w:rPr>
      <w:rFonts w:ascii="Times New Roman" w:hAnsi="Times New Roman" w:cs="Times New Roman" w:hint="default"/>
      <w:sz w:val="18"/>
      <w:szCs w:val="24"/>
    </w:rPr>
  </w:style>
  <w:style w:type="character" w:customStyle="1" w:styleId="color">
    <w:name w:val="color"/>
    <w:basedOn w:val="af6"/>
    <w:qFormat/>
    <w:rsid w:val="00475B0B"/>
  </w:style>
  <w:style w:type="character" w:customStyle="1" w:styleId="Charfffb">
    <w:name w:val="正文首行缩进两字 Char"/>
    <w:basedOn w:val="af6"/>
    <w:qFormat/>
    <w:rsid w:val="00475B0B"/>
    <w:rPr>
      <w:b/>
      <w:sz w:val="24"/>
      <w:szCs w:val="24"/>
    </w:rPr>
  </w:style>
  <w:style w:type="character" w:customStyle="1" w:styleId="Char1fc">
    <w:name w:val="引用 Char1"/>
    <w:basedOn w:val="af6"/>
    <w:qFormat/>
    <w:rsid w:val="00475B0B"/>
    <w:rPr>
      <w:rFonts w:ascii="Times New Roman" w:eastAsia="宋体" w:hAnsi="Times New Roman" w:cs="Times New Roman" w:hint="default"/>
      <w:i/>
      <w:color w:val="000000"/>
      <w:szCs w:val="24"/>
    </w:rPr>
  </w:style>
  <w:style w:type="character" w:customStyle="1" w:styleId="ItemStepChar">
    <w:name w:val="Item Step Char"/>
    <w:basedOn w:val="af6"/>
    <w:qFormat/>
    <w:rsid w:val="00475B0B"/>
    <w:rPr>
      <w:rFonts w:ascii="Arial" w:hAnsi="Arial" w:cs="Calibri" w:hint="default"/>
    </w:rPr>
  </w:style>
  <w:style w:type="character" w:customStyle="1" w:styleId="preb1">
    <w:name w:val="pre_b1"/>
    <w:basedOn w:val="af6"/>
    <w:qFormat/>
    <w:rsid w:val="00475B0B"/>
    <w:rPr>
      <w:rFonts w:ascii="Arial" w:hAnsi="Arial" w:cs="Arial" w:hint="default"/>
      <w:b/>
      <w:color w:val="FF6600"/>
      <w:sz w:val="21"/>
      <w:szCs w:val="21"/>
      <w:u w:val="none"/>
    </w:rPr>
  </w:style>
  <w:style w:type="character" w:customStyle="1" w:styleId="MMTopic5Char">
    <w:name w:val="MM Topic 5 Char"/>
    <w:basedOn w:val="af6"/>
    <w:qFormat/>
    <w:rsid w:val="00475B0B"/>
    <w:rPr>
      <w:rFonts w:ascii="Times New Roman" w:hAnsi="Times New Roman" w:cs="Times New Roman" w:hint="default"/>
      <w:b/>
      <w:kern w:val="2"/>
      <w:sz w:val="28"/>
      <w:szCs w:val="28"/>
    </w:rPr>
  </w:style>
  <w:style w:type="character" w:customStyle="1" w:styleId="Charfffc">
    <w:name w:val="正文(首行缩进) Char"/>
    <w:basedOn w:val="af6"/>
    <w:qFormat/>
    <w:rsid w:val="00475B0B"/>
    <w:rPr>
      <w:rFonts w:ascii="Arial Narrow" w:eastAsia="仿宋_GB2312" w:hAnsi="Arial Narrow" w:cs="Arial Narrow" w:hint="default"/>
      <w:sz w:val="24"/>
      <w:szCs w:val="24"/>
    </w:rPr>
  </w:style>
  <w:style w:type="character" w:customStyle="1" w:styleId="figcap">
    <w:name w:val="figcap"/>
    <w:basedOn w:val="af6"/>
    <w:qFormat/>
    <w:rsid w:val="00475B0B"/>
    <w:rPr>
      <w:rFonts w:ascii="Times New Roman" w:hAnsi="Times New Roman" w:cs="Times New Roman" w:hint="default"/>
    </w:rPr>
  </w:style>
  <w:style w:type="character" w:customStyle="1" w:styleId="1ffff">
    <w:name w:val="占位符文本1"/>
    <w:basedOn w:val="af6"/>
    <w:qFormat/>
    <w:rsid w:val="00475B0B"/>
    <w:rPr>
      <w:color w:val="808080"/>
    </w:rPr>
  </w:style>
  <w:style w:type="character" w:customStyle="1" w:styleId="reg">
    <w:name w:val="reg"/>
    <w:basedOn w:val="af6"/>
    <w:qFormat/>
    <w:rsid w:val="00475B0B"/>
  </w:style>
  <w:style w:type="character" w:customStyle="1" w:styleId="Charfffd">
    <w:name w:val="目录标题 Char"/>
    <w:basedOn w:val="af6"/>
    <w:qFormat/>
    <w:rsid w:val="00475B0B"/>
    <w:rPr>
      <w:rFonts w:ascii="黑体" w:eastAsia="黑体" w:hAnsi="宋体" w:cs="黑体" w:hint="eastAsia"/>
      <w:b/>
      <w:kern w:val="2"/>
      <w:sz w:val="30"/>
      <w:szCs w:val="30"/>
    </w:rPr>
  </w:style>
  <w:style w:type="character" w:customStyle="1" w:styleId="tw4winMark">
    <w:name w:val="tw4winMark"/>
    <w:basedOn w:val="af6"/>
    <w:qFormat/>
    <w:rsid w:val="00475B0B"/>
    <w:rPr>
      <w:rFonts w:ascii="Courier New" w:hAnsi="Courier New" w:cs="Courier New" w:hint="default"/>
      <w:vanish/>
      <w:color w:val="800080"/>
      <w:sz w:val="24"/>
      <w:szCs w:val="24"/>
      <w:vertAlign w:val="subscript"/>
    </w:rPr>
  </w:style>
  <w:style w:type="character" w:customStyle="1" w:styleId="Char1fd">
    <w:name w:val="计费规范编写 正文 Char1"/>
    <w:basedOn w:val="af6"/>
    <w:qFormat/>
    <w:rsid w:val="00475B0B"/>
    <w:rPr>
      <w:rFonts w:ascii="宋体" w:eastAsia="宋体" w:hAnsi="宋体" w:cs="宋体" w:hint="eastAsia"/>
      <w:kern w:val="2"/>
      <w:sz w:val="24"/>
      <w:lang w:val="en-US" w:eastAsia="zh-CN"/>
    </w:rPr>
  </w:style>
  <w:style w:type="character" w:customStyle="1" w:styleId="BodyText3Char">
    <w:name w:val="Body Text 3 Char"/>
    <w:basedOn w:val="af6"/>
    <w:qFormat/>
    <w:rsid w:val="00475B0B"/>
    <w:rPr>
      <w:rFonts w:ascii="宋体" w:eastAsia="宋体" w:hAnsi="宋体" w:cs="宋体" w:hint="eastAsia"/>
      <w:kern w:val="2"/>
      <w:sz w:val="16"/>
      <w:szCs w:val="16"/>
      <w:lang w:val="en-US" w:eastAsia="zh-CN" w:bidi="ar"/>
    </w:rPr>
  </w:style>
  <w:style w:type="character" w:customStyle="1" w:styleId="CharChar7">
    <w:name w:val="Char Char7"/>
    <w:basedOn w:val="af6"/>
    <w:qFormat/>
    <w:rsid w:val="00475B0B"/>
    <w:rPr>
      <w:kern w:val="2"/>
      <w:sz w:val="18"/>
      <w:szCs w:val="18"/>
    </w:rPr>
  </w:style>
  <w:style w:type="character" w:customStyle="1" w:styleId="red">
    <w:name w:val="red"/>
    <w:basedOn w:val="af6"/>
    <w:qFormat/>
    <w:rsid w:val="00475B0B"/>
  </w:style>
  <w:style w:type="character" w:customStyle="1" w:styleId="afffffffffffffffe">
    <w:name w:val="样式 宋体 小四 黑色"/>
    <w:basedOn w:val="af6"/>
    <w:qFormat/>
    <w:rsid w:val="00475B0B"/>
    <w:rPr>
      <w:rFonts w:ascii="宋体" w:eastAsia="宋体" w:hAnsi="宋体" w:cs="宋体" w:hint="eastAsia"/>
      <w:color w:val="000000"/>
      <w:sz w:val="21"/>
    </w:rPr>
  </w:style>
  <w:style w:type="character" w:customStyle="1" w:styleId="style71">
    <w:name w:val="style71"/>
    <w:basedOn w:val="af6"/>
    <w:qFormat/>
    <w:rsid w:val="00475B0B"/>
    <w:rPr>
      <w:b/>
      <w:color w:val="CC0066"/>
      <w:sz w:val="36"/>
      <w:szCs w:val="36"/>
    </w:rPr>
  </w:style>
  <w:style w:type="character" w:customStyle="1" w:styleId="CharChar21">
    <w:name w:val="Char Char21"/>
    <w:basedOn w:val="af6"/>
    <w:qFormat/>
    <w:rsid w:val="00475B0B"/>
    <w:rPr>
      <w:kern w:val="2"/>
      <w:sz w:val="18"/>
      <w:szCs w:val="18"/>
    </w:rPr>
  </w:style>
  <w:style w:type="character" w:customStyle="1" w:styleId="FooterChar">
    <w:name w:val="Footer Char"/>
    <w:basedOn w:val="af6"/>
    <w:qFormat/>
    <w:rsid w:val="00475B0B"/>
    <w:rPr>
      <w:rFonts w:ascii="Times New Roman" w:hAnsi="Times New Roman" w:cs="Times New Roman" w:hint="default"/>
      <w:sz w:val="18"/>
      <w:szCs w:val="18"/>
    </w:rPr>
  </w:style>
  <w:style w:type="character" w:customStyle="1" w:styleId="cubanehilight">
    <w:name w:val="cubane_hilight"/>
    <w:basedOn w:val="af6"/>
    <w:qFormat/>
    <w:rsid w:val="00475B0B"/>
  </w:style>
  <w:style w:type="character" w:customStyle="1" w:styleId="ItemListCharCharChar">
    <w:name w:val="Item List Char Char Char"/>
    <w:basedOn w:val="af6"/>
    <w:qFormat/>
    <w:rsid w:val="00475B0B"/>
    <w:rPr>
      <w:rFonts w:ascii="Arial" w:hAnsi="Arial" w:cs="Arial" w:hint="default"/>
      <w:szCs w:val="21"/>
      <w:lang w:bidi="ar"/>
    </w:rPr>
  </w:style>
  <w:style w:type="character" w:customStyle="1" w:styleId="dn">
    <w:name w:val="dn"/>
    <w:basedOn w:val="af6"/>
    <w:qFormat/>
    <w:rsid w:val="00475B0B"/>
    <w:rPr>
      <w:sz w:val="2"/>
      <w:szCs w:val="2"/>
    </w:rPr>
  </w:style>
  <w:style w:type="character" w:customStyle="1" w:styleId="style121">
    <w:name w:val="style121"/>
    <w:basedOn w:val="af6"/>
    <w:qFormat/>
    <w:rsid w:val="00475B0B"/>
    <w:rPr>
      <w:sz w:val="18"/>
      <w:szCs w:val="18"/>
    </w:rPr>
  </w:style>
  <w:style w:type="character" w:customStyle="1" w:styleId="huei12b1">
    <w:name w:val="huei12b1"/>
    <w:basedOn w:val="af6"/>
    <w:qFormat/>
    <w:rsid w:val="00475B0B"/>
    <w:rPr>
      <w:b/>
      <w:color w:val="333333"/>
      <w:sz w:val="18"/>
      <w:szCs w:val="18"/>
    </w:rPr>
  </w:style>
  <w:style w:type="character" w:customStyle="1" w:styleId="txt">
    <w:name w:val="txt"/>
    <w:basedOn w:val="af6"/>
    <w:qFormat/>
    <w:rsid w:val="00475B0B"/>
  </w:style>
  <w:style w:type="character" w:customStyle="1" w:styleId="A10">
    <w:name w:val="A1"/>
    <w:basedOn w:val="af6"/>
    <w:qFormat/>
    <w:rsid w:val="00475B0B"/>
    <w:rPr>
      <w:color w:val="000000"/>
    </w:rPr>
  </w:style>
  <w:style w:type="character" w:customStyle="1" w:styleId="3fd">
    <w:name w:val="超链接3"/>
    <w:basedOn w:val="af6"/>
    <w:qFormat/>
    <w:rsid w:val="00475B0B"/>
    <w:rPr>
      <w:rFonts w:ascii="Arial" w:hAnsi="Arial" w:cs="Arial" w:hint="default"/>
      <w:color w:val="FFFFFF"/>
      <w:sz w:val="20"/>
      <w:szCs w:val="20"/>
      <w:u w:val="none"/>
    </w:rPr>
  </w:style>
  <w:style w:type="character" w:customStyle="1" w:styleId="para">
    <w:name w:val="para"/>
    <w:basedOn w:val="af6"/>
    <w:qFormat/>
    <w:rsid w:val="00475B0B"/>
  </w:style>
  <w:style w:type="character" w:customStyle="1" w:styleId="Charfffe">
    <w:name w:val="样式 普通文字 + (符号) 宋体 小四 Char"/>
    <w:basedOn w:val="af6"/>
    <w:qFormat/>
    <w:rsid w:val="00475B0B"/>
    <w:rPr>
      <w:rFonts w:ascii="宋体" w:eastAsia="宋体" w:hAnsi="Courier New" w:cs="宋体" w:hint="eastAsia"/>
      <w:kern w:val="2"/>
      <w:sz w:val="24"/>
      <w:szCs w:val="24"/>
      <w:lang w:val="en-US" w:eastAsia="zh-CN" w:bidi="ar"/>
    </w:rPr>
  </w:style>
  <w:style w:type="character" w:customStyle="1" w:styleId="style21">
    <w:name w:val="style21"/>
    <w:basedOn w:val="af6"/>
    <w:qFormat/>
    <w:rsid w:val="00475B0B"/>
    <w:rPr>
      <w:b/>
      <w:color w:val="309900"/>
      <w:sz w:val="27"/>
      <w:szCs w:val="27"/>
    </w:rPr>
  </w:style>
  <w:style w:type="character" w:customStyle="1" w:styleId="style41">
    <w:name w:val="style41"/>
    <w:basedOn w:val="af6"/>
    <w:qFormat/>
    <w:rsid w:val="00475B0B"/>
    <w:rPr>
      <w:b/>
      <w:color w:val="5C5C5E"/>
    </w:rPr>
  </w:style>
  <w:style w:type="character" w:customStyle="1" w:styleId="subtitle1">
    <w:name w:val="subtitle1"/>
    <w:basedOn w:val="af6"/>
    <w:qFormat/>
    <w:rsid w:val="00475B0B"/>
    <w:rPr>
      <w:rFonts w:ascii="Arial" w:hAnsi="Arial" w:cs="Arial" w:hint="default"/>
      <w:sz w:val="23"/>
      <w:szCs w:val="23"/>
    </w:rPr>
  </w:style>
  <w:style w:type="character" w:customStyle="1" w:styleId="h9CharChar">
    <w:name w:val="h9 Char Char"/>
    <w:basedOn w:val="af6"/>
    <w:qFormat/>
    <w:rsid w:val="00475B0B"/>
    <w:rPr>
      <w:rFonts w:ascii="Arial" w:eastAsia="黑体" w:hAnsi="Arial" w:cs="Times New Roman" w:hint="default"/>
      <w:sz w:val="24"/>
      <w:szCs w:val="21"/>
    </w:rPr>
  </w:style>
  <w:style w:type="character" w:customStyle="1" w:styleId="price4">
    <w:name w:val="price4"/>
    <w:basedOn w:val="af6"/>
    <w:qFormat/>
    <w:rsid w:val="00475B0B"/>
    <w:rPr>
      <w:rFonts w:ascii="Arial" w:hAnsi="Arial" w:cs="Arial" w:hint="default"/>
      <w:color w:val="CC0000"/>
      <w:sz w:val="19"/>
      <w:szCs w:val="19"/>
    </w:rPr>
  </w:style>
  <w:style w:type="character" w:customStyle="1" w:styleId="paramtd12">
    <w:name w:val="param_td12"/>
    <w:basedOn w:val="af6"/>
    <w:qFormat/>
    <w:rsid w:val="00475B0B"/>
  </w:style>
  <w:style w:type="character" w:customStyle="1" w:styleId="1ffff0">
    <w:name w:val="访问过的超链接1"/>
    <w:basedOn w:val="af6"/>
    <w:qFormat/>
    <w:rsid w:val="00475B0B"/>
    <w:rPr>
      <w:color w:val="800080"/>
      <w:u w:val="single"/>
    </w:rPr>
  </w:style>
  <w:style w:type="character" w:customStyle="1" w:styleId="1ffff1">
    <w:name w:val="明显参考1"/>
    <w:basedOn w:val="af6"/>
    <w:qFormat/>
    <w:rsid w:val="00475B0B"/>
    <w:rPr>
      <w:b/>
      <w:smallCaps/>
      <w:color w:val="FF0000"/>
      <w:spacing w:val="5"/>
      <w:u w:val="double"/>
    </w:rPr>
  </w:style>
  <w:style w:type="character" w:customStyle="1" w:styleId="1ffff2">
    <w:name w:val="不明显强调1"/>
    <w:basedOn w:val="af6"/>
    <w:qFormat/>
    <w:rsid w:val="00475B0B"/>
    <w:rPr>
      <w:i/>
      <w:color w:val="808080"/>
    </w:rPr>
  </w:style>
  <w:style w:type="character" w:customStyle="1" w:styleId="1ffff3">
    <w:name w:val="书籍标题1"/>
    <w:basedOn w:val="af6"/>
    <w:qFormat/>
    <w:rsid w:val="00475B0B"/>
    <w:rPr>
      <w:b/>
      <w:smallCaps/>
      <w:spacing w:val="5"/>
    </w:rPr>
  </w:style>
  <w:style w:type="character" w:customStyle="1" w:styleId="body1">
    <w:name w:val="body1"/>
    <w:basedOn w:val="af6"/>
    <w:qFormat/>
    <w:rsid w:val="00475B0B"/>
    <w:rPr>
      <w:rFonts w:ascii="Arial" w:hAnsi="Arial" w:cs="Arial" w:hint="default"/>
      <w:color w:val="333333"/>
      <w:sz w:val="18"/>
    </w:rPr>
  </w:style>
  <w:style w:type="character" w:customStyle="1" w:styleId="PDGInstructionsChar2">
    <w:name w:val="PDGInstructions Char2"/>
    <w:basedOn w:val="af6"/>
    <w:qFormat/>
    <w:rsid w:val="00475B0B"/>
    <w:rPr>
      <w:rFonts w:ascii="Garamond" w:eastAsia="宋体" w:hAnsi="Garamond" w:cs="Garamond" w:hint="default"/>
      <w:color w:val="FF0000"/>
      <w:sz w:val="24"/>
      <w:lang w:val="en-US" w:eastAsia="en-US"/>
    </w:rPr>
  </w:style>
  <w:style w:type="character" w:customStyle="1" w:styleId="BodyChar2">
    <w:name w:val="Body Char2"/>
    <w:basedOn w:val="af6"/>
    <w:qFormat/>
    <w:rsid w:val="00475B0B"/>
    <w:rPr>
      <w:rFonts w:ascii="Garamond" w:eastAsia="宋体" w:hAnsi="Garamond" w:cs="Garamond" w:hint="default"/>
      <w:sz w:val="24"/>
      <w:lang w:val="en-US" w:eastAsia="en-US"/>
    </w:rPr>
  </w:style>
  <w:style w:type="character" w:customStyle="1" w:styleId="text031">
    <w:name w:val="text_031"/>
    <w:basedOn w:val="af6"/>
    <w:qFormat/>
    <w:rsid w:val="00475B0B"/>
    <w:rPr>
      <w:rFonts w:ascii="ˎ̥" w:eastAsia="ˎ̥" w:hAnsi="ˎ̥" w:cs="ˎ̥" w:hint="default"/>
      <w:b/>
      <w:color w:val="444444"/>
      <w:sz w:val="19"/>
      <w:szCs w:val="19"/>
    </w:rPr>
  </w:style>
  <w:style w:type="character" w:customStyle="1" w:styleId="title11">
    <w:name w:val="title11"/>
    <w:basedOn w:val="af6"/>
    <w:qFormat/>
    <w:rsid w:val="00475B0B"/>
    <w:rPr>
      <w:color w:val="FF6347"/>
    </w:rPr>
  </w:style>
  <w:style w:type="character" w:customStyle="1" w:styleId="contentlabel">
    <w:name w:val="contentlabel"/>
    <w:basedOn w:val="af6"/>
    <w:qFormat/>
    <w:rsid w:val="00475B0B"/>
  </w:style>
  <w:style w:type="character" w:customStyle="1" w:styleId="pointnormal1">
    <w:name w:val="point_normal1"/>
    <w:basedOn w:val="af6"/>
    <w:qFormat/>
    <w:rsid w:val="00475B0B"/>
    <w:rPr>
      <w:rFonts w:ascii="Arial" w:hAnsi="Arial" w:cs="Arial" w:hint="default"/>
      <w:sz w:val="22"/>
      <w:szCs w:val="22"/>
    </w:rPr>
  </w:style>
  <w:style w:type="character" w:customStyle="1" w:styleId="CharChar8">
    <w:name w:val="文档正文 Char Char"/>
    <w:basedOn w:val="af6"/>
    <w:qFormat/>
    <w:rsid w:val="00475B0B"/>
    <w:rPr>
      <w:rFonts w:ascii="Arial Narrow" w:eastAsia="仿宋_GB2312" w:hAnsi="Arial Narrow" w:cs="Times New Roman" w:hint="default"/>
      <w:kern w:val="0"/>
      <w:sz w:val="24"/>
      <w:szCs w:val="20"/>
    </w:rPr>
  </w:style>
  <w:style w:type="character" w:customStyle="1" w:styleId="f141">
    <w:name w:val="f141"/>
    <w:basedOn w:val="af6"/>
    <w:qFormat/>
    <w:rsid w:val="00475B0B"/>
    <w:rPr>
      <w:sz w:val="21"/>
      <w:szCs w:val="21"/>
    </w:rPr>
  </w:style>
  <w:style w:type="character" w:customStyle="1" w:styleId="CharChar40">
    <w:name w:val="Char Char4"/>
    <w:basedOn w:val="af6"/>
    <w:qFormat/>
    <w:rsid w:val="00475B0B"/>
    <w:rPr>
      <w:kern w:val="2"/>
      <w:sz w:val="18"/>
      <w:szCs w:val="18"/>
    </w:rPr>
  </w:style>
  <w:style w:type="character" w:customStyle="1" w:styleId="hi1">
    <w:name w:val="hi1"/>
    <w:basedOn w:val="af6"/>
    <w:qFormat/>
    <w:rsid w:val="00475B0B"/>
    <w:rPr>
      <w:rFonts w:ascii="Verdana" w:hAnsi="Verdana" w:cs="Verdana" w:hint="default"/>
      <w:color w:val="000000"/>
      <w:sz w:val="18"/>
      <w:szCs w:val="18"/>
    </w:rPr>
  </w:style>
  <w:style w:type="character" w:customStyle="1" w:styleId="AnchorA">
    <w:name w:val="Anchor (A)"/>
    <w:basedOn w:val="af6"/>
    <w:qFormat/>
    <w:rsid w:val="00475B0B"/>
    <w:rPr>
      <w:color w:val="0000FF"/>
      <w:spacing w:val="0"/>
      <w:sz w:val="24"/>
      <w:u w:val="single"/>
    </w:rPr>
  </w:style>
  <w:style w:type="character" w:customStyle="1" w:styleId="l151">
    <w:name w:val="l151"/>
    <w:basedOn w:val="af6"/>
    <w:qFormat/>
    <w:rsid w:val="00475B0B"/>
  </w:style>
  <w:style w:type="character" w:customStyle="1" w:styleId="a11">
    <w:name w:val="a1"/>
    <w:basedOn w:val="af6"/>
    <w:qFormat/>
    <w:rsid w:val="00475B0B"/>
    <w:rPr>
      <w:sz w:val="11"/>
      <w:szCs w:val="11"/>
      <w:vertAlign w:val="superscript"/>
    </w:rPr>
  </w:style>
  <w:style w:type="character" w:customStyle="1" w:styleId="small1">
    <w:name w:val="small1"/>
    <w:basedOn w:val="af6"/>
    <w:qFormat/>
    <w:rsid w:val="00475B0B"/>
    <w:rPr>
      <w:sz w:val="18"/>
      <w:szCs w:val="18"/>
    </w:rPr>
  </w:style>
  <w:style w:type="character" w:customStyle="1" w:styleId="headline-content2">
    <w:name w:val="headline-content2"/>
    <w:basedOn w:val="af6"/>
    <w:qFormat/>
    <w:rsid w:val="00475B0B"/>
  </w:style>
  <w:style w:type="character" w:customStyle="1" w:styleId="textnormchn1">
    <w:name w:val="textnorm_chn1"/>
    <w:basedOn w:val="af6"/>
    <w:qFormat/>
    <w:rsid w:val="00475B0B"/>
    <w:rPr>
      <w:rFonts w:ascii="Arial" w:hAnsi="Arial" w:cs="Arial" w:hint="default"/>
      <w:color w:val="21254A"/>
      <w:sz w:val="22"/>
      <w:szCs w:val="22"/>
    </w:rPr>
  </w:style>
  <w:style w:type="character" w:customStyle="1" w:styleId="HeaderChar">
    <w:name w:val="Header Char"/>
    <w:basedOn w:val="af6"/>
    <w:qFormat/>
    <w:rsid w:val="00475B0B"/>
    <w:rPr>
      <w:rFonts w:ascii="宋体" w:eastAsia="宋体" w:hAnsi="宋体" w:cs="宋体" w:hint="eastAsia"/>
      <w:lang w:val="en-US" w:eastAsia="en-US" w:bidi="ar"/>
    </w:rPr>
  </w:style>
  <w:style w:type="character" w:customStyle="1" w:styleId="com1">
    <w:name w:val="com1"/>
    <w:basedOn w:val="af6"/>
    <w:qFormat/>
    <w:rsid w:val="00475B0B"/>
    <w:rPr>
      <w:sz w:val="20"/>
      <w:szCs w:val="20"/>
    </w:rPr>
  </w:style>
  <w:style w:type="character" w:customStyle="1" w:styleId="CharChar80">
    <w:name w:val="Char Char8"/>
    <w:basedOn w:val="af6"/>
    <w:qFormat/>
    <w:rsid w:val="00475B0B"/>
    <w:rPr>
      <w:rFonts w:ascii="Calibri" w:eastAsia="宋体" w:hAnsi="Calibri" w:cs="Calibri" w:hint="default"/>
      <w:i/>
      <w:sz w:val="24"/>
      <w:szCs w:val="24"/>
      <w:lang w:val="en-US" w:eastAsia="en-US" w:bidi="en-US"/>
    </w:rPr>
  </w:style>
  <w:style w:type="character" w:customStyle="1" w:styleId="foChar">
    <w:name w:val="fo Char"/>
    <w:basedOn w:val="af6"/>
    <w:qFormat/>
    <w:rsid w:val="00475B0B"/>
    <w:rPr>
      <w:sz w:val="18"/>
    </w:rPr>
  </w:style>
  <w:style w:type="character" w:customStyle="1" w:styleId="small">
    <w:name w:val="small"/>
    <w:basedOn w:val="af6"/>
    <w:qFormat/>
    <w:rsid w:val="00475B0B"/>
  </w:style>
  <w:style w:type="character" w:customStyle="1" w:styleId="Char1fe">
    <w:name w:val="明显引用 Char1"/>
    <w:basedOn w:val="af6"/>
    <w:qFormat/>
    <w:rsid w:val="00475B0B"/>
    <w:rPr>
      <w:rFonts w:ascii="Times New Roman" w:eastAsia="宋体" w:hAnsi="Times New Roman" w:cs="Times New Roman" w:hint="default"/>
      <w:b/>
      <w:i/>
      <w:color w:val="4F81BD"/>
      <w:szCs w:val="24"/>
    </w:rPr>
  </w:style>
  <w:style w:type="character" w:customStyle="1" w:styleId="wenzi">
    <w:name w:val="wenzi"/>
    <w:basedOn w:val="af6"/>
    <w:qFormat/>
    <w:rsid w:val="00475B0B"/>
  </w:style>
  <w:style w:type="character" w:customStyle="1" w:styleId="paramname2">
    <w:name w:val="paramname2"/>
    <w:basedOn w:val="af6"/>
    <w:qFormat/>
    <w:rsid w:val="00475B0B"/>
  </w:style>
  <w:style w:type="character" w:customStyle="1" w:styleId="3CharCharChar">
    <w:name w:val="标题 3 Char Char Char"/>
    <w:basedOn w:val="af6"/>
    <w:qFormat/>
    <w:rsid w:val="00475B0B"/>
    <w:rPr>
      <w:rFonts w:ascii="宋体" w:eastAsia="宋体" w:hAnsi="宋体" w:cs="宋体" w:hint="eastAsia"/>
      <w:b/>
      <w:kern w:val="2"/>
      <w:sz w:val="32"/>
      <w:lang w:val="en-US" w:eastAsia="zh-CN" w:bidi="ar"/>
    </w:rPr>
  </w:style>
  <w:style w:type="character" w:customStyle="1" w:styleId="date2">
    <w:name w:val="date2"/>
    <w:basedOn w:val="af6"/>
    <w:qFormat/>
    <w:rsid w:val="00475B0B"/>
    <w:rPr>
      <w:rFonts w:ascii="Arial" w:hAnsi="Arial" w:cs="Arial" w:hint="default"/>
      <w:sz w:val="14"/>
      <w:szCs w:val="14"/>
    </w:rPr>
  </w:style>
  <w:style w:type="character" w:customStyle="1" w:styleId="2fffb">
    <w:name w:val="明显参考2"/>
    <w:basedOn w:val="af6"/>
    <w:qFormat/>
    <w:rsid w:val="00475B0B"/>
    <w:rPr>
      <w:b/>
      <w:sz w:val="24"/>
      <w:u w:val="single"/>
    </w:rPr>
  </w:style>
  <w:style w:type="character" w:customStyle="1" w:styleId="blacktext">
    <w:name w:val="blacktext"/>
    <w:basedOn w:val="af6"/>
    <w:qFormat/>
    <w:rsid w:val="00475B0B"/>
  </w:style>
  <w:style w:type="character" w:customStyle="1" w:styleId="Charffff">
    <w:name w:val="正文首行缩进两字符 Char"/>
    <w:basedOn w:val="af6"/>
    <w:qFormat/>
    <w:rsid w:val="00475B0B"/>
    <w:rPr>
      <w:rFonts w:ascii="宋体" w:eastAsia="宋体" w:hAnsi="宋体" w:cs="宋体" w:hint="eastAsia"/>
      <w:kern w:val="2"/>
      <w:sz w:val="21"/>
      <w:szCs w:val="24"/>
      <w:lang w:val="en-US" w:eastAsia="zh-CN" w:bidi="ar"/>
    </w:rPr>
  </w:style>
  <w:style w:type="character" w:customStyle="1" w:styleId="px14">
    <w:name w:val="px14"/>
    <w:basedOn w:val="af6"/>
    <w:qFormat/>
    <w:rsid w:val="00475B0B"/>
  </w:style>
  <w:style w:type="character" w:customStyle="1" w:styleId="jiange1">
    <w:name w:val="jiange1"/>
    <w:basedOn w:val="af6"/>
    <w:qFormat/>
    <w:rsid w:val="00475B0B"/>
    <w:rPr>
      <w:color w:val="000000"/>
      <w:sz w:val="21"/>
      <w:szCs w:val="21"/>
      <w:u w:val="none"/>
    </w:rPr>
  </w:style>
  <w:style w:type="character" w:customStyle="1" w:styleId="headline">
    <w:name w:val="headline"/>
    <w:basedOn w:val="af6"/>
    <w:qFormat/>
    <w:rsid w:val="00475B0B"/>
  </w:style>
  <w:style w:type="character" w:customStyle="1" w:styleId="2fffc">
    <w:name w:val="纯文本2"/>
    <w:basedOn w:val="af6"/>
    <w:qFormat/>
    <w:rsid w:val="00475B0B"/>
    <w:rPr>
      <w:rFonts w:ascii="宋体" w:eastAsia="宋体" w:hAnsi="Courier New" w:cs="宋体" w:hint="eastAsia"/>
      <w:kern w:val="2"/>
      <w:sz w:val="21"/>
      <w:lang w:val="en-US" w:eastAsia="zh-CN" w:bidi="ar"/>
    </w:rPr>
  </w:style>
  <w:style w:type="character" w:customStyle="1" w:styleId="CharChara">
    <w:name w:val="图标题 Char Char"/>
    <w:basedOn w:val="af6"/>
    <w:qFormat/>
    <w:rsid w:val="00475B0B"/>
    <w:rPr>
      <w:bCs/>
      <w:sz w:val="24"/>
      <w:szCs w:val="24"/>
    </w:rPr>
  </w:style>
  <w:style w:type="character" w:customStyle="1" w:styleId="p9">
    <w:name w:val="p9"/>
    <w:basedOn w:val="af6"/>
    <w:qFormat/>
    <w:rsid w:val="00475B0B"/>
  </w:style>
  <w:style w:type="character" w:customStyle="1" w:styleId="1ffff4">
    <w:name w:val="正文文本缩进 字符1"/>
    <w:basedOn w:val="af6"/>
    <w:qFormat/>
    <w:rsid w:val="00475B0B"/>
    <w:rPr>
      <w:rFonts w:ascii="宋体" w:eastAsia="宋体" w:hAnsi="Times New Roman" w:cs="Times New Roman" w:hint="eastAsia"/>
      <w:sz w:val="24"/>
      <w:szCs w:val="20"/>
    </w:rPr>
  </w:style>
  <w:style w:type="character" w:customStyle="1" w:styleId="1ffff5">
    <w:name w:val="脚注文本 字符1"/>
    <w:basedOn w:val="af6"/>
    <w:qFormat/>
    <w:rsid w:val="00475B0B"/>
    <w:rPr>
      <w:rFonts w:ascii="宋体" w:eastAsia="宋体" w:hAnsi="Times New Roman" w:cs="Times New Roman" w:hint="eastAsia"/>
      <w:sz w:val="18"/>
      <w:szCs w:val="18"/>
    </w:rPr>
  </w:style>
  <w:style w:type="character" w:customStyle="1" w:styleId="315">
    <w:name w:val="正文文本 3 字符1"/>
    <w:basedOn w:val="af6"/>
    <w:qFormat/>
    <w:rsid w:val="00475B0B"/>
    <w:rPr>
      <w:rFonts w:ascii="宋体" w:eastAsia="宋体" w:hAnsi="Times New Roman" w:cs="Times New Roman" w:hint="eastAsia"/>
      <w:sz w:val="16"/>
      <w:szCs w:val="16"/>
    </w:rPr>
  </w:style>
  <w:style w:type="character" w:customStyle="1" w:styleId="21c">
    <w:name w:val="正文文本 2 字符1"/>
    <w:basedOn w:val="af6"/>
    <w:qFormat/>
    <w:rsid w:val="00475B0B"/>
    <w:rPr>
      <w:rFonts w:ascii="宋体" w:eastAsia="宋体" w:hAnsi="Times New Roman" w:cs="Times New Roman" w:hint="eastAsia"/>
      <w:sz w:val="24"/>
      <w:szCs w:val="20"/>
    </w:rPr>
  </w:style>
  <w:style w:type="character" w:customStyle="1" w:styleId="1ffff6">
    <w:name w:val="批注文字 字符1"/>
    <w:basedOn w:val="af6"/>
    <w:qFormat/>
    <w:rsid w:val="00475B0B"/>
    <w:rPr>
      <w:rFonts w:ascii="宋体" w:eastAsia="宋体" w:hAnsi="Times New Roman" w:cs="Times New Roman" w:hint="eastAsia"/>
      <w:sz w:val="24"/>
      <w:szCs w:val="20"/>
    </w:rPr>
  </w:style>
  <w:style w:type="character" w:customStyle="1" w:styleId="1ffff7">
    <w:name w:val="批注主题 字符1"/>
    <w:basedOn w:val="af6"/>
    <w:qFormat/>
    <w:rsid w:val="00475B0B"/>
    <w:rPr>
      <w:rFonts w:ascii="宋体" w:eastAsia="宋体" w:hAnsi="Times New Roman" w:cs="Times New Roman" w:hint="eastAsia"/>
      <w:b/>
      <w:sz w:val="24"/>
      <w:szCs w:val="20"/>
    </w:rPr>
  </w:style>
  <w:style w:type="character" w:customStyle="1" w:styleId="1ffff8">
    <w:name w:val="文档结构图 字符1"/>
    <w:basedOn w:val="af6"/>
    <w:qFormat/>
    <w:rsid w:val="00475B0B"/>
    <w:rPr>
      <w:rFonts w:ascii="Microsoft YaHei UI" w:eastAsia="Microsoft YaHei UI" w:hAnsi="Times New Roman" w:cs="Times New Roman" w:hint="eastAsia"/>
      <w:sz w:val="18"/>
      <w:szCs w:val="18"/>
    </w:rPr>
  </w:style>
  <w:style w:type="character" w:customStyle="1" w:styleId="affffffffffffffff">
    <w:name w:val="二级 字符"/>
    <w:basedOn w:val="af6"/>
    <w:qFormat/>
    <w:rsid w:val="00475B0B"/>
    <w:rPr>
      <w:rFonts w:ascii="微软雅黑" w:eastAsia="微软雅黑" w:hAnsi="微软雅黑" w:cs="微软雅黑" w:hint="eastAsia"/>
      <w:b/>
      <w:kern w:val="2"/>
      <w:sz w:val="24"/>
      <w:szCs w:val="24"/>
    </w:rPr>
  </w:style>
  <w:style w:type="character" w:customStyle="1" w:styleId="affffffffffffffff0">
    <w:name w:val="三级 字符"/>
    <w:basedOn w:val="af6"/>
    <w:qFormat/>
    <w:rsid w:val="00475B0B"/>
    <w:rPr>
      <w:rFonts w:ascii="微软雅黑" w:eastAsia="微软雅黑" w:hAnsi="微软雅黑" w:cs="微软雅黑" w:hint="eastAsia"/>
      <w:b/>
      <w:kern w:val="2"/>
      <w:sz w:val="21"/>
      <w:szCs w:val="21"/>
    </w:rPr>
  </w:style>
  <w:style w:type="character" w:customStyle="1" w:styleId="affffffffffffffff1">
    <w:name w:val="四级 字符"/>
    <w:basedOn w:val="af6"/>
    <w:qFormat/>
    <w:rsid w:val="00475B0B"/>
    <w:rPr>
      <w:rFonts w:ascii="微软雅黑" w:eastAsia="微软雅黑" w:hAnsi="微软雅黑" w:cs="微软雅黑" w:hint="eastAsia"/>
      <w:b/>
      <w:kern w:val="2"/>
      <w:sz w:val="21"/>
      <w:szCs w:val="21"/>
    </w:rPr>
  </w:style>
  <w:style w:type="character" w:customStyle="1" w:styleId="CharCharb">
    <w:name w:val="正文首行缩进（绿盟科技） Char Char"/>
    <w:basedOn w:val="af6"/>
    <w:qFormat/>
    <w:rsid w:val="00475B0B"/>
    <w:rPr>
      <w:rFonts w:ascii="Arial" w:eastAsia="宋体" w:hAnsi="Arial" w:cs="Times New Roman" w:hint="default"/>
      <w:szCs w:val="21"/>
    </w:rPr>
  </w:style>
  <w:style w:type="character" w:customStyle="1" w:styleId="25CharChar">
    <w:name w:val="样式 首行缩进:  2 字符5 Char Char"/>
    <w:basedOn w:val="af6"/>
    <w:qFormat/>
    <w:rsid w:val="00475B0B"/>
    <w:rPr>
      <w:rFonts w:ascii="宋体" w:eastAsia="宋体" w:hAnsi="宋体" w:cs="宋体" w:hint="eastAsia"/>
      <w:sz w:val="24"/>
    </w:rPr>
  </w:style>
  <w:style w:type="character" w:customStyle="1" w:styleId="3CharChar0">
    <w:name w:val="项目符号3 Char Char"/>
    <w:basedOn w:val="af6"/>
    <w:qFormat/>
    <w:rsid w:val="00475B0B"/>
    <w:rPr>
      <w:rFonts w:ascii="Arial" w:hAnsi="Arial" w:cs="Arial" w:hint="default"/>
      <w:kern w:val="2"/>
      <w:sz w:val="24"/>
      <w:szCs w:val="24"/>
    </w:rPr>
  </w:style>
  <w:style w:type="character" w:customStyle="1" w:styleId="7Char1">
    <w:name w:val="标题 7 Char1"/>
    <w:basedOn w:val="af6"/>
    <w:qFormat/>
    <w:rsid w:val="00475B0B"/>
    <w:rPr>
      <w:rFonts w:ascii="Times New Roman" w:hAnsi="Times New Roman" w:cs="Times New Roman" w:hint="default"/>
      <w:b/>
      <w:sz w:val="24"/>
      <w:szCs w:val="24"/>
    </w:rPr>
  </w:style>
  <w:style w:type="character" w:customStyle="1" w:styleId="4AltXmrNormalIndentWilChar">
    <w:name w:val="样式 样式 样式 正文缩进表正文正文非缩进正文对齐标题4Alt+Xmr正文缩进特点Normal Indent正文缩进Wil...... Char"/>
    <w:basedOn w:val="af6"/>
    <w:qFormat/>
    <w:rsid w:val="00475B0B"/>
    <w:rPr>
      <w:rFonts w:ascii="Times New Roman" w:hAnsi="Times New Roman" w:cs="Times New Roman" w:hint="default"/>
      <w:kern w:val="2"/>
      <w:sz w:val="24"/>
      <w:lang w:val="zh-CN"/>
    </w:rPr>
  </w:style>
  <w:style w:type="character" w:customStyle="1" w:styleId="11a">
    <w:name w:val="未处理的提及11"/>
    <w:basedOn w:val="af6"/>
    <w:uiPriority w:val="99"/>
    <w:qFormat/>
    <w:rsid w:val="00475B0B"/>
    <w:rPr>
      <w:color w:val="605E5C"/>
      <w:shd w:val="clear" w:color="auto" w:fill="E1DFDD"/>
    </w:rPr>
  </w:style>
  <w:style w:type="paragraph" w:customStyle="1" w:styleId="1ffff9">
    <w:name w:val="1.正文"/>
    <w:basedOn w:val="af5"/>
    <w:qFormat/>
    <w:rsid w:val="00475B0B"/>
    <w:pPr>
      <w:adjustRightInd w:val="0"/>
      <w:spacing w:line="360" w:lineRule="auto"/>
    </w:pPr>
    <w:rPr>
      <w:rFonts w:ascii="宋体" w:eastAsia="宋体" w:hAnsi="宋体" w:cs="Times New Roman" w:hint="eastAsia"/>
      <w:kern w:val="0"/>
      <w:sz w:val="24"/>
    </w:rPr>
  </w:style>
  <w:style w:type="paragraph" w:customStyle="1" w:styleId="affffffffffffffff2">
    <w:name w:val="_正文段落"/>
    <w:basedOn w:val="af5"/>
    <w:qFormat/>
    <w:rsid w:val="00475B0B"/>
    <w:pPr>
      <w:widowControl/>
      <w:jc w:val="left"/>
    </w:pPr>
    <w:rPr>
      <w:rFonts w:ascii="宋体" w:eastAsia="宋体" w:hAnsi="宋体" w:cs="Times New Roman" w:hint="eastAsia"/>
      <w:spacing w:val="10"/>
      <w:kern w:val="0"/>
      <w:sz w:val="24"/>
      <w:szCs w:val="20"/>
    </w:rPr>
  </w:style>
  <w:style w:type="paragraph" w:customStyle="1" w:styleId="affffffffffffffff3">
    <w:name w:val="正文格式"/>
    <w:basedOn w:val="af5"/>
    <w:qFormat/>
    <w:rsid w:val="00475B0B"/>
    <w:pPr>
      <w:adjustRightInd w:val="0"/>
      <w:snapToGrid w:val="0"/>
      <w:spacing w:beforeLines="50" w:line="360" w:lineRule="auto"/>
      <w:ind w:firstLineChars="235" w:firstLine="566"/>
      <w:jc w:val="center"/>
    </w:pPr>
    <w:rPr>
      <w:rFonts w:ascii="仿宋_GB2312" w:eastAsia="仿宋_GB2312" w:hAnsi="宋体" w:cs="Times New Roman" w:hint="eastAsia"/>
      <w:kern w:val="0"/>
      <w:sz w:val="24"/>
      <w:szCs w:val="24"/>
    </w:rPr>
  </w:style>
  <w:style w:type="paragraph" w:customStyle="1" w:styleId="TOC20">
    <w:name w:val="TOC 标题2"/>
    <w:basedOn w:val="15"/>
    <w:next w:val="af5"/>
    <w:uiPriority w:val="39"/>
    <w:unhideWhenUsed/>
    <w:qFormat/>
    <w:rsid w:val="00475B0B"/>
    <w:pPr>
      <w:widowControl/>
      <w:numPr>
        <w:numId w:val="0"/>
      </w:numPr>
      <w:spacing w:before="240" w:after="0" w:line="360" w:lineRule="auto"/>
      <w:jc w:val="center"/>
      <w:outlineLvl w:val="9"/>
    </w:pPr>
    <w:rPr>
      <w:rFonts w:asciiTheme="majorHAnsi" w:eastAsiaTheme="majorEastAsia" w:hAnsiTheme="majorHAnsi" w:cstheme="majorBidi"/>
      <w:color w:val="000000" w:themeColor="text1"/>
      <w:kern w:val="0"/>
      <w:sz w:val="32"/>
    </w:rPr>
  </w:style>
  <w:style w:type="character" w:customStyle="1" w:styleId="4Char4">
    <w:name w:val="_标题4 Char"/>
    <w:qFormat/>
    <w:rsid w:val="00475B0B"/>
    <w:rPr>
      <w:rFonts w:ascii="Arial" w:eastAsia="黑体" w:hAnsi="Arial" w:cs="Times New Roman"/>
      <w:bCs/>
      <w:sz w:val="28"/>
      <w:szCs w:val="28"/>
      <w:lang w:val="zh-CN"/>
    </w:rPr>
  </w:style>
  <w:style w:type="paragraph" w:customStyle="1" w:styleId="TOC21">
    <w:name w:val="TOC 标题21"/>
    <w:basedOn w:val="15"/>
    <w:next w:val="af5"/>
    <w:uiPriority w:val="39"/>
    <w:unhideWhenUsed/>
    <w:qFormat/>
    <w:rsid w:val="00475B0B"/>
    <w:pPr>
      <w:widowControl/>
      <w:numPr>
        <w:numId w:val="0"/>
      </w:numPr>
      <w:spacing w:before="240" w:after="0" w:line="360" w:lineRule="auto"/>
      <w:jc w:val="center"/>
      <w:outlineLvl w:val="9"/>
    </w:pPr>
    <w:rPr>
      <w:rFonts w:asciiTheme="majorHAnsi" w:eastAsiaTheme="majorEastAsia" w:hAnsiTheme="majorHAnsi" w:cstheme="majorBidi"/>
      <w:color w:val="000000" w:themeColor="text1"/>
      <w:kern w:val="0"/>
      <w:sz w:val="32"/>
    </w:rPr>
  </w:style>
  <w:style w:type="paragraph" w:customStyle="1" w:styleId="affffffffffffffff4">
    <w:name w:val="五级标题"/>
    <w:basedOn w:val="af5"/>
    <w:qFormat/>
    <w:rsid w:val="00475B0B"/>
    <w:pPr>
      <w:spacing w:line="360" w:lineRule="auto"/>
      <w:ind w:firstLineChars="200" w:firstLine="200"/>
    </w:pPr>
    <w:rPr>
      <w:rFonts w:ascii="Times New Roman" w:eastAsia="宋体" w:hAnsi="Times New Roman" w:cs="Times New Roman"/>
      <w:sz w:val="24"/>
      <w:szCs w:val="24"/>
    </w:rPr>
  </w:style>
  <w:style w:type="paragraph" w:customStyle="1" w:styleId="Style10">
    <w:name w:val="_Style 10"/>
    <w:basedOn w:val="af5"/>
    <w:qFormat/>
    <w:rsid w:val="00475B0B"/>
    <w:pPr>
      <w:ind w:firstLineChars="200" w:firstLine="420"/>
    </w:pPr>
    <w:rPr>
      <w:rFonts w:ascii="Tahoma" w:eastAsia="仿宋_GB2312" w:hAnsi="Tahoma" w:cs="Times New Roman"/>
      <w:sz w:val="24"/>
      <w:szCs w:val="20"/>
    </w:rPr>
  </w:style>
  <w:style w:type="paragraph" w:customStyle="1" w:styleId="94">
    <w:name w:val="样式 标题 9"/>
    <w:basedOn w:val="9"/>
    <w:qFormat/>
    <w:rsid w:val="00475B0B"/>
    <w:pPr>
      <w:keepNext w:val="0"/>
      <w:keepLines w:val="0"/>
      <w:numPr>
        <w:ilvl w:val="0"/>
        <w:numId w:val="0"/>
      </w:numPr>
      <w:tabs>
        <w:tab w:val="left" w:pos="1559"/>
        <w:tab w:val="left" w:pos="1585"/>
      </w:tabs>
      <w:spacing w:line="319" w:lineRule="auto"/>
      <w:ind w:left="1559"/>
      <w:jc w:val="center"/>
    </w:pPr>
    <w:rPr>
      <w:rFonts w:ascii="Times New Roman" w:eastAsia="宋体" w:hAnsi="Times New Roman" w:cs="宋体"/>
      <w:sz w:val="44"/>
      <w:szCs w:val="20"/>
      <w:lang w:val="sq-AL"/>
    </w:rPr>
  </w:style>
  <w:style w:type="paragraph" w:customStyle="1" w:styleId="1203">
    <w:name w:val="样式 正文1 + 首行缩进:  2 字符 段前: 0.3 行"/>
    <w:basedOn w:val="af5"/>
    <w:qFormat/>
    <w:rsid w:val="00475B0B"/>
    <w:pPr>
      <w:autoSpaceDE w:val="0"/>
      <w:autoSpaceDN w:val="0"/>
      <w:adjustRightInd w:val="0"/>
      <w:spacing w:beforeLines="50" w:before="163" w:afterLines="50" w:after="163" w:line="360" w:lineRule="auto"/>
      <w:ind w:firstLineChars="200" w:firstLine="560"/>
    </w:pPr>
    <w:rPr>
      <w:rFonts w:cs="宋体"/>
      <w:kern w:val="0"/>
      <w:position w:val="1"/>
      <w:sz w:val="24"/>
      <w:szCs w:val="20"/>
      <w:lang w:val="zh-CN"/>
    </w:rPr>
  </w:style>
  <w:style w:type="paragraph" w:customStyle="1" w:styleId="2fffd">
    <w:name w:val="修订2"/>
    <w:hidden/>
    <w:uiPriority w:val="99"/>
    <w:semiHidden/>
    <w:qFormat/>
    <w:rsid w:val="00475B0B"/>
    <w:rPr>
      <w:rFonts w:ascii="仿宋_GB2312" w:eastAsia="宋体" w:hAnsi="仿宋_GB2312" w:cs="Times New Roman"/>
      <w:sz w:val="24"/>
      <w:szCs w:val="32"/>
    </w:rPr>
  </w:style>
  <w:style w:type="paragraph" w:customStyle="1" w:styleId="11b">
    <w:name w:val="列表段落11"/>
    <w:basedOn w:val="af5"/>
    <w:uiPriority w:val="99"/>
    <w:qFormat/>
    <w:rsid w:val="00475B0B"/>
    <w:pPr>
      <w:widowControl/>
      <w:spacing w:line="360" w:lineRule="auto"/>
      <w:ind w:firstLineChars="200" w:firstLine="420"/>
      <w:jc w:val="left"/>
    </w:pPr>
    <w:rPr>
      <w:rFonts w:ascii="宋体" w:eastAsia="宋体" w:hAnsi="宋体" w:cs="宋体"/>
      <w:color w:val="000000"/>
      <w:kern w:val="0"/>
      <w:sz w:val="24"/>
      <w:szCs w:val="20"/>
    </w:rPr>
  </w:style>
  <w:style w:type="character" w:customStyle="1" w:styleId="2fffe">
    <w:name w:val="未处理的提及2"/>
    <w:basedOn w:val="af6"/>
    <w:uiPriority w:val="99"/>
    <w:unhideWhenUsed/>
    <w:qFormat/>
    <w:rsid w:val="00475B0B"/>
    <w:rPr>
      <w:color w:val="808080"/>
      <w:shd w:val="clear" w:color="auto" w:fill="E6E6E6"/>
    </w:rPr>
  </w:style>
  <w:style w:type="paragraph" w:customStyle="1" w:styleId="4f4">
    <w:name w:val="列出段落4"/>
    <w:basedOn w:val="af5"/>
    <w:uiPriority w:val="99"/>
    <w:qFormat/>
    <w:rsid w:val="00475B0B"/>
    <w:pPr>
      <w:widowControl/>
      <w:spacing w:line="360" w:lineRule="auto"/>
      <w:ind w:firstLineChars="200" w:firstLine="420"/>
      <w:jc w:val="left"/>
    </w:pPr>
    <w:rPr>
      <w:rFonts w:ascii="宋体" w:eastAsia="宋体" w:hAnsi="宋体" w:cs="宋体"/>
      <w:color w:val="000000"/>
      <w:kern w:val="0"/>
      <w:sz w:val="24"/>
      <w:szCs w:val="20"/>
    </w:rPr>
  </w:style>
  <w:style w:type="paragraph" w:customStyle="1" w:styleId="w0">
    <w:name w:val="表格标注（w）"/>
    <w:basedOn w:val="w1"/>
    <w:next w:val="af5"/>
    <w:qFormat/>
    <w:rsid w:val="00475B0B"/>
    <w:pPr>
      <w:ind w:left="3920"/>
    </w:pPr>
  </w:style>
  <w:style w:type="paragraph" w:customStyle="1" w:styleId="w1">
    <w:name w:val="插图标注（w）"/>
    <w:next w:val="af5"/>
    <w:qFormat/>
    <w:rsid w:val="00475B0B"/>
    <w:pPr>
      <w:spacing w:after="156"/>
      <w:ind w:left="3500" w:hanging="420"/>
      <w:jc w:val="center"/>
    </w:pPr>
    <w:rPr>
      <w:rFonts w:ascii="Arial" w:eastAsia="宋体" w:hAnsi="Arial" w:cs="Arial"/>
      <w:kern w:val="0"/>
      <w:szCs w:val="21"/>
    </w:rPr>
  </w:style>
  <w:style w:type="paragraph" w:customStyle="1" w:styleId="2w">
    <w:name w:val="标题 2（w）"/>
    <w:basedOn w:val="25"/>
    <w:next w:val="af5"/>
    <w:qFormat/>
    <w:rsid w:val="00475B0B"/>
    <w:pPr>
      <w:numPr>
        <w:ilvl w:val="0"/>
        <w:numId w:val="0"/>
      </w:numPr>
      <w:tabs>
        <w:tab w:val="left" w:pos="360"/>
      </w:tabs>
      <w:spacing w:line="415" w:lineRule="auto"/>
      <w:jc w:val="left"/>
    </w:pPr>
    <w:rPr>
      <w:lang w:val="zh-CN"/>
    </w:rPr>
  </w:style>
  <w:style w:type="paragraph" w:customStyle="1" w:styleId="3w">
    <w:name w:val="标题 3（w）"/>
    <w:basedOn w:val="34"/>
    <w:next w:val="af5"/>
    <w:qFormat/>
    <w:rsid w:val="00475B0B"/>
    <w:pPr>
      <w:numPr>
        <w:ilvl w:val="0"/>
        <w:numId w:val="0"/>
      </w:numPr>
      <w:tabs>
        <w:tab w:val="left" w:pos="360"/>
        <w:tab w:val="left" w:pos="960"/>
      </w:tabs>
      <w:spacing w:line="415" w:lineRule="auto"/>
      <w:jc w:val="left"/>
    </w:pPr>
    <w:rPr>
      <w:rFonts w:ascii="Arial" w:eastAsia="黑体" w:hAnsi="Arial"/>
      <w:kern w:val="0"/>
      <w:sz w:val="30"/>
      <w:szCs w:val="30"/>
    </w:rPr>
  </w:style>
  <w:style w:type="paragraph" w:customStyle="1" w:styleId="4w">
    <w:name w:val="标题 4（w）"/>
    <w:basedOn w:val="44"/>
    <w:next w:val="af5"/>
    <w:qFormat/>
    <w:rsid w:val="00475B0B"/>
    <w:pPr>
      <w:widowControl/>
      <w:numPr>
        <w:ilvl w:val="0"/>
        <w:numId w:val="0"/>
      </w:numPr>
      <w:tabs>
        <w:tab w:val="left" w:pos="360"/>
      </w:tabs>
      <w:spacing w:after="156" w:line="376" w:lineRule="auto"/>
      <w:jc w:val="left"/>
    </w:pPr>
    <w:rPr>
      <w:kern w:val="0"/>
      <w:szCs w:val="28"/>
    </w:rPr>
  </w:style>
  <w:style w:type="paragraph" w:customStyle="1" w:styleId="5w">
    <w:name w:val="标题 5（有编号）（w）"/>
    <w:basedOn w:val="af5"/>
    <w:next w:val="af5"/>
    <w:qFormat/>
    <w:rsid w:val="00475B0B"/>
    <w:pPr>
      <w:keepNext/>
      <w:keepLines/>
      <w:spacing w:before="280" w:after="156" w:line="377" w:lineRule="auto"/>
      <w:ind w:left="2660"/>
      <w:jc w:val="left"/>
      <w:outlineLvl w:val="4"/>
    </w:pPr>
    <w:rPr>
      <w:rFonts w:ascii="Arial" w:eastAsia="黑体" w:hAnsi="Arial" w:cs="Times New Roman"/>
      <w:b/>
      <w:kern w:val="0"/>
      <w:sz w:val="24"/>
      <w:szCs w:val="28"/>
    </w:rPr>
  </w:style>
  <w:style w:type="paragraph" w:customStyle="1" w:styleId="6w">
    <w:name w:val="标题 6（有编号）（w）"/>
    <w:basedOn w:val="af5"/>
    <w:next w:val="af5"/>
    <w:qFormat/>
    <w:rsid w:val="00475B0B"/>
    <w:pPr>
      <w:keepNext/>
      <w:keepLines/>
      <w:spacing w:before="240" w:after="64" w:line="319" w:lineRule="auto"/>
      <w:ind w:left="3080"/>
      <w:jc w:val="left"/>
      <w:outlineLvl w:val="5"/>
    </w:pPr>
    <w:rPr>
      <w:rFonts w:ascii="Arial" w:eastAsia="黑体" w:hAnsi="Arial" w:cs="Times New Roman"/>
      <w:b/>
      <w:kern w:val="0"/>
      <w:szCs w:val="24"/>
    </w:rPr>
  </w:style>
  <w:style w:type="paragraph" w:customStyle="1" w:styleId="ItemListinTable">
    <w:name w:val="Item List in Table"/>
    <w:basedOn w:val="af5"/>
    <w:qFormat/>
    <w:rsid w:val="00475B0B"/>
    <w:pPr>
      <w:widowControl/>
      <w:numPr>
        <w:numId w:val="48"/>
      </w:numPr>
      <w:topLinePunct/>
      <w:adjustRightInd w:val="0"/>
      <w:snapToGrid w:val="0"/>
      <w:spacing w:before="80" w:after="80" w:line="240" w:lineRule="atLeast"/>
      <w:ind w:firstLine="0"/>
      <w:jc w:val="left"/>
    </w:pPr>
    <w:rPr>
      <w:rFonts w:ascii="Arial" w:hAnsi="Arial" w:cs="Arial"/>
      <w:szCs w:val="21"/>
    </w:rPr>
  </w:style>
  <w:style w:type="paragraph" w:customStyle="1" w:styleId="2TimesNewRoman">
    <w:name w:val="样式 标题 2 + Times New Roman"/>
    <w:basedOn w:val="25"/>
    <w:qFormat/>
    <w:rsid w:val="00475B0B"/>
    <w:pPr>
      <w:numPr>
        <w:numId w:val="48"/>
      </w:numPr>
      <w:tabs>
        <w:tab w:val="left" w:pos="170"/>
      </w:tabs>
      <w:spacing w:line="415" w:lineRule="auto"/>
    </w:pPr>
    <w:rPr>
      <w:rFonts w:ascii="Times New Roman" w:hAnsi="Times New Roman"/>
      <w:bCs/>
      <w:szCs w:val="20"/>
      <w:lang w:val="zh-CN"/>
    </w:rPr>
  </w:style>
  <w:style w:type="paragraph" w:customStyle="1" w:styleId="5f0">
    <w:name w:val="5"/>
    <w:basedOn w:val="af5"/>
    <w:qFormat/>
    <w:rsid w:val="00475B0B"/>
    <w:pPr>
      <w:ind w:firstLineChars="200" w:firstLine="420"/>
    </w:pPr>
    <w:rPr>
      <w:rFonts w:ascii="Tahoma" w:eastAsia="仿宋_GB2312" w:hAnsi="Tahoma" w:cs="Times New Roman"/>
      <w:sz w:val="24"/>
      <w:szCs w:val="20"/>
    </w:rPr>
  </w:style>
  <w:style w:type="paragraph" w:customStyle="1" w:styleId="1111">
    <w:name w:val="列表段落1111"/>
    <w:basedOn w:val="af5"/>
    <w:uiPriority w:val="99"/>
    <w:qFormat/>
    <w:rsid w:val="00475B0B"/>
    <w:pPr>
      <w:widowControl/>
      <w:spacing w:line="360" w:lineRule="auto"/>
      <w:ind w:firstLineChars="200" w:firstLine="420"/>
      <w:jc w:val="left"/>
    </w:pPr>
    <w:rPr>
      <w:rFonts w:ascii="宋体" w:eastAsia="宋体" w:hAnsi="宋体" w:cs="宋体"/>
      <w:color w:val="000000"/>
      <w:kern w:val="0"/>
      <w:sz w:val="24"/>
      <w:szCs w:val="20"/>
    </w:rPr>
  </w:style>
  <w:style w:type="paragraph" w:customStyle="1" w:styleId="1113">
    <w:name w:val="列表段落111"/>
    <w:basedOn w:val="af5"/>
    <w:uiPriority w:val="99"/>
    <w:qFormat/>
    <w:rsid w:val="00475B0B"/>
    <w:pPr>
      <w:widowControl/>
      <w:spacing w:line="360" w:lineRule="auto"/>
      <w:ind w:firstLineChars="200" w:firstLine="420"/>
      <w:jc w:val="left"/>
    </w:pPr>
    <w:rPr>
      <w:rFonts w:ascii="宋体" w:eastAsia="宋体" w:hAnsi="宋体" w:cs="宋体"/>
      <w:color w:val="000000"/>
      <w:kern w:val="0"/>
      <w:sz w:val="24"/>
      <w:szCs w:val="20"/>
    </w:rPr>
  </w:style>
  <w:style w:type="paragraph" w:customStyle="1" w:styleId="h">
    <w:name w:val="h"/>
    <w:basedOn w:val="af5"/>
    <w:qFormat/>
    <w:rsid w:val="00475B0B"/>
    <w:pPr>
      <w:spacing w:line="360" w:lineRule="auto"/>
    </w:pPr>
    <w:rPr>
      <w:rFonts w:ascii="仿宋_GB2312" w:eastAsia="宋体" w:hAnsi="仿宋_GB2312" w:cs="Times New Roman"/>
      <w:b/>
      <w:bCs/>
      <w:sz w:val="24"/>
      <w:szCs w:val="32"/>
    </w:rPr>
  </w:style>
  <w:style w:type="character" w:customStyle="1" w:styleId="font31">
    <w:name w:val="font31"/>
    <w:basedOn w:val="af6"/>
    <w:qFormat/>
    <w:rsid w:val="00475B0B"/>
    <w:rPr>
      <w:rFonts w:ascii="Times New Roman" w:hAnsi="Times New Roman" w:cs="Times New Roman" w:hint="default"/>
      <w:color w:val="000000"/>
      <w:sz w:val="24"/>
      <w:szCs w:val="24"/>
      <w:u w:val="none"/>
    </w:rPr>
  </w:style>
  <w:style w:type="character" w:customStyle="1" w:styleId="font41">
    <w:name w:val="font41"/>
    <w:basedOn w:val="af6"/>
    <w:qFormat/>
    <w:rsid w:val="00475B0B"/>
    <w:rPr>
      <w:rFonts w:ascii="宋体" w:eastAsia="宋体" w:hAnsi="宋体" w:cs="宋体" w:hint="eastAsia"/>
      <w:color w:val="000000"/>
      <w:sz w:val="24"/>
      <w:szCs w:val="24"/>
      <w:u w:val="none"/>
    </w:rPr>
  </w:style>
  <w:style w:type="character" w:customStyle="1" w:styleId="font21">
    <w:name w:val="font21"/>
    <w:basedOn w:val="af6"/>
    <w:qFormat/>
    <w:rsid w:val="00475B0B"/>
    <w:rPr>
      <w:rFonts w:ascii="Times New Roman" w:hAnsi="Times New Roman" w:cs="Times New Roman" w:hint="default"/>
      <w:color w:val="000000"/>
      <w:sz w:val="24"/>
      <w:szCs w:val="24"/>
      <w:u w:val="none"/>
    </w:rPr>
  </w:style>
  <w:style w:type="character" w:customStyle="1" w:styleId="font81">
    <w:name w:val="font81"/>
    <w:basedOn w:val="af6"/>
    <w:qFormat/>
    <w:rsid w:val="00475B0B"/>
    <w:rPr>
      <w:rFonts w:ascii="宋体" w:eastAsia="宋体" w:hAnsi="宋体" w:cs="宋体" w:hint="eastAsia"/>
      <w:color w:val="000000"/>
      <w:sz w:val="22"/>
      <w:szCs w:val="22"/>
      <w:u w:val="none"/>
    </w:rPr>
  </w:style>
  <w:style w:type="character" w:customStyle="1" w:styleId="3fe">
    <w:name w:val="未处理的提及3"/>
    <w:basedOn w:val="af6"/>
    <w:uiPriority w:val="99"/>
    <w:unhideWhenUsed/>
    <w:qFormat/>
    <w:rsid w:val="00475B0B"/>
    <w:rPr>
      <w:color w:val="605E5C"/>
      <w:shd w:val="clear" w:color="auto" w:fill="E1DFDD"/>
    </w:rPr>
  </w:style>
  <w:style w:type="character" w:customStyle="1" w:styleId="4f5">
    <w:name w:val="未处理的提及4"/>
    <w:basedOn w:val="af6"/>
    <w:uiPriority w:val="99"/>
    <w:unhideWhenUsed/>
    <w:qFormat/>
    <w:rsid w:val="00475B0B"/>
    <w:rPr>
      <w:color w:val="605E5C"/>
      <w:shd w:val="clear" w:color="auto" w:fill="E1DFDD"/>
    </w:rPr>
  </w:style>
  <w:style w:type="paragraph" w:customStyle="1" w:styleId="tz">
    <w:name w:val="tz"/>
    <w:basedOn w:val="aff0"/>
    <w:link w:val="tzChar"/>
    <w:qFormat/>
    <w:rsid w:val="00475B0B"/>
    <w:pPr>
      <w:ind w:leftChars="100" w:left="238" w:rightChars="100" w:right="238"/>
    </w:pPr>
  </w:style>
  <w:style w:type="character" w:customStyle="1" w:styleId="tzChar">
    <w:name w:val="tz Char"/>
    <w:basedOn w:val="aff1"/>
    <w:link w:val="tz"/>
    <w:qFormat/>
    <w:locked/>
    <w:rsid w:val="00475B0B"/>
    <w:rPr>
      <w:rFonts w:ascii="Calibri Light" w:eastAsia="黑体" w:hAnsi="Calibri Light" w:cs="宋体"/>
      <w:sz w:val="20"/>
    </w:rPr>
  </w:style>
  <w:style w:type="paragraph" w:customStyle="1" w:styleId="2ffff">
    <w:name w:val="列表段落2"/>
    <w:basedOn w:val="af5"/>
    <w:uiPriority w:val="34"/>
    <w:qFormat/>
    <w:rsid w:val="00475B0B"/>
    <w:pPr>
      <w:spacing w:line="360" w:lineRule="auto"/>
      <w:ind w:firstLineChars="200" w:firstLine="420"/>
    </w:pPr>
    <w:rPr>
      <w:rFonts w:ascii="仿宋_GB2312" w:eastAsia="宋体" w:hAnsi="仿宋_GB2312" w:cs="Times New Roman"/>
      <w:sz w:val="24"/>
      <w:szCs w:val="32"/>
    </w:rPr>
  </w:style>
  <w:style w:type="paragraph" w:customStyle="1" w:styleId="2ffff0">
    <w:name w:val="无间隔2"/>
    <w:uiPriority w:val="1"/>
    <w:qFormat/>
    <w:rsid w:val="00475B0B"/>
    <w:pPr>
      <w:widowControl w:val="0"/>
      <w:jc w:val="both"/>
    </w:pPr>
    <w:rPr>
      <w:rFonts w:ascii="Calibri" w:eastAsia="宋体" w:hAnsi="Calibri" w:cs="Times New Roman"/>
    </w:rPr>
  </w:style>
  <w:style w:type="character" w:customStyle="1" w:styleId="font01">
    <w:name w:val="font01"/>
    <w:basedOn w:val="af6"/>
    <w:qFormat/>
    <w:rsid w:val="00475B0B"/>
    <w:rPr>
      <w:rFonts w:ascii="仿宋_GB2312" w:eastAsia="仿宋_GB2312" w:hint="eastAsia"/>
      <w:color w:val="000000"/>
      <w:sz w:val="24"/>
      <w:szCs w:val="24"/>
      <w:u w:val="none"/>
    </w:rPr>
  </w:style>
  <w:style w:type="paragraph" w:customStyle="1" w:styleId="11c">
    <w:name w:val="列出段落11"/>
    <w:basedOn w:val="af5"/>
    <w:uiPriority w:val="99"/>
    <w:qFormat/>
    <w:rsid w:val="00475B0B"/>
    <w:pPr>
      <w:ind w:firstLineChars="200" w:firstLine="420"/>
    </w:pPr>
    <w:rPr>
      <w:rFonts w:ascii="Times New Roman" w:eastAsia="宋体" w:hAnsi="Times New Roman" w:cs="Times New Roman"/>
      <w:szCs w:val="21"/>
    </w:rPr>
  </w:style>
  <w:style w:type="character" w:customStyle="1" w:styleId="font51">
    <w:name w:val="font51"/>
    <w:basedOn w:val="af6"/>
    <w:rsid w:val="00475B0B"/>
    <w:rPr>
      <w:rFonts w:ascii="宋体" w:eastAsia="宋体" w:hAnsi="宋体" w:cs="宋体" w:hint="eastAsia"/>
      <w:color w:val="000000"/>
      <w:sz w:val="21"/>
      <w:szCs w:val="21"/>
      <w:u w:val="none"/>
    </w:rPr>
  </w:style>
  <w:style w:type="character" w:customStyle="1" w:styleId="Charffff0">
    <w:name w:val="列出段落 Char"/>
    <w:basedOn w:val="af6"/>
    <w:uiPriority w:val="99"/>
    <w:qFormat/>
    <w:rsid w:val="00475B0B"/>
    <w:rPr>
      <w:rFonts w:ascii="仿宋_GB2312" w:eastAsia="宋体" w:hAnsi="仿宋_GB2312" w:cs="Times New Roman"/>
      <w:sz w:val="24"/>
      <w:szCs w:val="32"/>
    </w:rPr>
  </w:style>
  <w:style w:type="paragraph" w:customStyle="1" w:styleId="b2">
    <w:name w:val="b2"/>
    <w:basedOn w:val="af5"/>
    <w:qFormat/>
    <w:rsid w:val="00475B0B"/>
    <w:pPr>
      <w:numPr>
        <w:numId w:val="49"/>
      </w:numPr>
      <w:spacing w:line="360" w:lineRule="auto"/>
      <w:ind w:firstLine="0"/>
    </w:pPr>
    <w:rPr>
      <w:rFonts w:ascii="宋体" w:eastAsia="宋体" w:hAnsi="宋体" w:cs="Times New Roman"/>
      <w:sz w:val="24"/>
      <w:szCs w:val="20"/>
    </w:rPr>
  </w:style>
  <w:style w:type="paragraph" w:customStyle="1" w:styleId="4h33rdlevelH3l3CTheading3BOD078">
    <w:name w:val="样式 标题 4h33rd levelH3l3CTheading 3BOD 0 + 隶书 四号 段前: 7.8 ..."/>
    <w:basedOn w:val="44"/>
    <w:qFormat/>
    <w:rsid w:val="00475B0B"/>
    <w:pPr>
      <w:numPr>
        <w:ilvl w:val="0"/>
        <w:numId w:val="0"/>
      </w:numPr>
      <w:tabs>
        <w:tab w:val="left" w:pos="360"/>
        <w:tab w:val="left" w:pos="1200"/>
        <w:tab w:val="left" w:pos="2160"/>
      </w:tabs>
      <w:spacing w:before="156" w:after="156" w:line="360" w:lineRule="auto"/>
      <w:ind w:left="2160" w:hanging="420"/>
    </w:pPr>
    <w:rPr>
      <w:rFonts w:ascii="隶书" w:eastAsia="隶书" w:hAnsi="隶书"/>
      <w:bCs/>
      <w:spacing w:val="30"/>
      <w:szCs w:val="20"/>
    </w:rPr>
  </w:style>
  <w:style w:type="paragraph" w:customStyle="1" w:styleId="330">
    <w:name w:val="样式 标题 3标书标题3 + 非加粗"/>
    <w:basedOn w:val="34"/>
    <w:next w:val="af5"/>
    <w:qFormat/>
    <w:rsid w:val="00475B0B"/>
    <w:pPr>
      <w:numPr>
        <w:ilvl w:val="0"/>
        <w:numId w:val="0"/>
      </w:numPr>
      <w:tabs>
        <w:tab w:val="left" w:pos="1200"/>
        <w:tab w:val="left" w:pos="1740"/>
      </w:tabs>
      <w:spacing w:before="50" w:line="415" w:lineRule="auto"/>
      <w:ind w:left="1740" w:hanging="420"/>
    </w:pPr>
    <w:rPr>
      <w:rFonts w:ascii="Arial" w:eastAsia="仿宋_GB2312" w:hAnsi="Arial"/>
      <w:spacing w:val="6"/>
      <w:sz w:val="24"/>
    </w:rPr>
  </w:style>
  <w:style w:type="character" w:customStyle="1" w:styleId="s1">
    <w:name w:val="s1"/>
    <w:basedOn w:val="af6"/>
    <w:rsid w:val="00475B0B"/>
    <w:rPr>
      <w:rFonts w:ascii="Helvetica Neue" w:eastAsia="Helvetica Neue" w:hAnsi="Helvetica Neue" w:cs="Helvetica Neue"/>
      <w:sz w:val="28"/>
      <w:szCs w:val="28"/>
    </w:rPr>
  </w:style>
  <w:style w:type="paragraph" w:customStyle="1" w:styleId="p1">
    <w:name w:val="p1"/>
    <w:basedOn w:val="af5"/>
    <w:qFormat/>
    <w:rsid w:val="00475B0B"/>
    <w:pPr>
      <w:spacing w:line="360" w:lineRule="auto"/>
      <w:ind w:firstLineChars="200" w:firstLine="560"/>
      <w:jc w:val="left"/>
    </w:pPr>
    <w:rPr>
      <w:rFonts w:ascii=".pingfang sc" w:eastAsia=".pingfang sc" w:hAnsi=".pingfang sc" w:cs="Times New Roman"/>
      <w:color w:val="0F1721"/>
      <w:kern w:val="0"/>
      <w:sz w:val="28"/>
      <w:szCs w:val="28"/>
    </w:rPr>
  </w:style>
  <w:style w:type="paragraph" w:styleId="affffffffffffffff5">
    <w:name w:val="List Paragraph"/>
    <w:aliases w:val="编号,符号列表,列出段落,lp1,List,·ûºÅÁÐ±í,¡¤?o?¨¢D¡À¨ª,?¡è?o?¡§¡éD?¨¤¡§a,??¨¨?o??¡ì?¨¦D?¡§¡è?¡ìa,??¡§¡§?o???¨¬?¡§|D??¡ì?¨¨??¨¬a,???¡ì?¡ì?o???¡§???¡ì|D???¨¬?¡§¡§??¡§?a,?,符号1.1（天云科技）,正文段落1,段落样式,Colorful List Accent 1,列出段落-正文,彩色列表 - 强调文字颜色 13,stc标题4,序号"/>
    <w:basedOn w:val="af5"/>
    <w:link w:val="1ffffa"/>
    <w:uiPriority w:val="34"/>
    <w:qFormat/>
    <w:rsid w:val="00475B0B"/>
    <w:pPr>
      <w:spacing w:line="360" w:lineRule="auto"/>
      <w:ind w:firstLineChars="200" w:firstLine="420"/>
    </w:pPr>
    <w:rPr>
      <w:rFonts w:ascii="仿宋_GB2312" w:eastAsia="宋体" w:hAnsi="仿宋_GB2312" w:cs="Times New Roman"/>
      <w:sz w:val="24"/>
      <w:szCs w:val="32"/>
    </w:rPr>
  </w:style>
  <w:style w:type="character" w:customStyle="1" w:styleId="1ffffa">
    <w:name w:val="列表段落 字符1"/>
    <w:aliases w:val="编号 字符1,符号列表 字符1,列出段落 字符2,lp1 字符1,List 字符1,·ûºÅÁÐ±í 字符1,¡¤?o?¨¢D¡À¨ª 字符1,?¡è?o?¡§¡éD?¨¤¡§a 字符1,??¨¨?o??¡ì?¨¦D?¡§¡è?¡ìa 字符1,??¡§¡§?o???¨¬?¡§|D??¡ì?¨¨??¨¬a 字符1,???¡ì?¡ì?o???¡§???¡ì|D???¨¬?¡§¡§??¡§?a 字符1,? 字符1,符号1.1（天云科技） 字符1,正文段落1 字符1,段落样式 字符1"/>
    <w:basedOn w:val="af6"/>
    <w:link w:val="affffffffffffffff5"/>
    <w:uiPriority w:val="34"/>
    <w:qFormat/>
    <w:rsid w:val="00475B0B"/>
    <w:rPr>
      <w:rFonts w:ascii="仿宋_GB2312" w:eastAsia="宋体" w:hAnsi="仿宋_GB2312" w:cs="Times New Roman"/>
      <w:sz w:val="24"/>
      <w:szCs w:val="32"/>
    </w:rPr>
  </w:style>
  <w:style w:type="character" w:customStyle="1" w:styleId="5f1">
    <w:name w:val="未处理的提及5"/>
    <w:basedOn w:val="af6"/>
    <w:uiPriority w:val="99"/>
    <w:semiHidden/>
    <w:unhideWhenUsed/>
    <w:rsid w:val="00475B0B"/>
    <w:rPr>
      <w:color w:val="808080"/>
      <w:shd w:val="clear" w:color="auto" w:fill="E6E6E6"/>
    </w:rPr>
  </w:style>
  <w:style w:type="paragraph" w:customStyle="1" w:styleId="1">
    <w:name w:val="1级标题"/>
    <w:basedOn w:val="affffffffffffffff5"/>
    <w:qFormat/>
    <w:rsid w:val="00475B0B"/>
    <w:pPr>
      <w:keepLines/>
      <w:pageBreakBefore/>
      <w:numPr>
        <w:numId w:val="50"/>
      </w:numPr>
      <w:wordWrap w:val="0"/>
      <w:spacing w:before="240" w:after="240"/>
      <w:ind w:firstLineChars="0" w:firstLine="0"/>
      <w:contextualSpacing/>
      <w:jc w:val="center"/>
      <w:outlineLvl w:val="0"/>
    </w:pPr>
    <w:rPr>
      <w:rFonts w:ascii="黑体" w:eastAsia="黑体" w:hAnsi="黑体"/>
      <w:kern w:val="0"/>
      <w:sz w:val="36"/>
      <w:szCs w:val="36"/>
      <w:lang w:eastAsia="en-US" w:bidi="en-US"/>
    </w:rPr>
  </w:style>
  <w:style w:type="paragraph" w:customStyle="1" w:styleId="3">
    <w:name w:val="3级标题"/>
    <w:basedOn w:val="affffffffffffffff5"/>
    <w:qFormat/>
    <w:rsid w:val="00475B0B"/>
    <w:pPr>
      <w:keepLines/>
      <w:numPr>
        <w:ilvl w:val="2"/>
        <w:numId w:val="50"/>
      </w:numPr>
      <w:wordWrap w:val="0"/>
      <w:spacing w:before="120" w:after="120"/>
      <w:ind w:firstLineChars="0"/>
      <w:contextualSpacing/>
      <w:jc w:val="left"/>
      <w:outlineLvl w:val="2"/>
    </w:pPr>
    <w:rPr>
      <w:rFonts w:asciiTheme="majorHAnsi" w:eastAsiaTheme="majorEastAsia" w:hAnsiTheme="majorHAnsi" w:cstheme="majorBidi"/>
      <w:b/>
      <w:bCs/>
      <w:sz w:val="28"/>
      <w:szCs w:val="28"/>
    </w:rPr>
  </w:style>
  <w:style w:type="paragraph" w:customStyle="1" w:styleId="40">
    <w:name w:val="4级标题"/>
    <w:basedOn w:val="affffffffffffffff5"/>
    <w:qFormat/>
    <w:rsid w:val="00475B0B"/>
    <w:pPr>
      <w:keepLines/>
      <w:numPr>
        <w:ilvl w:val="3"/>
        <w:numId w:val="50"/>
      </w:numPr>
      <w:wordWrap w:val="0"/>
      <w:ind w:firstLineChars="0"/>
      <w:contextualSpacing/>
      <w:jc w:val="left"/>
      <w:outlineLvl w:val="3"/>
    </w:pPr>
    <w:rPr>
      <w:rFonts w:ascii="黑体" w:eastAsia="黑体" w:hAnsi="黑体"/>
      <w:kern w:val="0"/>
      <w:lang w:eastAsia="en-US" w:bidi="en-US"/>
    </w:rPr>
  </w:style>
  <w:style w:type="paragraph" w:customStyle="1" w:styleId="31">
    <w:name w:val="3.1"/>
    <w:basedOn w:val="25"/>
    <w:qFormat/>
    <w:rsid w:val="00475B0B"/>
    <w:pPr>
      <w:numPr>
        <w:numId w:val="51"/>
      </w:numPr>
      <w:wordWrap w:val="0"/>
    </w:pPr>
  </w:style>
  <w:style w:type="paragraph" w:styleId="affffffffffffffff6">
    <w:name w:val="No Spacing"/>
    <w:uiPriority w:val="1"/>
    <w:qFormat/>
    <w:rsid w:val="00475B0B"/>
    <w:pPr>
      <w:widowControl w:val="0"/>
      <w:jc w:val="both"/>
    </w:pPr>
    <w:rPr>
      <w:rFonts w:ascii="Calibri" w:eastAsia="宋体" w:hAnsi="Calibri" w:cs="Times New Roman"/>
    </w:rPr>
  </w:style>
  <w:style w:type="table" w:customStyle="1" w:styleId="4f6">
    <w:name w:val="网格型4"/>
    <w:basedOn w:val="af7"/>
    <w:qFormat/>
    <w:rsid w:val="00475B0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fff1">
    <w:name w:val="表格主题2"/>
    <w:basedOn w:val="af7"/>
    <w:qFormat/>
    <w:rsid w:val="00475B0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彩色型 12"/>
    <w:basedOn w:val="af7"/>
    <w:qFormat/>
    <w:rsid w:val="00475B0B"/>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228">
    <w:name w:val="彩色型 22"/>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316">
    <w:name w:val="彩色型 31"/>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2ffff2">
    <w:name w:val="典雅型2"/>
    <w:basedOn w:val="af7"/>
    <w:qFormat/>
    <w:rsid w:val="00475B0B"/>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11d">
    <w:name w:val="古典型 11"/>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21d">
    <w:name w:val="古典型 21"/>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317">
    <w:name w:val="古典型 31"/>
    <w:basedOn w:val="af7"/>
    <w:unhideWhenUsed/>
    <w:qFormat/>
    <w:rsid w:val="00475B0B"/>
    <w:pPr>
      <w:widowControl w:val="0"/>
      <w:adjustRightInd w:val="0"/>
      <w:spacing w:line="360" w:lineRule="auto"/>
      <w:jc w:val="both"/>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414">
    <w:name w:val="古典型 41"/>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124">
    <w:name w:val="简明型 12"/>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top w:val="single" w:sz="12" w:space="0" w:color="008000"/>
        <w:bottom w:val="single" w:sz="12" w:space="0" w:color="008000"/>
      </w:tblBorders>
    </w:tbl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229">
    <w:name w:val="简明型 22"/>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321">
    <w:name w:val="简明型 32"/>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il"/>
          <w:tr2bl w:val="nil"/>
        </w:tcBorders>
        <w:shd w:val="solid" w:color="000000" w:fill="FFFFFF"/>
      </w:tcPr>
    </w:tblStylePr>
  </w:style>
  <w:style w:type="table" w:customStyle="1" w:styleId="11e">
    <w:name w:val="精巧型 11"/>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21e">
    <w:name w:val="精巧型 21"/>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11f">
    <w:name w:val="立体型 11"/>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21f">
    <w:name w:val="立体型 21"/>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318">
    <w:name w:val="立体型 31"/>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11f0">
    <w:name w:val="列表型 11"/>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21f0">
    <w:name w:val="列表型 21"/>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319">
    <w:name w:val="列表型 31"/>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415">
    <w:name w:val="列表型 41"/>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511">
    <w:name w:val="列表型 51"/>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611">
    <w:name w:val="列表型 61"/>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711">
    <w:name w:val="列表型 71"/>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811">
    <w:name w:val="列表型 81"/>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1ffffb">
    <w:name w:val="流行型1"/>
    <w:basedOn w:val="af7"/>
    <w:qFormat/>
    <w:rsid w:val="00475B0B"/>
    <w:pPr>
      <w:widowControl w:val="0"/>
      <w:adjustRightInd w:val="0"/>
      <w:spacing w:line="360" w:lineRule="auto"/>
      <w:jc w:val="both"/>
      <w:textAlignment w:val="baseline"/>
    </w:pPr>
    <w:rPr>
      <w:rFonts w:ascii="Times New Roman" w:eastAsia="宋体" w:hAnsi="Times New Roman" w:cs="Times New Roman"/>
      <w:kern w:val="0"/>
      <w:sz w:val="20"/>
      <w:szCs w:val="20"/>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11f1">
    <w:name w:val="竖列型 11"/>
    <w:basedOn w:val="af7"/>
    <w:unhideWhenUsed/>
    <w:qFormat/>
    <w:rsid w:val="00475B0B"/>
    <w:pPr>
      <w:widowControl w:val="0"/>
      <w:adjustRightInd w:val="0"/>
      <w:spacing w:line="360" w:lineRule="auto"/>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21f1">
    <w:name w:val="竖列型 21"/>
    <w:basedOn w:val="af7"/>
    <w:unhideWhenUsed/>
    <w:qFormat/>
    <w:rsid w:val="00475B0B"/>
    <w:pPr>
      <w:widowControl w:val="0"/>
      <w:adjustRightInd w:val="0"/>
      <w:spacing w:line="360" w:lineRule="auto"/>
      <w:jc w:val="both"/>
    </w:pPr>
    <w:rPr>
      <w:rFonts w:ascii="Times New Roman" w:eastAsia="宋体" w:hAnsi="Times New Roman" w:cs="Times New Roman"/>
      <w:b/>
      <w:bCs/>
      <w:kern w:val="0"/>
      <w:sz w:val="20"/>
      <w:szCs w:val="20"/>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31a">
    <w:name w:val="竖列型 31"/>
    <w:basedOn w:val="af7"/>
    <w:unhideWhenUsed/>
    <w:qFormat/>
    <w:rsid w:val="00475B0B"/>
    <w:pPr>
      <w:widowControl w:val="0"/>
      <w:adjustRightInd w:val="0"/>
      <w:spacing w:line="360" w:lineRule="auto"/>
      <w:jc w:val="both"/>
    </w:pPr>
    <w:rPr>
      <w:rFonts w:ascii="Times New Roman" w:eastAsia="宋体" w:hAnsi="Times New Roman" w:cs="Times New Roman"/>
      <w:b/>
      <w:bCs/>
      <w:kern w:val="0"/>
      <w:sz w:val="20"/>
      <w:szCs w:val="20"/>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416">
    <w:name w:val="竖列型 41"/>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12">
    <w:name w:val="竖列型 51"/>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125">
    <w:name w:val="网格型 12"/>
    <w:basedOn w:val="af7"/>
    <w:qFormat/>
    <w:rsid w:val="00475B0B"/>
    <w:pPr>
      <w:widowControl w:val="0"/>
      <w:spacing w:line="480" w:lineRule="exact"/>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21f2">
    <w:name w:val="网格型 21"/>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insideH w:val="single" w:sz="6" w:space="0" w:color="000000"/>
        <w:insideV w:val="single" w:sz="6" w:space="0" w:color="000000"/>
      </w:tblBorders>
    </w:tbl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31b">
    <w:name w:val="网格型 31"/>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417">
    <w:name w:val="网格型 41"/>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513">
    <w:name w:val="网格型 51"/>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612">
    <w:name w:val="网格型 61"/>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712">
    <w:name w:val="网格型 71"/>
    <w:basedOn w:val="af7"/>
    <w:unhideWhenUsed/>
    <w:qFormat/>
    <w:rsid w:val="00475B0B"/>
    <w:pPr>
      <w:widowControl w:val="0"/>
      <w:adjustRightInd w:val="0"/>
      <w:spacing w:line="360" w:lineRule="auto"/>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812">
    <w:name w:val="网格型 81"/>
    <w:basedOn w:val="af7"/>
    <w:qFormat/>
    <w:rsid w:val="00475B0B"/>
    <w:pPr>
      <w:widowControl w:val="0"/>
      <w:adjustRightInd w:val="0"/>
      <w:spacing w:line="360" w:lineRule="auto"/>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11f2">
    <w:name w:val="网页型 11"/>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il"/>
          <w:tr2bl w:val="nil"/>
        </w:tcBorders>
      </w:tcPr>
    </w:tblStylePr>
  </w:style>
  <w:style w:type="table" w:customStyle="1" w:styleId="21f3">
    <w:name w:val="网页型 21"/>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il"/>
          <w:tr2bl w:val="nil"/>
        </w:tcBorders>
      </w:tcPr>
    </w:tblStylePr>
  </w:style>
  <w:style w:type="table" w:customStyle="1" w:styleId="31c">
    <w:name w:val="网页型 31"/>
    <w:basedOn w:val="af7"/>
    <w:unhideWhenUsed/>
    <w:qFormat/>
    <w:rsid w:val="00475B0B"/>
    <w:pPr>
      <w:widowControl w:val="0"/>
      <w:adjustRightInd w:val="0"/>
      <w:spacing w:line="360" w:lineRule="auto"/>
      <w:jc w:val="both"/>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il"/>
          <w:tr2bl w:val="nil"/>
        </w:tcBorders>
      </w:tcPr>
    </w:tblStylePr>
  </w:style>
  <w:style w:type="table" w:customStyle="1" w:styleId="1ffffc">
    <w:name w:val="专业型1"/>
    <w:basedOn w:val="af7"/>
    <w:qFormat/>
    <w:rsid w:val="00475B0B"/>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1-21">
    <w:name w:val="中等深浅网格 1 - 着色 21"/>
    <w:basedOn w:val="af7"/>
    <w:uiPriority w:val="34"/>
    <w:unhideWhenUsed/>
    <w:qFormat/>
    <w:rsid w:val="00475B0B"/>
    <w:rPr>
      <w:rFonts w:ascii="Calibri" w:eastAsia="宋体" w:hAnsi="Calibri" w:cs="Times New Roman"/>
      <w:kern w:val="0"/>
      <w:sz w:val="20"/>
      <w:szCs w:val="20"/>
    </w:rPr>
    <w:tblPr>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customStyle="1" w:styleId="2ffff3">
    <w:name w:val="习惯表格2"/>
    <w:basedOn w:val="af7"/>
    <w:qFormat/>
    <w:rsid w:val="00475B0B"/>
    <w:pPr>
      <w:widowControl w:val="0"/>
      <w:jc w:val="both"/>
    </w:pPr>
    <w:rPr>
      <w:rFonts w:ascii="Times New Roman" w:eastAsia="宋体" w:hAnsi="Times New Roman" w:cs="Times New Roman"/>
      <w:kern w:val="0"/>
      <w:sz w:val="20"/>
      <w:szCs w:val="20"/>
    </w:rPr>
    <w:tblP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85" w:type="dxa"/>
        <w:bottom w:w="85" w:type="dxa"/>
      </w:tblCellMar>
    </w:tblPr>
    <w:tcPr>
      <w:vAlign w:val="center"/>
    </w:tcPr>
    <w:tblStylePr w:type="firstRow">
      <w:pPr>
        <w:jc w:val="center"/>
      </w:pPr>
      <w:rPr>
        <w:rFonts w:ascii="Times New Roman" w:eastAsia="宋体" w:hAnsi="Times New Roman"/>
        <w:b/>
        <w:sz w:val="24"/>
      </w:rPr>
      <w:tblPr/>
      <w:tcPr>
        <w:shd w:val="clear" w:color="auto" w:fill="666699"/>
      </w:tcPr>
    </w:tblStylePr>
  </w:style>
  <w:style w:type="table" w:customStyle="1" w:styleId="11f3">
    <w:name w:val="网格型11"/>
    <w:basedOn w:val="af7"/>
    <w:qFormat/>
    <w:rsid w:val="00475B0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f4">
    <w:name w:val="习惯表格11"/>
    <w:basedOn w:val="af7"/>
    <w:qFormat/>
    <w:rsid w:val="00475B0B"/>
    <w:pPr>
      <w:widowControl w:val="0"/>
      <w:jc w:val="both"/>
    </w:pPr>
    <w:rPr>
      <w:rFonts w:ascii="Times New Roman" w:eastAsia="宋体" w:hAnsi="Times New Roman" w:cs="Times New Roman"/>
      <w:kern w:val="0"/>
      <w:sz w:val="20"/>
      <w:szCs w:val="20"/>
    </w:rPr>
    <w:tblP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85" w:type="dxa"/>
        <w:bottom w:w="85" w:type="dxa"/>
      </w:tblCellMar>
    </w:tblPr>
    <w:tcPr>
      <w:vAlign w:val="center"/>
    </w:tcPr>
    <w:tblStylePr w:type="firstRow">
      <w:pPr>
        <w:jc w:val="center"/>
      </w:pPr>
      <w:rPr>
        <w:rFonts w:ascii="Times New Roman" w:eastAsia="宋体" w:hAnsi="Times New Roman"/>
        <w:b/>
        <w:sz w:val="24"/>
      </w:rPr>
      <w:tblPr/>
      <w:tcPr>
        <w:shd w:val="clear" w:color="auto" w:fill="666699"/>
      </w:tcPr>
    </w:tblStylePr>
  </w:style>
  <w:style w:type="table" w:customStyle="1" w:styleId="11f5">
    <w:name w:val="浅色网格11"/>
    <w:basedOn w:val="af7"/>
    <w:qFormat/>
    <w:rsid w:val="00475B0B"/>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Marlett" w:eastAsia="宋体" w:hAnsi="Marlet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Marlett" w:eastAsia="宋体" w:hAnsi="Marlet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Marlett" w:eastAsia="宋体" w:hAnsi="Marlett" w:cs="Times New Roman"/>
        <w:b/>
        <w:bCs/>
      </w:rPr>
    </w:tblStylePr>
    <w:tblStylePr w:type="lastCol">
      <w:rPr>
        <w:rFonts w:ascii="Marlett" w:eastAsia="宋体" w:hAnsi="Marlet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BFBFBF"/>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BFBFBF"/>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14">
    <w:name w:val="彩色型 111"/>
    <w:basedOn w:val="af7"/>
    <w:semiHidden/>
    <w:qFormat/>
    <w:rsid w:val="00475B0B"/>
    <w:pPr>
      <w:widowControl w:val="0"/>
      <w:ind w:firstLineChars="200" w:firstLine="20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2111">
    <w:name w:val="彩色型 211"/>
    <w:basedOn w:val="af7"/>
    <w:semiHidden/>
    <w:qFormat/>
    <w:rsid w:val="00475B0B"/>
    <w:pPr>
      <w:widowControl w:val="0"/>
      <w:ind w:firstLineChars="200" w:firstLine="200"/>
      <w:jc w:val="both"/>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11f6">
    <w:name w:val="典雅型11"/>
    <w:basedOn w:val="af7"/>
    <w:semiHidden/>
    <w:qFormat/>
    <w:rsid w:val="00475B0B"/>
    <w:pPr>
      <w:widowControl w:val="0"/>
      <w:ind w:firstLineChars="200" w:firstLine="20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2112">
    <w:name w:val="简明型 211"/>
    <w:basedOn w:val="af7"/>
    <w:qFormat/>
    <w:rsid w:val="00475B0B"/>
    <w:pPr>
      <w:widowControl w:val="0"/>
      <w:ind w:firstLineChars="200" w:firstLine="200"/>
      <w:jc w:val="both"/>
    </w:pPr>
    <w:rPr>
      <w:rFonts w:ascii="Times New Roman" w:eastAsia="宋体" w:hAnsi="Times New Roman" w:cs="Times New Roman"/>
      <w:kern w:val="0"/>
      <w:sz w:val="20"/>
      <w:szCs w:val="20"/>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1115">
    <w:name w:val="网格型 111"/>
    <w:basedOn w:val="af7"/>
    <w:qFormat/>
    <w:rsid w:val="00475B0B"/>
    <w:pPr>
      <w:widowControl w:val="0"/>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3110">
    <w:name w:val="简明型 311"/>
    <w:basedOn w:val="af7"/>
    <w:qFormat/>
    <w:rsid w:val="00475B0B"/>
    <w:pPr>
      <w:widowControl w:val="0"/>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21f4">
    <w:name w:val="网格型21"/>
    <w:basedOn w:val="af7"/>
    <w:qFormat/>
    <w:rsid w:val="00475B0B"/>
    <w:pPr>
      <w:widowControl w:val="0"/>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f7">
    <w:name w:val="表格主题11"/>
    <w:basedOn w:val="af7"/>
    <w:qFormat/>
    <w:rsid w:val="00475B0B"/>
    <w:pPr>
      <w:widowControl w:val="0"/>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d">
    <w:name w:val="网格型31"/>
    <w:basedOn w:val="af7"/>
    <w:uiPriority w:val="59"/>
    <w:qFormat/>
    <w:rsid w:val="00475B0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ff">
    <w:name w:val="列表段落3"/>
    <w:basedOn w:val="af5"/>
    <w:uiPriority w:val="34"/>
    <w:qFormat/>
    <w:rsid w:val="00475B0B"/>
    <w:pPr>
      <w:widowControl/>
      <w:ind w:firstLine="420"/>
      <w:jc w:val="left"/>
    </w:pPr>
    <w:rPr>
      <w:rFonts w:ascii="宋体" w:eastAsia="宋体" w:hAnsi="宋体" w:cs="宋体"/>
      <w:kern w:val="0"/>
      <w:sz w:val="24"/>
      <w:szCs w:val="20"/>
    </w:rPr>
  </w:style>
  <w:style w:type="paragraph" w:customStyle="1" w:styleId="4f7">
    <w:name w:val="列表段落4"/>
    <w:basedOn w:val="af5"/>
    <w:uiPriority w:val="99"/>
    <w:qFormat/>
    <w:rsid w:val="00475B0B"/>
    <w:pPr>
      <w:spacing w:line="360" w:lineRule="auto"/>
      <w:ind w:firstLineChars="200" w:firstLine="420"/>
    </w:pPr>
    <w:rPr>
      <w:rFonts w:ascii="仿宋_GB2312" w:eastAsia="宋体" w:hAnsi="仿宋_GB2312" w:cs="Times New Roman"/>
      <w:sz w:val="24"/>
      <w:szCs w:val="32"/>
    </w:rPr>
  </w:style>
  <w:style w:type="table" w:customStyle="1" w:styleId="affffffffffffffff7">
    <w:name w:val="表头为灰色"/>
    <w:basedOn w:val="af7"/>
    <w:uiPriority w:val="99"/>
    <w:rsid w:val="00475B0B"/>
    <w:rPr>
      <w:rFonts w:ascii="Times New Roman" w:eastAsia="宋体" w:hAnsi="Times New Roman" w:cs="Times New Roman"/>
      <w:kern w:val="0"/>
      <w:sz w:val="22"/>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hemeFill="background1" w:themeFillShade="D9"/>
      </w:tcPr>
    </w:tblStylePr>
  </w:style>
  <w:style w:type="paragraph" w:styleId="affffffffffffffff8">
    <w:name w:val="Revision"/>
    <w:hidden/>
    <w:uiPriority w:val="99"/>
    <w:semiHidden/>
    <w:qFormat/>
    <w:rsid w:val="00475B0B"/>
    <w:rPr>
      <w:rFonts w:ascii="仿宋_GB2312" w:eastAsia="宋体" w:hAnsi="仿宋_GB2312" w:cs="Times New Roman"/>
      <w:sz w:val="24"/>
      <w:szCs w:val="32"/>
    </w:rPr>
  </w:style>
  <w:style w:type="paragraph" w:customStyle="1" w:styleId="1120">
    <w:name w:val="列表段落112"/>
    <w:basedOn w:val="af5"/>
    <w:uiPriority w:val="99"/>
    <w:qFormat/>
    <w:rsid w:val="00475B0B"/>
    <w:pPr>
      <w:widowControl/>
      <w:ind w:firstLine="420"/>
      <w:jc w:val="left"/>
    </w:pPr>
    <w:rPr>
      <w:rFonts w:ascii="宋体" w:eastAsia="宋体" w:hAnsi="宋体" w:cs="宋体"/>
      <w:color w:val="000000"/>
      <w:kern w:val="0"/>
      <w:sz w:val="24"/>
      <w:szCs w:val="20"/>
    </w:rPr>
  </w:style>
  <w:style w:type="character" w:customStyle="1" w:styleId="msonormal1">
    <w:name w:val="msonormal1"/>
    <w:qFormat/>
    <w:rsid w:val="00475B0B"/>
    <w:rPr>
      <w:rFonts w:ascii="Tahoma" w:hAnsi="Tahoma" w:cs="Tahoma"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301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20704-F9E3-A240-A9B6-428B2849B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21</Pages>
  <Words>1926</Words>
  <Characters>10984</Characters>
  <Application>Microsoft Office Word</Application>
  <DocSecurity>0</DocSecurity>
  <Lines>91</Lines>
  <Paragraphs>25</Paragraphs>
  <ScaleCrop>false</ScaleCrop>
  <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huitao.zhang@foxmail.com</dc:creator>
  <cp:keywords/>
  <dc:description/>
  <cp:lastModifiedBy>huitao.zhang@foxmail.com</cp:lastModifiedBy>
  <cp:revision>16</cp:revision>
  <dcterms:created xsi:type="dcterms:W3CDTF">2020-03-23T08:08:00Z</dcterms:created>
  <dcterms:modified xsi:type="dcterms:W3CDTF">2020-03-23T09:28:00Z</dcterms:modified>
</cp:coreProperties>
</file>